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E118C" w14:textId="77777777" w:rsidR="003C7133" w:rsidRDefault="00000000">
      <w:pPr>
        <w:pStyle w:val="Heading1"/>
        <w:rPr>
          <w:lang w:eastAsia="ko-KR"/>
        </w:rPr>
      </w:pPr>
      <w:r>
        <w:rPr>
          <w:lang w:eastAsia="ko-KR"/>
        </w:rPr>
        <w:t>1.</w:t>
      </w:r>
    </w:p>
    <w:p w14:paraId="6744219E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안녕하세요</w:t>
      </w:r>
      <w:r>
        <w:rPr>
          <w:lang w:eastAsia="ko-KR"/>
        </w:rPr>
        <w:t xml:space="preserve">! </w:t>
      </w:r>
      <w:r>
        <w:rPr>
          <w:lang w:eastAsia="ko-KR"/>
        </w:rPr>
        <w:t>ㅎㅎ</w:t>
      </w:r>
    </w:p>
    <w:p w14:paraId="3BCA8A9B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안녕하세요</w:t>
      </w:r>
      <w:r>
        <w:rPr>
          <w:lang w:eastAsia="ko-KR"/>
        </w:rPr>
        <w:t>!</w:t>
      </w:r>
    </w:p>
    <w:p w14:paraId="64343ED6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동호회활동하세요</w:t>
      </w:r>
      <w:r>
        <w:rPr>
          <w:lang w:eastAsia="ko-KR"/>
        </w:rPr>
        <w:t>?</w:t>
      </w:r>
    </w:p>
    <w:p w14:paraId="435B927A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저는</w:t>
      </w:r>
      <w:r>
        <w:rPr>
          <w:lang w:eastAsia="ko-KR"/>
        </w:rPr>
        <w:t xml:space="preserve"> 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마시는</w:t>
      </w:r>
      <w:r>
        <w:rPr>
          <w:lang w:eastAsia="ko-KR"/>
        </w:rPr>
        <w:t xml:space="preserve"> </w:t>
      </w:r>
      <w:r>
        <w:rPr>
          <w:lang w:eastAsia="ko-KR"/>
        </w:rPr>
        <w:t>거</w:t>
      </w:r>
      <w:r>
        <w:rPr>
          <w:lang w:eastAsia="ko-KR"/>
        </w:rPr>
        <w:t xml:space="preserve"> </w:t>
      </w:r>
      <w:r>
        <w:rPr>
          <w:lang w:eastAsia="ko-KR"/>
        </w:rPr>
        <w:t>좋아해서</w:t>
      </w:r>
      <w:r>
        <w:rPr>
          <w:lang w:eastAsia="ko-KR"/>
        </w:rPr>
        <w:t xml:space="preserve"> 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좋아하는</w:t>
      </w:r>
      <w:r>
        <w:rPr>
          <w:lang w:eastAsia="ko-KR"/>
        </w:rPr>
        <w:t xml:space="preserve"> </w:t>
      </w:r>
      <w:r>
        <w:rPr>
          <w:lang w:eastAsia="ko-KR"/>
        </w:rPr>
        <w:t>사람들이랑</w:t>
      </w:r>
      <w:r>
        <w:rPr>
          <w:lang w:eastAsia="ko-KR"/>
        </w:rPr>
        <w:t xml:space="preserve"> </w:t>
      </w:r>
      <w:r>
        <w:rPr>
          <w:lang w:eastAsia="ko-KR"/>
        </w:rPr>
        <w:t>가끔</w:t>
      </w:r>
      <w:r>
        <w:rPr>
          <w:lang w:eastAsia="ko-KR"/>
        </w:rPr>
        <w:t xml:space="preserve"> </w:t>
      </w:r>
      <w:r>
        <w:rPr>
          <w:lang w:eastAsia="ko-KR"/>
        </w:rPr>
        <w:t>다회</w:t>
      </w:r>
      <w:r>
        <w:rPr>
          <w:lang w:eastAsia="ko-KR"/>
        </w:rPr>
        <w:t xml:space="preserve"> </w:t>
      </w:r>
      <w:r>
        <w:rPr>
          <w:lang w:eastAsia="ko-KR"/>
        </w:rPr>
        <w:t>참석해요</w:t>
      </w:r>
    </w:p>
    <w:p w14:paraId="2B0F1A07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>1: name2</w:t>
      </w:r>
      <w:r>
        <w:rPr>
          <w:lang w:eastAsia="ko-KR"/>
        </w:rPr>
        <w:t>님은</w:t>
      </w:r>
      <w:r>
        <w:rPr>
          <w:lang w:eastAsia="ko-KR"/>
        </w:rPr>
        <w:t xml:space="preserve"> </w:t>
      </w:r>
      <w:r>
        <w:rPr>
          <w:lang w:eastAsia="ko-KR"/>
        </w:rPr>
        <w:t>동호회활동</w:t>
      </w:r>
      <w:r>
        <w:rPr>
          <w:lang w:eastAsia="ko-KR"/>
        </w:rPr>
        <w:t xml:space="preserve"> </w:t>
      </w:r>
      <w:r>
        <w:rPr>
          <w:lang w:eastAsia="ko-KR"/>
        </w:rPr>
        <w:t>참여하는</w:t>
      </w:r>
      <w:r>
        <w:rPr>
          <w:lang w:eastAsia="ko-KR"/>
        </w:rPr>
        <w:t xml:space="preserve"> </w:t>
      </w:r>
      <w:r>
        <w:rPr>
          <w:lang w:eastAsia="ko-KR"/>
        </w:rPr>
        <w:t>거</w:t>
      </w:r>
      <w:r>
        <w:rPr>
          <w:lang w:eastAsia="ko-KR"/>
        </w:rPr>
        <w:t xml:space="preserve"> </w:t>
      </w:r>
      <w:r>
        <w:rPr>
          <w:lang w:eastAsia="ko-KR"/>
        </w:rPr>
        <w:t>있으신가요</w:t>
      </w:r>
      <w:r>
        <w:rPr>
          <w:lang w:eastAsia="ko-KR"/>
        </w:rPr>
        <w:t>?</w:t>
      </w:r>
    </w:p>
    <w:p w14:paraId="7D6651DC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오오</w:t>
      </w:r>
    </w:p>
    <w:p w14:paraId="595F6486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아니요ㅋㅋㅋ저는</w:t>
      </w:r>
      <w:r>
        <w:rPr>
          <w:lang w:eastAsia="ko-KR"/>
        </w:rPr>
        <w:t xml:space="preserve"> </w:t>
      </w:r>
      <w:r>
        <w:rPr>
          <w:lang w:eastAsia="ko-KR"/>
        </w:rPr>
        <w:t>없어요</w:t>
      </w:r>
    </w:p>
    <w:p w14:paraId="3BA04F68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사람</w:t>
      </w:r>
      <w:r>
        <w:rPr>
          <w:lang w:eastAsia="ko-KR"/>
        </w:rPr>
        <w:t xml:space="preserve"> </w:t>
      </w:r>
      <w:r>
        <w:rPr>
          <w:lang w:eastAsia="ko-KR"/>
        </w:rPr>
        <w:t>만나는</w:t>
      </w:r>
      <w:r>
        <w:rPr>
          <w:lang w:eastAsia="ko-KR"/>
        </w:rPr>
        <w:t xml:space="preserve"> </w:t>
      </w:r>
      <w:r>
        <w:rPr>
          <w:lang w:eastAsia="ko-KR"/>
        </w:rPr>
        <w:t>걸</w:t>
      </w:r>
      <w:r>
        <w:rPr>
          <w:lang w:eastAsia="ko-KR"/>
        </w:rPr>
        <w:t xml:space="preserve"> </w:t>
      </w:r>
      <w:r>
        <w:rPr>
          <w:lang w:eastAsia="ko-KR"/>
        </w:rPr>
        <w:t>즐기지는</w:t>
      </w:r>
      <w:r>
        <w:rPr>
          <w:lang w:eastAsia="ko-KR"/>
        </w:rPr>
        <w:t xml:space="preserve"> </w:t>
      </w:r>
      <w:r>
        <w:rPr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lang w:eastAsia="ko-KR"/>
        </w:rPr>
        <w:t>아직</w:t>
      </w:r>
      <w:r>
        <w:rPr>
          <w:lang w:eastAsia="ko-KR"/>
        </w:rPr>
        <w:t xml:space="preserve"> </w:t>
      </w:r>
      <w:r>
        <w:rPr>
          <w:lang w:eastAsia="ko-KR"/>
        </w:rPr>
        <w:t>시도를</w:t>
      </w:r>
      <w:r>
        <w:rPr>
          <w:lang w:eastAsia="ko-KR"/>
        </w:rPr>
        <w:t xml:space="preserve"> </w:t>
      </w:r>
      <w:r>
        <w:rPr>
          <w:lang w:eastAsia="ko-KR"/>
        </w:rPr>
        <w:t>못</w:t>
      </w:r>
      <w:r>
        <w:rPr>
          <w:lang w:eastAsia="ko-KR"/>
        </w:rPr>
        <w:t xml:space="preserve"> </w:t>
      </w:r>
      <w:r>
        <w:rPr>
          <w:lang w:eastAsia="ko-KR"/>
        </w:rPr>
        <w:t>해봤어요</w:t>
      </w:r>
      <w:r>
        <w:rPr>
          <w:lang w:eastAsia="ko-KR"/>
        </w:rPr>
        <w:t xml:space="preserve"> </w:t>
      </w:r>
      <w:r>
        <w:rPr>
          <w:lang w:eastAsia="ko-KR"/>
        </w:rPr>
        <w:t>동호회</w:t>
      </w:r>
      <w:r>
        <w:rPr>
          <w:lang w:eastAsia="ko-KR"/>
        </w:rPr>
        <w:t>!</w:t>
      </w:r>
    </w:p>
    <w:p w14:paraId="101323BF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아하ㅎㅎ</w:t>
      </w:r>
      <w:r>
        <w:rPr>
          <w:lang w:eastAsia="ko-KR"/>
        </w:rPr>
        <w:t xml:space="preserve">  </w:t>
      </w:r>
      <w:r>
        <w:rPr>
          <w:lang w:eastAsia="ko-KR"/>
        </w:rPr>
        <w:t>저는</w:t>
      </w:r>
      <w:r>
        <w:rPr>
          <w:lang w:eastAsia="ko-KR"/>
        </w:rPr>
        <w:t xml:space="preserve"> </w:t>
      </w:r>
      <w:r>
        <w:rPr>
          <w:lang w:eastAsia="ko-KR"/>
        </w:rPr>
        <w:t>직업상</w:t>
      </w:r>
      <w:r>
        <w:rPr>
          <w:lang w:eastAsia="ko-KR"/>
        </w:rPr>
        <w:t xml:space="preserve"> </w:t>
      </w:r>
      <w:r>
        <w:rPr>
          <w:lang w:eastAsia="ko-KR"/>
        </w:rPr>
        <w:t>만나는</w:t>
      </w:r>
      <w:r>
        <w:rPr>
          <w:lang w:eastAsia="ko-KR"/>
        </w:rPr>
        <w:t xml:space="preserve"> </w:t>
      </w:r>
      <w:r>
        <w:rPr>
          <w:lang w:eastAsia="ko-KR"/>
        </w:rPr>
        <w:t>사람들이</w:t>
      </w:r>
      <w:r>
        <w:rPr>
          <w:lang w:eastAsia="ko-KR"/>
        </w:rPr>
        <w:t xml:space="preserve"> </w:t>
      </w:r>
      <w:r>
        <w:rPr>
          <w:lang w:eastAsia="ko-KR"/>
        </w:rPr>
        <w:t>한정적이어서</w:t>
      </w:r>
      <w:r>
        <w:rPr>
          <w:lang w:eastAsia="ko-KR"/>
        </w:rPr>
        <w:t xml:space="preserve"> </w:t>
      </w:r>
      <w:r>
        <w:rPr>
          <w:lang w:eastAsia="ko-KR"/>
        </w:rPr>
        <w:t>동호회</w:t>
      </w:r>
      <w:r>
        <w:rPr>
          <w:lang w:eastAsia="ko-KR"/>
        </w:rPr>
        <w:t xml:space="preserve"> </w:t>
      </w:r>
      <w:r>
        <w:rPr>
          <w:lang w:eastAsia="ko-KR"/>
        </w:rPr>
        <w:t>활동을</w:t>
      </w:r>
      <w:r>
        <w:rPr>
          <w:lang w:eastAsia="ko-KR"/>
        </w:rPr>
        <w:t xml:space="preserve"> </w:t>
      </w:r>
      <w:r>
        <w:rPr>
          <w:lang w:eastAsia="ko-KR"/>
        </w:rPr>
        <w:t>하니까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사람을</w:t>
      </w:r>
      <w:r>
        <w:rPr>
          <w:lang w:eastAsia="ko-KR"/>
        </w:rPr>
        <w:t xml:space="preserve"> </w:t>
      </w:r>
      <w:r>
        <w:rPr>
          <w:lang w:eastAsia="ko-KR"/>
        </w:rPr>
        <w:t>만나게</w:t>
      </w:r>
      <w:r>
        <w:rPr>
          <w:lang w:eastAsia="ko-KR"/>
        </w:rPr>
        <w:t xml:space="preserve"> </w:t>
      </w:r>
      <w:r>
        <w:rPr>
          <w:lang w:eastAsia="ko-KR"/>
        </w:rPr>
        <w:t>되어</w:t>
      </w:r>
      <w:r>
        <w:rPr>
          <w:lang w:eastAsia="ko-KR"/>
        </w:rPr>
        <w:t xml:space="preserve"> </w:t>
      </w:r>
      <w:r>
        <w:rPr>
          <w:lang w:eastAsia="ko-KR"/>
        </w:rPr>
        <w:t>좋더라고요</w:t>
      </w:r>
    </w:p>
    <w:p w14:paraId="494F1D7E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저도</w:t>
      </w:r>
      <w:r>
        <w:rPr>
          <w:lang w:eastAsia="ko-KR"/>
        </w:rPr>
        <w:t xml:space="preserve"> </w:t>
      </w:r>
      <w:r>
        <w:rPr>
          <w:lang w:eastAsia="ko-KR"/>
        </w:rPr>
        <w:t>굉장히</w:t>
      </w:r>
      <w:r>
        <w:rPr>
          <w:lang w:eastAsia="ko-KR"/>
        </w:rPr>
        <w:t xml:space="preserve"> </w:t>
      </w:r>
      <w:r>
        <w:rPr>
          <w:lang w:eastAsia="ko-KR"/>
        </w:rPr>
        <w:t>내향적인</w:t>
      </w:r>
      <w:r>
        <w:rPr>
          <w:lang w:eastAsia="ko-KR"/>
        </w:rPr>
        <w:t xml:space="preserve"> </w:t>
      </w:r>
      <w:r>
        <w:rPr>
          <w:lang w:eastAsia="ko-KR"/>
        </w:rPr>
        <w:t>편인데</w:t>
      </w:r>
      <w:r>
        <w:rPr>
          <w:lang w:eastAsia="ko-KR"/>
        </w:rPr>
        <w:t xml:space="preserve"> </w:t>
      </w:r>
      <w:r>
        <w:rPr>
          <w:lang w:eastAsia="ko-KR"/>
        </w:rPr>
        <w:t>동호회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친해진</w:t>
      </w:r>
      <w:r>
        <w:rPr>
          <w:lang w:eastAsia="ko-KR"/>
        </w:rPr>
        <w:t xml:space="preserve"> </w:t>
      </w:r>
      <w:r>
        <w:rPr>
          <w:lang w:eastAsia="ko-KR"/>
        </w:rPr>
        <w:t>사람들하고만</w:t>
      </w:r>
      <w:r>
        <w:rPr>
          <w:lang w:eastAsia="ko-KR"/>
        </w:rPr>
        <w:t xml:space="preserve"> </w:t>
      </w:r>
      <w:r>
        <w:rPr>
          <w:lang w:eastAsia="ko-KR"/>
        </w:rPr>
        <w:t>만나고</w:t>
      </w:r>
      <w:r>
        <w:rPr>
          <w:lang w:eastAsia="ko-KR"/>
        </w:rPr>
        <w:t xml:space="preserve"> </w:t>
      </w:r>
      <w:r>
        <w:rPr>
          <w:lang w:eastAsia="ko-KR"/>
        </w:rPr>
        <w:t>있어요</w:t>
      </w:r>
    </w:p>
    <w:p w14:paraId="7B2B5312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이상하게</w:t>
      </w:r>
      <w:r>
        <w:rPr>
          <w:lang w:eastAsia="ko-KR"/>
        </w:rPr>
        <w:t xml:space="preserve"> </w:t>
      </w:r>
      <w:r>
        <w:rPr>
          <w:lang w:eastAsia="ko-KR"/>
        </w:rPr>
        <w:t>동호회는</w:t>
      </w:r>
      <w:r>
        <w:rPr>
          <w:lang w:eastAsia="ko-KR"/>
        </w:rPr>
        <w:t xml:space="preserve"> </w:t>
      </w:r>
      <w:r>
        <w:rPr>
          <w:lang w:eastAsia="ko-KR"/>
        </w:rPr>
        <w:t>목적이</w:t>
      </w:r>
      <w:r>
        <w:rPr>
          <w:lang w:eastAsia="ko-KR"/>
        </w:rPr>
        <w:t xml:space="preserve"> </w:t>
      </w:r>
      <w:r>
        <w:rPr>
          <w:lang w:eastAsia="ko-KR"/>
        </w:rPr>
        <w:t>다르다는</w:t>
      </w:r>
      <w:r>
        <w:rPr>
          <w:lang w:eastAsia="ko-KR"/>
        </w:rPr>
        <w:t xml:space="preserve"> </w:t>
      </w:r>
      <w:r>
        <w:rPr>
          <w:lang w:eastAsia="ko-KR"/>
        </w:rPr>
        <w:t>편견이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있어서</w:t>
      </w:r>
      <w:r>
        <w:rPr>
          <w:lang w:eastAsia="ko-KR"/>
        </w:rPr>
        <w:t xml:space="preserve"> </w:t>
      </w:r>
      <w:r>
        <w:rPr>
          <w:lang w:eastAsia="ko-KR"/>
        </w:rPr>
        <w:t>망설여지더라고요</w:t>
      </w:r>
      <w:r>
        <w:rPr>
          <w:lang w:eastAsia="ko-KR"/>
        </w:rPr>
        <w:t>!</w:t>
      </w:r>
    </w:p>
    <w:p w14:paraId="481ED3BF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물론</w:t>
      </w:r>
      <w:r>
        <w:rPr>
          <w:lang w:eastAsia="ko-KR"/>
        </w:rPr>
        <w:t xml:space="preserve"> </w:t>
      </w:r>
      <w:r>
        <w:rPr>
          <w:lang w:eastAsia="ko-KR"/>
        </w:rPr>
        <w:t>다</w:t>
      </w:r>
      <w:r>
        <w:rPr>
          <w:lang w:eastAsia="ko-KR"/>
        </w:rPr>
        <w:t xml:space="preserve"> </w:t>
      </w:r>
      <w:r>
        <w:rPr>
          <w:lang w:eastAsia="ko-KR"/>
        </w:rPr>
        <w:t>그런</w:t>
      </w:r>
      <w:r>
        <w:rPr>
          <w:lang w:eastAsia="ko-KR"/>
        </w:rPr>
        <w:t xml:space="preserve"> </w:t>
      </w:r>
      <w:r>
        <w:rPr>
          <w:lang w:eastAsia="ko-KR"/>
        </w:rPr>
        <w:t>게</w:t>
      </w:r>
      <w:r>
        <w:rPr>
          <w:lang w:eastAsia="ko-KR"/>
        </w:rPr>
        <w:t xml:space="preserve"> </w:t>
      </w:r>
      <w:r>
        <w:rPr>
          <w:lang w:eastAsia="ko-KR"/>
        </w:rPr>
        <w:t>아닌데</w:t>
      </w:r>
      <w:r>
        <w:rPr>
          <w:lang w:eastAsia="ko-KR"/>
        </w:rPr>
        <w:t>!</w:t>
      </w:r>
    </w:p>
    <w:p w14:paraId="61AE2A1D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아</w:t>
      </w:r>
      <w:r>
        <w:rPr>
          <w:lang w:eastAsia="ko-KR"/>
        </w:rPr>
        <w:t xml:space="preserve"> </w:t>
      </w:r>
      <w:r>
        <w:rPr>
          <w:lang w:eastAsia="ko-KR"/>
        </w:rPr>
        <w:t>무슨</w:t>
      </w:r>
      <w:r>
        <w:rPr>
          <w:lang w:eastAsia="ko-KR"/>
        </w:rPr>
        <w:t xml:space="preserve"> </w:t>
      </w:r>
      <w:r>
        <w:rPr>
          <w:lang w:eastAsia="ko-KR"/>
        </w:rPr>
        <w:t>말씀이신지</w:t>
      </w:r>
      <w:r>
        <w:rPr>
          <w:lang w:eastAsia="ko-KR"/>
        </w:rPr>
        <w:t xml:space="preserve"> </w:t>
      </w:r>
      <w:r>
        <w:rPr>
          <w:lang w:eastAsia="ko-KR"/>
        </w:rPr>
        <w:t>너무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 xml:space="preserve"> </w:t>
      </w:r>
      <w:r>
        <w:rPr>
          <w:lang w:eastAsia="ko-KR"/>
        </w:rPr>
        <w:t>같아요</w:t>
      </w:r>
    </w:p>
    <w:p w14:paraId="719291AB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불순한</w:t>
      </w:r>
      <w:r>
        <w:rPr>
          <w:lang w:eastAsia="ko-KR"/>
        </w:rPr>
        <w:t xml:space="preserve"> </w:t>
      </w:r>
      <w:r>
        <w:rPr>
          <w:lang w:eastAsia="ko-KR"/>
        </w:rPr>
        <w:t>목적으로</w:t>
      </w:r>
      <w:r>
        <w:rPr>
          <w:lang w:eastAsia="ko-KR"/>
        </w:rPr>
        <w:t xml:space="preserve"> </w:t>
      </w:r>
      <w:r>
        <w:rPr>
          <w:lang w:eastAsia="ko-KR"/>
        </w:rPr>
        <w:t>동호회</w:t>
      </w:r>
      <w:r>
        <w:rPr>
          <w:lang w:eastAsia="ko-KR"/>
        </w:rPr>
        <w:t xml:space="preserve"> </w:t>
      </w:r>
      <w:r>
        <w:rPr>
          <w:lang w:eastAsia="ko-KR"/>
        </w:rPr>
        <w:t>참석하는</w:t>
      </w:r>
      <w:r>
        <w:rPr>
          <w:lang w:eastAsia="ko-KR"/>
        </w:rPr>
        <w:t xml:space="preserve"> </w:t>
      </w:r>
      <w:r>
        <w:rPr>
          <w:lang w:eastAsia="ko-KR"/>
        </w:rPr>
        <w:t>사람들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이미지가</w:t>
      </w:r>
      <w:r>
        <w:rPr>
          <w:lang w:eastAsia="ko-KR"/>
        </w:rPr>
        <w:t xml:space="preserve"> </w:t>
      </w:r>
      <w:r>
        <w:rPr>
          <w:lang w:eastAsia="ko-KR"/>
        </w:rPr>
        <w:t>그렇긴</w:t>
      </w:r>
      <w:r>
        <w:rPr>
          <w:lang w:eastAsia="ko-KR"/>
        </w:rPr>
        <w:t xml:space="preserve"> </w:t>
      </w:r>
      <w:r>
        <w:rPr>
          <w:lang w:eastAsia="ko-KR"/>
        </w:rPr>
        <w:t>하죠</w:t>
      </w:r>
    </w:p>
    <w:p w14:paraId="1EEB45FC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남자</w:t>
      </w:r>
      <w:r>
        <w:rPr>
          <w:lang w:eastAsia="ko-KR"/>
        </w:rPr>
        <w:t>..</w:t>
      </w:r>
      <w:r>
        <w:rPr>
          <w:lang w:eastAsia="ko-KR"/>
        </w:rPr>
        <w:t>들</w:t>
      </w:r>
      <w:r>
        <w:rPr>
          <w:lang w:eastAsia="ko-KR"/>
        </w:rPr>
        <w:t xml:space="preserve">..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말</w:t>
      </w:r>
      <w:r>
        <w:rPr>
          <w:lang w:eastAsia="ko-KR"/>
        </w:rPr>
        <w:t xml:space="preserve"> </w:t>
      </w:r>
      <w:r>
        <w:rPr>
          <w:lang w:eastAsia="ko-KR"/>
        </w:rPr>
        <w:t>해도</w:t>
      </w:r>
      <w:r>
        <w:rPr>
          <w:lang w:eastAsia="ko-KR"/>
        </w:rPr>
        <w:t xml:space="preserve"> </w:t>
      </w:r>
      <w:r>
        <w:rPr>
          <w:lang w:eastAsia="ko-KR"/>
        </w:rPr>
        <w:t>되나요</w:t>
      </w:r>
      <w:r>
        <w:rPr>
          <w:lang w:eastAsia="ko-KR"/>
        </w:rPr>
        <w:t xml:space="preserve"> </w:t>
      </w:r>
      <w:r>
        <w:rPr>
          <w:lang w:eastAsia="ko-KR"/>
        </w:rPr>
        <w:t>ㅋㅋㅋ</w:t>
      </w:r>
    </w:p>
    <w:p w14:paraId="42E88793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으으</w:t>
      </w:r>
      <w:r>
        <w:rPr>
          <w:lang w:eastAsia="ko-KR"/>
        </w:rPr>
        <w:t xml:space="preserve"> </w:t>
      </w:r>
      <w:r>
        <w:rPr>
          <w:lang w:eastAsia="ko-KR"/>
        </w:rPr>
        <w:t>맞아요</w:t>
      </w:r>
      <w:r>
        <w:rPr>
          <w:lang w:eastAsia="ko-KR"/>
        </w:rPr>
        <w:t xml:space="preserve"> </w:t>
      </w:r>
      <w:r>
        <w:rPr>
          <w:lang w:eastAsia="ko-KR"/>
        </w:rPr>
        <w:t>맞아</w:t>
      </w:r>
    </w:p>
    <w:p w14:paraId="6DA5E0A0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안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얘기도</w:t>
      </w:r>
      <w:r>
        <w:rPr>
          <w:lang w:eastAsia="ko-KR"/>
        </w:rPr>
        <w:t xml:space="preserve"> </w:t>
      </w:r>
      <w:r>
        <w:rPr>
          <w:lang w:eastAsia="ko-KR"/>
        </w:rPr>
        <w:t>사실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들어서</w:t>
      </w:r>
      <w:r>
        <w:rPr>
          <w:lang w:eastAsia="ko-KR"/>
        </w:rPr>
        <w:t>...</w:t>
      </w:r>
    </w:p>
    <w:p w14:paraId="0FA74C3E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제가</w:t>
      </w:r>
      <w:r>
        <w:rPr>
          <w:lang w:eastAsia="ko-KR"/>
        </w:rPr>
        <w:t xml:space="preserve"> </w:t>
      </w:r>
      <w:r>
        <w:rPr>
          <w:lang w:eastAsia="ko-KR"/>
        </w:rPr>
        <w:t>참석하는</w:t>
      </w:r>
      <w:r>
        <w:rPr>
          <w:lang w:eastAsia="ko-KR"/>
        </w:rPr>
        <w:t xml:space="preserve"> 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동호회는</w:t>
      </w:r>
      <w:r>
        <w:rPr>
          <w:lang w:eastAsia="ko-KR"/>
        </w:rPr>
        <w:t xml:space="preserve"> 20</w:t>
      </w:r>
      <w:r>
        <w:rPr>
          <w:lang w:eastAsia="ko-KR"/>
        </w:rPr>
        <w:t>대</w:t>
      </w:r>
      <w:r>
        <w:rPr>
          <w:lang w:eastAsia="ko-KR"/>
        </w:rPr>
        <w:t xml:space="preserve"> </w:t>
      </w:r>
      <w:r>
        <w:rPr>
          <w:lang w:eastAsia="ko-KR"/>
        </w:rPr>
        <w:t>여자가</w:t>
      </w:r>
      <w:r>
        <w:rPr>
          <w:lang w:eastAsia="ko-KR"/>
        </w:rPr>
        <w:t xml:space="preserve"> </w:t>
      </w:r>
      <w:r>
        <w:rPr>
          <w:lang w:eastAsia="ko-KR"/>
        </w:rPr>
        <w:t>대부분이라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편하게</w:t>
      </w:r>
      <w:r>
        <w:rPr>
          <w:lang w:eastAsia="ko-KR"/>
        </w:rPr>
        <w:t xml:space="preserve"> </w:t>
      </w:r>
      <w:r>
        <w:rPr>
          <w:lang w:eastAsia="ko-KR"/>
        </w:rPr>
        <w:t>만날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 xml:space="preserve"> </w:t>
      </w:r>
      <w:r>
        <w:rPr>
          <w:lang w:eastAsia="ko-KR"/>
        </w:rPr>
        <w:t>같아요ㅠ</w:t>
      </w:r>
    </w:p>
    <w:p w14:paraId="2024B294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여성</w:t>
      </w:r>
      <w:r>
        <w:rPr>
          <w:lang w:eastAsia="ko-KR"/>
        </w:rPr>
        <w:t xml:space="preserve"> </w:t>
      </w:r>
      <w:r>
        <w:rPr>
          <w:lang w:eastAsia="ko-KR"/>
        </w:rPr>
        <w:t>동호회</w:t>
      </w:r>
      <w:r>
        <w:rPr>
          <w:lang w:eastAsia="ko-KR"/>
        </w:rPr>
        <w:t xml:space="preserve"> </w:t>
      </w:r>
      <w:r>
        <w:rPr>
          <w:lang w:eastAsia="ko-KR"/>
        </w:rPr>
        <w:t>쪽으로</w:t>
      </w:r>
      <w:r>
        <w:rPr>
          <w:lang w:eastAsia="ko-KR"/>
        </w:rPr>
        <w:t xml:space="preserve"> </w:t>
      </w:r>
      <w:r>
        <w:rPr>
          <w:lang w:eastAsia="ko-KR"/>
        </w:rPr>
        <w:t>알아보시면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걱정이</w:t>
      </w:r>
      <w:r>
        <w:rPr>
          <w:lang w:eastAsia="ko-KR"/>
        </w:rPr>
        <w:t xml:space="preserve"> </w:t>
      </w:r>
      <w:r>
        <w:rPr>
          <w:lang w:eastAsia="ko-KR"/>
        </w:rPr>
        <w:t>덜하지</w:t>
      </w:r>
      <w:r>
        <w:rPr>
          <w:lang w:eastAsia="ko-KR"/>
        </w:rPr>
        <w:t xml:space="preserve"> </w:t>
      </w:r>
      <w:r>
        <w:rPr>
          <w:lang w:eastAsia="ko-KR"/>
        </w:rPr>
        <w:t>않을까요</w:t>
      </w:r>
    </w:p>
    <w:p w14:paraId="3AE39941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오</w:t>
      </w:r>
      <w:r>
        <w:rPr>
          <w:lang w:eastAsia="ko-KR"/>
        </w:rPr>
        <w:t xml:space="preserve">! </w:t>
      </w:r>
      <w:r>
        <w:rPr>
          <w:lang w:eastAsia="ko-KR"/>
        </w:rPr>
        <w:t>그런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있겠네요</w:t>
      </w:r>
    </w:p>
    <w:p w14:paraId="487B2303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분이</w:t>
      </w:r>
      <w:r>
        <w:rPr>
          <w:lang w:eastAsia="ko-KR"/>
        </w:rPr>
        <w:t xml:space="preserve"> </w:t>
      </w:r>
      <w:r>
        <w:rPr>
          <w:lang w:eastAsia="ko-KR"/>
        </w:rPr>
        <w:t>그러셨는데</w:t>
      </w:r>
    </w:p>
    <w:p w14:paraId="36FB001C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약간</w:t>
      </w:r>
      <w:r>
        <w:rPr>
          <w:lang w:eastAsia="ko-KR"/>
        </w:rPr>
        <w:t xml:space="preserve"> </w:t>
      </w:r>
      <w:r>
        <w:rPr>
          <w:lang w:eastAsia="ko-KR"/>
        </w:rPr>
        <w:t>돈이</w:t>
      </w:r>
      <w:r>
        <w:rPr>
          <w:lang w:eastAsia="ko-KR"/>
        </w:rPr>
        <w:t xml:space="preserve"> </w:t>
      </w:r>
      <w:r>
        <w:rPr>
          <w:lang w:eastAsia="ko-KR"/>
        </w:rPr>
        <w:t>드는</w:t>
      </w:r>
      <w:r>
        <w:rPr>
          <w:lang w:eastAsia="ko-KR"/>
        </w:rPr>
        <w:t xml:space="preserve"> </w:t>
      </w:r>
      <w:r>
        <w:rPr>
          <w:lang w:eastAsia="ko-KR"/>
        </w:rPr>
        <w:t>동호회</w:t>
      </w:r>
      <w:r>
        <w:rPr>
          <w:lang w:eastAsia="ko-KR"/>
        </w:rPr>
        <w:t xml:space="preserve">? 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오히려</w:t>
      </w:r>
      <w:r>
        <w:rPr>
          <w:lang w:eastAsia="ko-KR"/>
        </w:rPr>
        <w:t xml:space="preserve"> </w:t>
      </w:r>
      <w:r>
        <w:rPr>
          <w:lang w:eastAsia="ko-KR"/>
        </w:rPr>
        <w:t>그런</w:t>
      </w:r>
      <w:r>
        <w:rPr>
          <w:lang w:eastAsia="ko-KR"/>
        </w:rPr>
        <w:t xml:space="preserve"> </w:t>
      </w:r>
      <w:r>
        <w:rPr>
          <w:lang w:eastAsia="ko-KR"/>
        </w:rPr>
        <w:t>사람이</w:t>
      </w:r>
      <w:r>
        <w:rPr>
          <w:lang w:eastAsia="ko-KR"/>
        </w:rPr>
        <w:t xml:space="preserve"> </w:t>
      </w:r>
      <w:r>
        <w:rPr>
          <w:lang w:eastAsia="ko-KR"/>
        </w:rPr>
        <w:t>적대요ㅋㅋㅋㅋㅋㅋ</w:t>
      </w:r>
    </w:p>
    <w:p w14:paraId="563FF9BA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돈이</w:t>
      </w:r>
      <w:r>
        <w:rPr>
          <w:lang w:eastAsia="ko-KR"/>
        </w:rPr>
        <w:t xml:space="preserve"> </w:t>
      </w:r>
      <w:r>
        <w:rPr>
          <w:lang w:eastAsia="ko-KR"/>
        </w:rPr>
        <w:t>드는</w:t>
      </w:r>
      <w:r>
        <w:rPr>
          <w:lang w:eastAsia="ko-KR"/>
        </w:rPr>
        <w:t xml:space="preserve"> </w:t>
      </w:r>
      <w:r>
        <w:rPr>
          <w:lang w:eastAsia="ko-KR"/>
        </w:rPr>
        <w:t>동호회</w:t>
      </w:r>
      <w:r>
        <w:rPr>
          <w:lang w:eastAsia="ko-KR"/>
        </w:rPr>
        <w:t xml:space="preserve"> </w:t>
      </w:r>
      <w:r>
        <w:rPr>
          <w:lang w:eastAsia="ko-KR"/>
        </w:rPr>
        <w:t>ㅋㅋㅋㅋㅋ</w:t>
      </w:r>
      <w:r>
        <w:rPr>
          <w:lang w:eastAsia="ko-KR"/>
        </w:rPr>
        <w:t xml:space="preserve">  </w:t>
      </w:r>
      <w:r>
        <w:rPr>
          <w:lang w:eastAsia="ko-KR"/>
        </w:rPr>
        <w:t>차는</w:t>
      </w:r>
      <w:r>
        <w:rPr>
          <w:lang w:eastAsia="ko-KR"/>
        </w:rPr>
        <w:t xml:space="preserve"> </w:t>
      </w:r>
      <w:r>
        <w:rPr>
          <w:lang w:eastAsia="ko-KR"/>
        </w:rPr>
        <w:t>돈이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들어서</w:t>
      </w:r>
      <w:r>
        <w:rPr>
          <w:lang w:eastAsia="ko-KR"/>
        </w:rPr>
        <w:t xml:space="preserve"> </w:t>
      </w:r>
      <w:r>
        <w:rPr>
          <w:lang w:eastAsia="ko-KR"/>
        </w:rPr>
        <w:t>그런</w:t>
      </w:r>
      <w:r>
        <w:rPr>
          <w:lang w:eastAsia="ko-KR"/>
        </w:rPr>
        <w:t xml:space="preserve"> </w:t>
      </w:r>
      <w:r>
        <w:rPr>
          <w:lang w:eastAsia="ko-KR"/>
        </w:rPr>
        <w:t>걸까요</w:t>
      </w:r>
    </w:p>
    <w:p w14:paraId="6F5C4051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네</w:t>
      </w:r>
      <w:r>
        <w:rPr>
          <w:lang w:eastAsia="ko-KR"/>
        </w:rPr>
        <w:t xml:space="preserve">! </w:t>
      </w:r>
      <w:r>
        <w:rPr>
          <w:lang w:eastAsia="ko-KR"/>
        </w:rPr>
        <w:t>그럴지도</w:t>
      </w:r>
      <w:r>
        <w:rPr>
          <w:lang w:eastAsia="ko-KR"/>
        </w:rPr>
        <w:t xml:space="preserve"> </w:t>
      </w:r>
      <w:r>
        <w:rPr>
          <w:lang w:eastAsia="ko-KR"/>
        </w:rPr>
        <w:t>몰라요</w:t>
      </w:r>
    </w:p>
    <w:p w14:paraId="411C44E8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lastRenderedPageBreak/>
        <w:t>화자</w:t>
      </w:r>
      <w:r>
        <w:rPr>
          <w:lang w:eastAsia="ko-KR"/>
        </w:rPr>
        <w:t xml:space="preserve">2: </w:t>
      </w:r>
      <w:r>
        <w:rPr>
          <w:lang w:eastAsia="ko-KR"/>
        </w:rPr>
        <w:t>동호회는</w:t>
      </w:r>
      <w:r>
        <w:rPr>
          <w:lang w:eastAsia="ko-KR"/>
        </w:rPr>
        <w:t xml:space="preserve"> </w:t>
      </w:r>
      <w:r>
        <w:rPr>
          <w:lang w:eastAsia="ko-KR"/>
        </w:rPr>
        <w:t>인터넷에서</w:t>
      </w:r>
      <w:r>
        <w:rPr>
          <w:lang w:eastAsia="ko-KR"/>
        </w:rPr>
        <w:t xml:space="preserve"> </w:t>
      </w:r>
      <w:r>
        <w:rPr>
          <w:lang w:eastAsia="ko-KR"/>
        </w:rPr>
        <w:t>검색해서</w:t>
      </w:r>
      <w:r>
        <w:rPr>
          <w:lang w:eastAsia="ko-KR"/>
        </w:rPr>
        <w:t xml:space="preserve"> </w:t>
      </w:r>
      <w:r>
        <w:rPr>
          <w:lang w:eastAsia="ko-KR"/>
        </w:rPr>
        <w:t>들어가는</w:t>
      </w:r>
      <w:r>
        <w:rPr>
          <w:lang w:eastAsia="ko-KR"/>
        </w:rPr>
        <w:t xml:space="preserve"> </w:t>
      </w:r>
      <w:r>
        <w:rPr>
          <w:lang w:eastAsia="ko-KR"/>
        </w:rPr>
        <w:t>건가요</w:t>
      </w:r>
      <w:r>
        <w:rPr>
          <w:lang w:eastAsia="ko-KR"/>
        </w:rPr>
        <w:t>?</w:t>
      </w:r>
    </w:p>
    <w:p w14:paraId="748C5E41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저는</w:t>
      </w:r>
      <w:r>
        <w:rPr>
          <w:lang w:eastAsia="ko-KR"/>
        </w:rPr>
        <w:t xml:space="preserve"> </w:t>
      </w:r>
      <w:r>
        <w:rPr>
          <w:lang w:eastAsia="ko-KR"/>
        </w:rPr>
        <w:t>트위터로</w:t>
      </w:r>
      <w:r>
        <w:rPr>
          <w:lang w:eastAsia="ko-KR"/>
        </w:rPr>
        <w:t xml:space="preserve"> </w:t>
      </w:r>
      <w:r>
        <w:rPr>
          <w:lang w:eastAsia="ko-KR"/>
        </w:rPr>
        <w:t>시작해서</w:t>
      </w:r>
      <w:r>
        <w:rPr>
          <w:lang w:eastAsia="ko-KR"/>
        </w:rPr>
        <w:t xml:space="preserve"> </w:t>
      </w:r>
      <w:r>
        <w:rPr>
          <w:lang w:eastAsia="ko-KR"/>
        </w:rPr>
        <w:t>마음</w:t>
      </w:r>
      <w:r>
        <w:rPr>
          <w:lang w:eastAsia="ko-KR"/>
        </w:rPr>
        <w:t xml:space="preserve"> </w:t>
      </w:r>
      <w:r>
        <w:rPr>
          <w:lang w:eastAsia="ko-KR"/>
        </w:rPr>
        <w:t>맞는</w:t>
      </w:r>
      <w:r>
        <w:rPr>
          <w:lang w:eastAsia="ko-KR"/>
        </w:rPr>
        <w:t xml:space="preserve"> </w:t>
      </w:r>
      <w:r>
        <w:rPr>
          <w:lang w:eastAsia="ko-KR"/>
        </w:rPr>
        <w:t>사람들이랑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만나고</w:t>
      </w:r>
      <w:r>
        <w:rPr>
          <w:lang w:eastAsia="ko-KR"/>
        </w:rPr>
        <w:t xml:space="preserve"> </w:t>
      </w:r>
      <w:r>
        <w:rPr>
          <w:lang w:eastAsia="ko-KR"/>
        </w:rPr>
        <w:t>있어요</w:t>
      </w:r>
    </w:p>
    <w:p w14:paraId="4808EBFC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오호</w:t>
      </w:r>
      <w:r>
        <w:rPr>
          <w:lang w:eastAsia="ko-KR"/>
        </w:rPr>
        <w:t xml:space="preserve"> </w:t>
      </w:r>
      <w:r>
        <w:rPr>
          <w:lang w:eastAsia="ko-KR"/>
        </w:rPr>
        <w:t>트위터</w:t>
      </w:r>
      <w:r>
        <w:rPr>
          <w:lang w:eastAsia="ko-KR"/>
        </w:rPr>
        <w:t>!</w:t>
      </w:r>
    </w:p>
    <w:p w14:paraId="1951EC81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그런</w:t>
      </w:r>
      <w:r>
        <w:rPr>
          <w:lang w:eastAsia="ko-KR"/>
        </w:rPr>
        <w:t xml:space="preserve"> </w:t>
      </w:r>
      <w:r>
        <w:rPr>
          <w:lang w:eastAsia="ko-KR"/>
        </w:rPr>
        <w:t>방법도</w:t>
      </w:r>
      <w:r>
        <w:rPr>
          <w:lang w:eastAsia="ko-KR"/>
        </w:rPr>
        <w:t xml:space="preserve"> </w:t>
      </w:r>
      <w:r>
        <w:rPr>
          <w:lang w:eastAsia="ko-KR"/>
        </w:rPr>
        <w:t>있네요</w:t>
      </w:r>
      <w:r>
        <w:rPr>
          <w:lang w:eastAsia="ko-KR"/>
        </w:rPr>
        <w:t xml:space="preserve"> </w:t>
      </w:r>
      <w:r>
        <w:rPr>
          <w:lang w:eastAsia="ko-KR"/>
        </w:rPr>
        <w:t>정말</w:t>
      </w:r>
    </w:p>
    <w:p w14:paraId="76EACF0D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트위터하면</w:t>
      </w:r>
      <w:r>
        <w:rPr>
          <w:lang w:eastAsia="ko-KR"/>
        </w:rPr>
        <w:t xml:space="preserve"> </w:t>
      </w:r>
      <w:r>
        <w:rPr>
          <w:lang w:eastAsia="ko-KR"/>
        </w:rPr>
        <w:t>아무래도</w:t>
      </w:r>
      <w:r>
        <w:rPr>
          <w:lang w:eastAsia="ko-KR"/>
        </w:rPr>
        <w:t xml:space="preserve"> </w:t>
      </w:r>
      <w:r>
        <w:rPr>
          <w:lang w:eastAsia="ko-KR"/>
        </w:rPr>
        <w:t>관심사가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사람을</w:t>
      </w:r>
      <w:r>
        <w:rPr>
          <w:lang w:eastAsia="ko-KR"/>
        </w:rPr>
        <w:t xml:space="preserve"> </w:t>
      </w:r>
      <w:r>
        <w:rPr>
          <w:lang w:eastAsia="ko-KR"/>
        </w:rPr>
        <w:t>만나게</w:t>
      </w:r>
      <w:r>
        <w:rPr>
          <w:lang w:eastAsia="ko-KR"/>
        </w:rPr>
        <w:t xml:space="preserve"> </w:t>
      </w:r>
      <w:r>
        <w:rPr>
          <w:lang w:eastAsia="ko-KR"/>
        </w:rPr>
        <w:t>되니까요</w:t>
      </w:r>
    </w:p>
    <w:p w14:paraId="29161CC9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맞아요</w:t>
      </w:r>
      <w:r>
        <w:rPr>
          <w:lang w:eastAsia="ko-KR"/>
        </w:rPr>
        <w:t xml:space="preserve"> </w:t>
      </w:r>
      <w:r>
        <w:rPr>
          <w:lang w:eastAsia="ko-KR"/>
        </w:rPr>
        <w:t>맞아요</w:t>
      </w:r>
    </w:p>
    <w:p w14:paraId="505B169F" w14:textId="77777777" w:rsidR="003C7133" w:rsidRDefault="003C7133">
      <w:pPr>
        <w:rPr>
          <w:lang w:eastAsia="ko-KR"/>
        </w:rPr>
      </w:pPr>
    </w:p>
    <w:p w14:paraId="517FB62A" w14:textId="77777777" w:rsidR="003C7133" w:rsidRDefault="00000000">
      <w:pPr>
        <w:ind w:left="360"/>
        <w:rPr>
          <w:lang w:eastAsia="ko-KR"/>
        </w:rPr>
      </w:pPr>
      <w:r>
        <w:rPr>
          <w:lang w:eastAsia="ko-KR"/>
        </w:rPr>
        <w:t>카테고리</w:t>
      </w:r>
      <w:r>
        <w:rPr>
          <w:lang w:eastAsia="ko-KR"/>
        </w:rPr>
        <w:t xml:space="preserve">: </w:t>
      </w:r>
      <w:r>
        <w:rPr>
          <w:lang w:eastAsia="ko-KR"/>
        </w:rPr>
        <w:t>후행사건</w:t>
      </w:r>
    </w:p>
    <w:p w14:paraId="2B7C5262" w14:textId="77777777" w:rsidR="003C7133" w:rsidRDefault="003C7133">
      <w:pPr>
        <w:rPr>
          <w:lang w:eastAsia="ko-KR"/>
        </w:rPr>
      </w:pPr>
    </w:p>
    <w:p w14:paraId="5B714D5F" w14:textId="77777777" w:rsidR="003C7133" w:rsidRDefault="00000000">
      <w:pPr>
        <w:ind w:left="360"/>
        <w:rPr>
          <w:lang w:eastAsia="ko-KR"/>
        </w:rPr>
      </w:pPr>
      <w:r>
        <w:rPr>
          <w:lang w:eastAsia="ko-KR"/>
        </w:rPr>
        <w:t>선지</w:t>
      </w:r>
      <w:r>
        <w:rPr>
          <w:lang w:eastAsia="ko-KR"/>
        </w:rPr>
        <w:t>:</w:t>
      </w:r>
    </w:p>
    <w:p w14:paraId="24B21233" w14:textId="77777777" w:rsidR="003C7133" w:rsidRDefault="00000000">
      <w:pPr>
        <w:ind w:left="720"/>
        <w:rPr>
          <w:lang w:eastAsia="ko-KR"/>
        </w:rPr>
      </w:pPr>
      <w:r>
        <w:rPr>
          <w:lang w:eastAsia="ko-KR"/>
        </w:rPr>
        <w:t xml:space="preserve">① </w:t>
      </w:r>
      <w:r>
        <w:rPr>
          <w:lang w:eastAsia="ko-KR"/>
        </w:rPr>
        <w:t>화자</w:t>
      </w:r>
      <w:r>
        <w:rPr>
          <w:lang w:eastAsia="ko-KR"/>
        </w:rPr>
        <w:t>2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미혼</w:t>
      </w:r>
      <w:r>
        <w:rPr>
          <w:lang w:eastAsia="ko-KR"/>
        </w:rPr>
        <w:t xml:space="preserve"> </w:t>
      </w:r>
      <w:r>
        <w:rPr>
          <w:lang w:eastAsia="ko-KR"/>
        </w:rPr>
        <w:t>남녀</w:t>
      </w:r>
      <w:r>
        <w:rPr>
          <w:lang w:eastAsia="ko-KR"/>
        </w:rPr>
        <w:t xml:space="preserve"> </w:t>
      </w:r>
      <w:r>
        <w:rPr>
          <w:lang w:eastAsia="ko-KR"/>
        </w:rPr>
        <w:t>대상의</w:t>
      </w:r>
      <w:r>
        <w:rPr>
          <w:lang w:eastAsia="ko-KR"/>
        </w:rPr>
        <w:t xml:space="preserve"> </w:t>
      </w:r>
      <w:r>
        <w:rPr>
          <w:lang w:eastAsia="ko-KR"/>
        </w:rPr>
        <w:t>동호회를</w:t>
      </w:r>
      <w:r>
        <w:rPr>
          <w:lang w:eastAsia="ko-KR"/>
        </w:rPr>
        <w:t xml:space="preserve"> </w:t>
      </w:r>
      <w:r>
        <w:rPr>
          <w:lang w:eastAsia="ko-KR"/>
        </w:rPr>
        <w:t>알아볼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</w:p>
    <w:p w14:paraId="5E70FC74" w14:textId="77777777" w:rsidR="003C7133" w:rsidRDefault="00000000">
      <w:pPr>
        <w:ind w:left="720"/>
        <w:rPr>
          <w:lang w:eastAsia="ko-KR"/>
        </w:rPr>
      </w:pPr>
      <w:r>
        <w:rPr>
          <w:lang w:eastAsia="ko-KR"/>
        </w:rPr>
        <w:t xml:space="preserve">② </w:t>
      </w:r>
      <w:r>
        <w:rPr>
          <w:lang w:eastAsia="ko-KR"/>
        </w:rPr>
        <w:t>화자</w:t>
      </w:r>
      <w:r>
        <w:rPr>
          <w:lang w:eastAsia="ko-KR"/>
        </w:rPr>
        <w:t>2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가입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여성</w:t>
      </w:r>
      <w:r>
        <w:rPr>
          <w:lang w:eastAsia="ko-KR"/>
        </w:rPr>
        <w:t xml:space="preserve"> </w:t>
      </w:r>
      <w:r>
        <w:rPr>
          <w:lang w:eastAsia="ko-KR"/>
        </w:rPr>
        <w:t>동호회를</w:t>
      </w:r>
      <w:r>
        <w:rPr>
          <w:lang w:eastAsia="ko-KR"/>
        </w:rPr>
        <w:t xml:space="preserve"> </w:t>
      </w:r>
      <w:r>
        <w:rPr>
          <w:lang w:eastAsia="ko-KR"/>
        </w:rPr>
        <w:t>알아볼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2F91C462" w14:textId="77777777" w:rsidR="003C7133" w:rsidRDefault="00000000">
      <w:pPr>
        <w:ind w:left="720"/>
        <w:rPr>
          <w:lang w:eastAsia="ko-KR"/>
        </w:rPr>
      </w:pPr>
      <w:r>
        <w:rPr>
          <w:lang w:eastAsia="ko-KR"/>
        </w:rPr>
        <w:t xml:space="preserve">③ </w:t>
      </w:r>
      <w:r>
        <w:rPr>
          <w:lang w:eastAsia="ko-KR"/>
        </w:rPr>
        <w:t>화자</w:t>
      </w:r>
      <w:r>
        <w:rPr>
          <w:lang w:eastAsia="ko-KR"/>
        </w:rPr>
        <w:t>2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연애를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목적으로</w:t>
      </w:r>
      <w:r>
        <w:rPr>
          <w:lang w:eastAsia="ko-KR"/>
        </w:rPr>
        <w:t xml:space="preserve"> </w:t>
      </w:r>
      <w:r>
        <w:rPr>
          <w:lang w:eastAsia="ko-KR"/>
        </w:rPr>
        <w:t>동호회를</w:t>
      </w:r>
      <w:r>
        <w:rPr>
          <w:lang w:eastAsia="ko-KR"/>
        </w:rPr>
        <w:t xml:space="preserve"> </w:t>
      </w:r>
      <w:r>
        <w:rPr>
          <w:lang w:eastAsia="ko-KR"/>
        </w:rPr>
        <w:t>알아볼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0627C011" w14:textId="77777777" w:rsidR="003C7133" w:rsidRDefault="00000000">
      <w:pPr>
        <w:ind w:left="360"/>
        <w:rPr>
          <w:lang w:eastAsia="ko-KR"/>
        </w:rPr>
      </w:pPr>
      <w:r>
        <w:rPr>
          <w:lang w:eastAsia="ko-KR"/>
        </w:rPr>
        <w:t>정답</w:t>
      </w:r>
      <w:r>
        <w:rPr>
          <w:lang w:eastAsia="ko-KR"/>
        </w:rPr>
        <w:t xml:space="preserve">: ② </w:t>
      </w:r>
      <w:r>
        <w:rPr>
          <w:lang w:eastAsia="ko-KR"/>
        </w:rPr>
        <w:t>화자</w:t>
      </w:r>
      <w:r>
        <w:rPr>
          <w:lang w:eastAsia="ko-KR"/>
        </w:rPr>
        <w:t>2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가입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여성</w:t>
      </w:r>
      <w:r>
        <w:rPr>
          <w:lang w:eastAsia="ko-KR"/>
        </w:rPr>
        <w:t xml:space="preserve"> </w:t>
      </w:r>
      <w:r>
        <w:rPr>
          <w:lang w:eastAsia="ko-KR"/>
        </w:rPr>
        <w:t>동호회를</w:t>
      </w:r>
      <w:r>
        <w:rPr>
          <w:lang w:eastAsia="ko-KR"/>
        </w:rPr>
        <w:t xml:space="preserve"> </w:t>
      </w:r>
      <w:r>
        <w:rPr>
          <w:lang w:eastAsia="ko-KR"/>
        </w:rPr>
        <w:t>알아볼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3E000532" w14:textId="77777777" w:rsidR="003C7133" w:rsidRDefault="00000000">
      <w:pPr>
        <w:rPr>
          <w:lang w:eastAsia="ko-KR"/>
        </w:rPr>
      </w:pPr>
      <w:r>
        <w:rPr>
          <w:lang w:eastAsia="ko-KR"/>
        </w:rPr>
        <w:br w:type="page"/>
      </w:r>
    </w:p>
    <w:p w14:paraId="21D431C6" w14:textId="77777777" w:rsidR="003C7133" w:rsidRDefault="00000000">
      <w:pPr>
        <w:pStyle w:val="Heading1"/>
        <w:rPr>
          <w:lang w:eastAsia="ko-KR"/>
        </w:rPr>
      </w:pPr>
      <w:r>
        <w:rPr>
          <w:lang w:eastAsia="ko-KR"/>
        </w:rPr>
        <w:lastRenderedPageBreak/>
        <w:t>2.</w:t>
      </w:r>
    </w:p>
    <w:p w14:paraId="64862DE7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안녕하세요</w:t>
      </w:r>
      <w:r>
        <w:rPr>
          <w:lang w:eastAsia="ko-KR"/>
        </w:rPr>
        <w:t xml:space="preserve">,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공연을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관람하시나요</w:t>
      </w:r>
      <w:r>
        <w:rPr>
          <w:lang w:eastAsia="ko-KR"/>
        </w:rPr>
        <w:t>?</w:t>
      </w:r>
    </w:p>
    <w:p w14:paraId="0A9BE0DF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공연은</w:t>
      </w:r>
      <w:r>
        <w:rPr>
          <w:lang w:eastAsia="ko-KR"/>
        </w:rPr>
        <w:t xml:space="preserve"> </w:t>
      </w:r>
      <w:r>
        <w:rPr>
          <w:lang w:eastAsia="ko-KR"/>
        </w:rPr>
        <w:t>보고싶은데</w:t>
      </w:r>
      <w:r>
        <w:rPr>
          <w:lang w:eastAsia="ko-KR"/>
        </w:rPr>
        <w:t xml:space="preserve"> </w:t>
      </w:r>
      <w:r>
        <w:rPr>
          <w:lang w:eastAsia="ko-KR"/>
        </w:rPr>
        <w:t>기회가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없어서</w:t>
      </w:r>
      <w:r>
        <w:rPr>
          <w:lang w:eastAsia="ko-KR"/>
        </w:rPr>
        <w:t>..</w:t>
      </w:r>
    </w:p>
    <w:p w14:paraId="190E7859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음</w:t>
      </w:r>
      <w:r>
        <w:rPr>
          <w:lang w:eastAsia="ko-KR"/>
        </w:rPr>
        <w:t xml:space="preserve"> </w:t>
      </w:r>
      <w:r>
        <w:rPr>
          <w:lang w:eastAsia="ko-KR"/>
        </w:rPr>
        <w:t>공연</w:t>
      </w:r>
      <w:r>
        <w:rPr>
          <w:lang w:eastAsia="ko-KR"/>
        </w:rPr>
        <w:t xml:space="preserve"> </w:t>
      </w:r>
      <w:r>
        <w:rPr>
          <w:lang w:eastAsia="ko-KR"/>
        </w:rPr>
        <w:t>자주</w:t>
      </w:r>
      <w:r>
        <w:rPr>
          <w:lang w:eastAsia="ko-KR"/>
        </w:rPr>
        <w:t xml:space="preserve"> </w:t>
      </w:r>
      <w:r>
        <w:rPr>
          <w:lang w:eastAsia="ko-KR"/>
        </w:rPr>
        <w:t>보시나요</w:t>
      </w:r>
      <w:r>
        <w:rPr>
          <w:lang w:eastAsia="ko-KR"/>
        </w:rPr>
        <w:t>?</w:t>
      </w:r>
    </w:p>
    <w:p w14:paraId="5B2B9DAF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전에는</w:t>
      </w:r>
      <w:r>
        <w:rPr>
          <w:lang w:eastAsia="ko-KR"/>
        </w:rPr>
        <w:t xml:space="preserve"> </w:t>
      </w:r>
      <w:r>
        <w:rPr>
          <w:lang w:eastAsia="ko-KR"/>
        </w:rPr>
        <w:t>자주</w:t>
      </w:r>
      <w:r>
        <w:rPr>
          <w:lang w:eastAsia="ko-KR"/>
        </w:rPr>
        <w:t xml:space="preserve"> </w:t>
      </w:r>
      <w:r>
        <w:rPr>
          <w:lang w:eastAsia="ko-KR"/>
        </w:rPr>
        <w:t>봤는데</w:t>
      </w:r>
      <w:r>
        <w:rPr>
          <w:lang w:eastAsia="ko-KR"/>
        </w:rPr>
        <w:t xml:space="preserve"> </w:t>
      </w:r>
      <w:r>
        <w:rPr>
          <w:lang w:eastAsia="ko-KR"/>
        </w:rPr>
        <w:t>이후로는</w:t>
      </w:r>
      <w:r>
        <w:rPr>
          <w:lang w:eastAsia="ko-KR"/>
        </w:rPr>
        <w:t xml:space="preserve"> </w:t>
      </w:r>
      <w:r>
        <w:rPr>
          <w:lang w:eastAsia="ko-KR"/>
        </w:rPr>
        <w:t>없네요ㅠㅠ</w:t>
      </w:r>
    </w:p>
    <w:p w14:paraId="334D3AFC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좋아하는</w:t>
      </w:r>
      <w:r>
        <w:rPr>
          <w:lang w:eastAsia="ko-KR"/>
        </w:rPr>
        <w:t xml:space="preserve"> </w:t>
      </w:r>
      <w:r>
        <w:rPr>
          <w:lang w:eastAsia="ko-KR"/>
        </w:rPr>
        <w:t>공연은</w:t>
      </w:r>
      <w:r>
        <w:rPr>
          <w:lang w:eastAsia="ko-KR"/>
        </w:rPr>
        <w:t xml:space="preserve"> </w:t>
      </w:r>
      <w:r>
        <w:rPr>
          <w:lang w:eastAsia="ko-KR"/>
        </w:rPr>
        <w:t>뭐였나요</w:t>
      </w:r>
    </w:p>
    <w:p w14:paraId="34DCAB6A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저는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콘서트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갔어요</w:t>
      </w:r>
      <w:r>
        <w:rPr>
          <w:lang w:eastAsia="ko-KR"/>
        </w:rPr>
        <w:t xml:space="preserve">, </w:t>
      </w:r>
      <w:r>
        <w:rPr>
          <w:lang w:eastAsia="ko-KR"/>
        </w:rPr>
        <w:t>티켓팅해서요ㅋㅋ</w:t>
      </w:r>
    </w:p>
    <w:p w14:paraId="10A8E17F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티케팅</w:t>
      </w:r>
      <w:r>
        <w:rPr>
          <w:lang w:eastAsia="ko-KR"/>
        </w:rPr>
        <w:t xml:space="preserve"> </w:t>
      </w:r>
      <w:r>
        <w:rPr>
          <w:lang w:eastAsia="ko-KR"/>
        </w:rPr>
        <w:t>어렵지않나요</w:t>
      </w:r>
      <w:r>
        <w:rPr>
          <w:lang w:eastAsia="ko-KR"/>
        </w:rPr>
        <w:t>?</w:t>
      </w:r>
    </w:p>
    <w:p w14:paraId="39DF6C66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매진속도가</w:t>
      </w:r>
      <w:r>
        <w:rPr>
          <w:lang w:eastAsia="ko-KR"/>
        </w:rPr>
        <w:t xml:space="preserve">.. </w:t>
      </w:r>
      <w:r>
        <w:rPr>
          <w:lang w:eastAsia="ko-KR"/>
        </w:rPr>
        <w:t>와우</w:t>
      </w:r>
      <w:r>
        <w:rPr>
          <w:lang w:eastAsia="ko-KR"/>
        </w:rPr>
        <w:t>..</w:t>
      </w:r>
    </w:p>
    <w:p w14:paraId="4B4E65C9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사이트</w:t>
      </w:r>
      <w:r>
        <w:rPr>
          <w:lang w:eastAsia="ko-KR"/>
        </w:rPr>
        <w:t xml:space="preserve"> </w:t>
      </w:r>
      <w:r>
        <w:rPr>
          <w:lang w:eastAsia="ko-KR"/>
        </w:rPr>
        <w:t>마다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조금씩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나서</w:t>
      </w:r>
      <w:r>
        <w:rPr>
          <w:lang w:eastAsia="ko-KR"/>
        </w:rPr>
        <w:t xml:space="preserve"> </w:t>
      </w:r>
      <w:r>
        <w:rPr>
          <w:lang w:eastAsia="ko-KR"/>
        </w:rPr>
        <w:t>실패해가며</w:t>
      </w:r>
      <w:r>
        <w:rPr>
          <w:lang w:eastAsia="ko-KR"/>
        </w:rPr>
        <w:t xml:space="preserve"> </w:t>
      </w:r>
      <w:r>
        <w:rPr>
          <w:lang w:eastAsia="ko-KR"/>
        </w:rPr>
        <w:t>배웠어요</w:t>
      </w:r>
      <w:r>
        <w:rPr>
          <w:lang w:eastAsia="ko-KR"/>
        </w:rPr>
        <w:t>...</w:t>
      </w:r>
      <w:r>
        <w:rPr>
          <w:lang w:eastAsia="ko-KR"/>
        </w:rPr>
        <w:t>ㅎㅎ</w:t>
      </w:r>
    </w:p>
    <w:p w14:paraId="19A3BCF8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사이트가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빡세던가요</w:t>
      </w:r>
    </w:p>
    <w:p w14:paraId="39952D9E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lang w:eastAsia="ko-KR"/>
        </w:rPr>
        <w:t>옥션이요</w:t>
      </w:r>
      <w:r>
        <w:rPr>
          <w:lang w:eastAsia="ko-KR"/>
        </w:rPr>
        <w:t>...</w:t>
      </w:r>
      <w:r>
        <w:rPr>
          <w:lang w:eastAsia="ko-KR"/>
        </w:rPr>
        <w:t>사이트가</w:t>
      </w:r>
      <w:r>
        <w:rPr>
          <w:lang w:eastAsia="ko-KR"/>
        </w:rPr>
        <w:t xml:space="preserve"> </w:t>
      </w:r>
      <w:r>
        <w:rPr>
          <w:lang w:eastAsia="ko-KR"/>
        </w:rPr>
        <w:t>너무</w:t>
      </w:r>
      <w:r>
        <w:rPr>
          <w:lang w:eastAsia="ko-KR"/>
        </w:rPr>
        <w:t xml:space="preserve"> </w:t>
      </w:r>
      <w:r>
        <w:rPr>
          <w:lang w:eastAsia="ko-KR"/>
        </w:rPr>
        <w:t>연약해요ㅠ</w:t>
      </w:r>
    </w:p>
    <w:p w14:paraId="2B03D0BB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아</w:t>
      </w:r>
      <w:r>
        <w:rPr>
          <w:lang w:eastAsia="ko-KR"/>
        </w:rPr>
        <w:t xml:space="preserve">.. </w:t>
      </w:r>
      <w:r>
        <w:rPr>
          <w:lang w:eastAsia="ko-KR"/>
        </w:rPr>
        <w:t>유리서버</w:t>
      </w:r>
    </w:p>
    <w:p w14:paraId="4C6B509A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그럴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진짜</w:t>
      </w:r>
      <w:r>
        <w:rPr>
          <w:lang w:eastAsia="ko-KR"/>
        </w:rPr>
        <w:t xml:space="preserve"> </w:t>
      </w:r>
      <w:r>
        <w:rPr>
          <w:lang w:eastAsia="ko-KR"/>
        </w:rPr>
        <w:t>화나는데ㅠ</w:t>
      </w:r>
    </w:p>
    <w:p w14:paraId="4C000667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가수의</w:t>
      </w:r>
      <w:r>
        <w:rPr>
          <w:lang w:eastAsia="ko-KR"/>
        </w:rPr>
        <w:t xml:space="preserve"> </w:t>
      </w:r>
      <w:r>
        <w:rPr>
          <w:lang w:eastAsia="ko-KR"/>
        </w:rPr>
        <w:t>콘서트를</w:t>
      </w:r>
      <w:r>
        <w:rPr>
          <w:lang w:eastAsia="ko-KR"/>
        </w:rPr>
        <w:t xml:space="preserve"> </w:t>
      </w:r>
      <w:r>
        <w:rPr>
          <w:lang w:eastAsia="ko-KR"/>
        </w:rPr>
        <w:t>가보셨나요</w:t>
      </w:r>
    </w:p>
    <w:p w14:paraId="38026AD2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가수의</w:t>
      </w:r>
      <w:r>
        <w:rPr>
          <w:lang w:eastAsia="ko-KR"/>
        </w:rPr>
        <w:t xml:space="preserve"> </w:t>
      </w:r>
      <w:r>
        <w:rPr>
          <w:lang w:eastAsia="ko-KR"/>
        </w:rPr>
        <w:t>콘서트라기보다는</w:t>
      </w:r>
      <w:r>
        <w:rPr>
          <w:lang w:eastAsia="ko-KR"/>
        </w:rPr>
        <w:t xml:space="preserve"> </w:t>
      </w:r>
      <w:r>
        <w:rPr>
          <w:lang w:eastAsia="ko-KR"/>
        </w:rPr>
        <w:t>연말</w:t>
      </w:r>
      <w:r>
        <w:rPr>
          <w:lang w:eastAsia="ko-KR"/>
        </w:rPr>
        <w:t xml:space="preserve"> </w:t>
      </w:r>
      <w:r>
        <w:rPr>
          <w:lang w:eastAsia="ko-KR"/>
        </w:rPr>
        <w:t>시상식을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갔어요</w:t>
      </w:r>
    </w:p>
    <w:p w14:paraId="4FC8C61E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아</w:t>
      </w:r>
      <w:r>
        <w:rPr>
          <w:lang w:eastAsia="ko-KR"/>
        </w:rPr>
        <w:t>~</w:t>
      </w:r>
      <w:r>
        <w:rPr>
          <w:lang w:eastAsia="ko-KR"/>
        </w:rPr>
        <w:t>연말이</w:t>
      </w:r>
      <w:r>
        <w:rPr>
          <w:lang w:eastAsia="ko-KR"/>
        </w:rPr>
        <w:t xml:space="preserve"> </w:t>
      </w:r>
      <w:r>
        <w:rPr>
          <w:lang w:eastAsia="ko-KR"/>
        </w:rPr>
        <w:t>재밌죠</w:t>
      </w:r>
    </w:p>
    <w:p w14:paraId="64653FD8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볼거리도</w:t>
      </w:r>
      <w:r>
        <w:rPr>
          <w:lang w:eastAsia="ko-KR"/>
        </w:rPr>
        <w:t xml:space="preserve"> </w:t>
      </w:r>
      <w:r>
        <w:rPr>
          <w:lang w:eastAsia="ko-KR"/>
        </w:rPr>
        <w:t>많고</w:t>
      </w:r>
    </w:p>
    <w:p w14:paraId="1B4F1E3C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가수들도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나오니까요</w:t>
      </w:r>
    </w:p>
    <w:p w14:paraId="45479254" w14:textId="77777777" w:rsidR="003C7133" w:rsidRDefault="003C7133">
      <w:pPr>
        <w:rPr>
          <w:lang w:eastAsia="ko-KR"/>
        </w:rPr>
      </w:pPr>
    </w:p>
    <w:p w14:paraId="65C572A3" w14:textId="77777777" w:rsidR="003C7133" w:rsidRDefault="00000000">
      <w:pPr>
        <w:ind w:left="360"/>
        <w:rPr>
          <w:lang w:eastAsia="ko-KR"/>
        </w:rPr>
      </w:pPr>
      <w:r>
        <w:rPr>
          <w:lang w:eastAsia="ko-KR"/>
        </w:rPr>
        <w:t>카테고리</w:t>
      </w:r>
      <w:r>
        <w:rPr>
          <w:lang w:eastAsia="ko-KR"/>
        </w:rPr>
        <w:t xml:space="preserve">: </w:t>
      </w:r>
      <w:r>
        <w:rPr>
          <w:lang w:eastAsia="ko-KR"/>
        </w:rPr>
        <w:t>후행사건</w:t>
      </w:r>
    </w:p>
    <w:p w14:paraId="62CBB40D" w14:textId="77777777" w:rsidR="003C7133" w:rsidRDefault="003C7133">
      <w:pPr>
        <w:rPr>
          <w:lang w:eastAsia="ko-KR"/>
        </w:rPr>
      </w:pPr>
    </w:p>
    <w:p w14:paraId="3BC73296" w14:textId="77777777" w:rsidR="003C7133" w:rsidRDefault="00000000">
      <w:pPr>
        <w:ind w:left="360"/>
        <w:rPr>
          <w:lang w:eastAsia="ko-KR"/>
        </w:rPr>
      </w:pPr>
      <w:r>
        <w:rPr>
          <w:lang w:eastAsia="ko-KR"/>
        </w:rPr>
        <w:t>선지</w:t>
      </w:r>
      <w:r>
        <w:rPr>
          <w:lang w:eastAsia="ko-KR"/>
        </w:rPr>
        <w:t>:</w:t>
      </w:r>
    </w:p>
    <w:p w14:paraId="63EC727E" w14:textId="77777777" w:rsidR="003C7133" w:rsidRDefault="00000000">
      <w:pPr>
        <w:ind w:left="720"/>
        <w:rPr>
          <w:lang w:eastAsia="ko-KR"/>
        </w:rPr>
      </w:pPr>
      <w:r>
        <w:rPr>
          <w:lang w:eastAsia="ko-KR"/>
        </w:rPr>
        <w:t xml:space="preserve">① </w:t>
      </w:r>
      <w:r>
        <w:rPr>
          <w:lang w:eastAsia="ko-KR"/>
        </w:rPr>
        <w:t>화자</w:t>
      </w:r>
      <w:r>
        <w:rPr>
          <w:lang w:eastAsia="ko-KR"/>
        </w:rPr>
        <w:t>2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옥션에서</w:t>
      </w:r>
      <w:r>
        <w:rPr>
          <w:lang w:eastAsia="ko-KR"/>
        </w:rPr>
        <w:t xml:space="preserve"> </w:t>
      </w:r>
      <w:r>
        <w:rPr>
          <w:lang w:eastAsia="ko-KR"/>
        </w:rPr>
        <w:t>티켓팅을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생긴</w:t>
      </w:r>
      <w:r>
        <w:rPr>
          <w:lang w:eastAsia="ko-KR"/>
        </w:rPr>
        <w:t xml:space="preserve"> </w:t>
      </w:r>
      <w:r>
        <w:rPr>
          <w:lang w:eastAsia="ko-KR"/>
        </w:rPr>
        <w:t>일을</w:t>
      </w:r>
      <w:r>
        <w:rPr>
          <w:lang w:eastAsia="ko-KR"/>
        </w:rPr>
        <w:t xml:space="preserve"> </w:t>
      </w:r>
      <w:r>
        <w:rPr>
          <w:lang w:eastAsia="ko-KR"/>
        </w:rPr>
        <w:t>이야기할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00F128FD" w14:textId="77777777" w:rsidR="003C7133" w:rsidRDefault="00000000">
      <w:pPr>
        <w:ind w:left="720"/>
        <w:rPr>
          <w:lang w:eastAsia="ko-KR"/>
        </w:rPr>
      </w:pPr>
      <w:r>
        <w:rPr>
          <w:lang w:eastAsia="ko-KR"/>
        </w:rPr>
        <w:t xml:space="preserve">② </w:t>
      </w:r>
      <w:r>
        <w:rPr>
          <w:lang w:eastAsia="ko-KR"/>
        </w:rPr>
        <w:t>화자</w:t>
      </w:r>
      <w:r>
        <w:rPr>
          <w:lang w:eastAsia="ko-KR"/>
        </w:rPr>
        <w:t>2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옥션에서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티켓팅에</w:t>
      </w:r>
      <w:r>
        <w:rPr>
          <w:lang w:eastAsia="ko-KR"/>
        </w:rPr>
        <w:t xml:space="preserve"> </w:t>
      </w:r>
      <w:r>
        <w:rPr>
          <w:lang w:eastAsia="ko-KR"/>
        </w:rPr>
        <w:t>성공할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lang w:eastAsia="ko-KR"/>
        </w:rPr>
        <w:t>비결을</w:t>
      </w:r>
      <w:r>
        <w:rPr>
          <w:lang w:eastAsia="ko-KR"/>
        </w:rPr>
        <w:t xml:space="preserve"> </w:t>
      </w:r>
      <w:r>
        <w:rPr>
          <w:lang w:eastAsia="ko-KR"/>
        </w:rPr>
        <w:t>알려줄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</w:p>
    <w:p w14:paraId="3EBE23E3" w14:textId="77777777" w:rsidR="003C7133" w:rsidRDefault="00000000">
      <w:pPr>
        <w:ind w:left="720"/>
        <w:rPr>
          <w:lang w:eastAsia="ko-KR"/>
        </w:rPr>
      </w:pPr>
      <w:r>
        <w:rPr>
          <w:lang w:eastAsia="ko-KR"/>
        </w:rPr>
        <w:t xml:space="preserve">③ </w:t>
      </w:r>
      <w:r>
        <w:rPr>
          <w:lang w:eastAsia="ko-KR"/>
        </w:rPr>
        <w:t>화자</w:t>
      </w:r>
      <w:r>
        <w:rPr>
          <w:lang w:eastAsia="ko-KR"/>
        </w:rPr>
        <w:t>2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옥션의</w:t>
      </w:r>
      <w:r>
        <w:rPr>
          <w:lang w:eastAsia="ko-KR"/>
        </w:rPr>
        <w:t xml:space="preserve"> </w:t>
      </w:r>
      <w:r>
        <w:rPr>
          <w:lang w:eastAsia="ko-KR"/>
        </w:rPr>
        <w:t>서버가</w:t>
      </w:r>
      <w:r>
        <w:rPr>
          <w:lang w:eastAsia="ko-KR"/>
        </w:rPr>
        <w:t xml:space="preserve">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안정적인</w:t>
      </w:r>
      <w:r>
        <w:rPr>
          <w:lang w:eastAsia="ko-KR"/>
        </w:rPr>
        <w:t xml:space="preserve"> </w:t>
      </w:r>
      <w:r>
        <w:rPr>
          <w:lang w:eastAsia="ko-KR"/>
        </w:rPr>
        <w:t>이유를</w:t>
      </w:r>
      <w:r>
        <w:rPr>
          <w:lang w:eastAsia="ko-KR"/>
        </w:rPr>
        <w:t xml:space="preserve"> </w:t>
      </w:r>
      <w:r>
        <w:rPr>
          <w:lang w:eastAsia="ko-KR"/>
        </w:rPr>
        <w:t>알려줄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3116C442" w14:textId="59C0F8C7" w:rsidR="003C7133" w:rsidRPr="00D77320" w:rsidRDefault="00000000" w:rsidP="00D77320">
      <w:pPr>
        <w:ind w:left="360"/>
        <w:rPr>
          <w:rFonts w:hint="eastAsia"/>
          <w:lang w:eastAsia="ko-KR"/>
        </w:rPr>
      </w:pPr>
      <w:r>
        <w:rPr>
          <w:lang w:eastAsia="ko-KR"/>
        </w:rPr>
        <w:t>정답</w:t>
      </w:r>
      <w:r>
        <w:rPr>
          <w:lang w:eastAsia="ko-KR"/>
        </w:rPr>
        <w:t xml:space="preserve">: ① </w:t>
      </w:r>
      <w:r>
        <w:rPr>
          <w:lang w:eastAsia="ko-KR"/>
        </w:rPr>
        <w:t>화자</w:t>
      </w:r>
      <w:r>
        <w:rPr>
          <w:lang w:eastAsia="ko-KR"/>
        </w:rPr>
        <w:t>2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옥션에서</w:t>
      </w:r>
      <w:r>
        <w:rPr>
          <w:lang w:eastAsia="ko-KR"/>
        </w:rPr>
        <w:t xml:space="preserve"> </w:t>
      </w:r>
      <w:r>
        <w:rPr>
          <w:lang w:eastAsia="ko-KR"/>
        </w:rPr>
        <w:t>티켓팅을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생긴</w:t>
      </w:r>
      <w:r>
        <w:rPr>
          <w:lang w:eastAsia="ko-KR"/>
        </w:rPr>
        <w:t xml:space="preserve"> </w:t>
      </w:r>
      <w:r>
        <w:rPr>
          <w:lang w:eastAsia="ko-KR"/>
        </w:rPr>
        <w:t>일을</w:t>
      </w:r>
      <w:r>
        <w:rPr>
          <w:lang w:eastAsia="ko-KR"/>
        </w:rPr>
        <w:t xml:space="preserve"> </w:t>
      </w:r>
      <w:r>
        <w:rPr>
          <w:lang w:eastAsia="ko-KR"/>
        </w:rPr>
        <w:t>이야기할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5173D6B1" w14:textId="77777777" w:rsidR="003C7133" w:rsidRDefault="00000000">
      <w:pPr>
        <w:pStyle w:val="Heading1"/>
        <w:rPr>
          <w:lang w:eastAsia="ko-KR"/>
        </w:rPr>
      </w:pPr>
      <w:r>
        <w:rPr>
          <w:lang w:eastAsia="ko-KR"/>
        </w:rPr>
        <w:lastRenderedPageBreak/>
        <w:t>3.</w:t>
      </w:r>
    </w:p>
    <w:p w14:paraId="64001F69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>1: 3</w:t>
      </w:r>
      <w:r>
        <w:rPr>
          <w:lang w:eastAsia="ko-KR"/>
        </w:rPr>
        <w:t>기</w:t>
      </w:r>
      <w:r>
        <w:rPr>
          <w:lang w:eastAsia="ko-KR"/>
        </w:rPr>
        <w:t xml:space="preserve"> </w:t>
      </w:r>
      <w:r>
        <w:rPr>
          <w:lang w:eastAsia="ko-KR"/>
        </w:rPr>
        <w:t>신도시에</w:t>
      </w:r>
      <w:r>
        <w:rPr>
          <w:lang w:eastAsia="ko-KR"/>
        </w:rPr>
        <w:t xml:space="preserve"> </w:t>
      </w:r>
      <w:r>
        <w:rPr>
          <w:lang w:eastAsia="ko-KR"/>
        </w:rPr>
        <w:t>관해서</w:t>
      </w:r>
      <w:r>
        <w:rPr>
          <w:lang w:eastAsia="ko-KR"/>
        </w:rPr>
        <w:t xml:space="preserve"> </w:t>
      </w:r>
      <w:r>
        <w:rPr>
          <w:lang w:eastAsia="ko-KR"/>
        </w:rPr>
        <w:t>아시는거</w:t>
      </w:r>
      <w:r>
        <w:rPr>
          <w:lang w:eastAsia="ko-KR"/>
        </w:rPr>
        <w:t xml:space="preserve"> </w:t>
      </w:r>
      <w:r>
        <w:rPr>
          <w:lang w:eastAsia="ko-KR"/>
        </w:rPr>
        <w:t>있으세요</w:t>
      </w:r>
      <w:r>
        <w:rPr>
          <w:lang w:eastAsia="ko-KR"/>
        </w:rPr>
        <w:t>?</w:t>
      </w:r>
    </w:p>
    <w:p w14:paraId="73C1FA8C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헉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주제가</w:t>
      </w:r>
    </w:p>
    <w:p w14:paraId="73B5D347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정말</w:t>
      </w:r>
      <w:r>
        <w:rPr>
          <w:lang w:eastAsia="ko-KR"/>
        </w:rPr>
        <w:t xml:space="preserve"> </w:t>
      </w:r>
      <w:r>
        <w:rPr>
          <w:lang w:eastAsia="ko-KR"/>
        </w:rPr>
        <w:t>당황스럽네요</w:t>
      </w:r>
      <w:r>
        <w:rPr>
          <w:lang w:eastAsia="ko-KR"/>
        </w:rPr>
        <w:t>!</w:t>
      </w:r>
    </w:p>
    <w:p w14:paraId="217745C1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예</w:t>
      </w:r>
      <w:r>
        <w:rPr>
          <w:lang w:eastAsia="ko-KR"/>
        </w:rPr>
        <w:t xml:space="preserve"> </w:t>
      </w:r>
      <w:r>
        <w:rPr>
          <w:lang w:eastAsia="ko-KR"/>
        </w:rPr>
        <w:t>저희집</w:t>
      </w:r>
      <w:r>
        <w:rPr>
          <w:lang w:eastAsia="ko-KR"/>
        </w:rPr>
        <w:t xml:space="preserve"> </w:t>
      </w:r>
      <w:r>
        <w:rPr>
          <w:lang w:eastAsia="ko-KR"/>
        </w:rPr>
        <w:t>근처에</w:t>
      </w:r>
      <w:r>
        <w:rPr>
          <w:lang w:eastAsia="ko-KR"/>
        </w:rPr>
        <w:t xml:space="preserve"> </w:t>
      </w:r>
      <w:r>
        <w:rPr>
          <w:lang w:eastAsia="ko-KR"/>
        </w:rPr>
        <w:t>개발하더라고요ㅋㅋㅋ</w:t>
      </w:r>
    </w:p>
    <w:p w14:paraId="77BBB36F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우와</w:t>
      </w:r>
      <w:r>
        <w:rPr>
          <w:lang w:eastAsia="ko-KR"/>
        </w:rPr>
        <w:t xml:space="preserve"> </w:t>
      </w:r>
      <w:r>
        <w:rPr>
          <w:lang w:eastAsia="ko-KR"/>
        </w:rPr>
        <w:t>대박</w:t>
      </w:r>
      <w:r>
        <w:rPr>
          <w:lang w:eastAsia="ko-KR"/>
        </w:rPr>
        <w:t>!</w:t>
      </w:r>
    </w:p>
    <w:p w14:paraId="76DF9D9C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신기해요</w:t>
      </w:r>
      <w:r>
        <w:rPr>
          <w:lang w:eastAsia="ko-KR"/>
        </w:rPr>
        <w:t>!</w:t>
      </w:r>
    </w:p>
    <w:p w14:paraId="7BAE6646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오</w:t>
      </w:r>
      <w:r>
        <w:rPr>
          <w:lang w:eastAsia="ko-KR"/>
        </w:rPr>
        <w:t xml:space="preserve"> </w:t>
      </w:r>
      <w:r>
        <w:rPr>
          <w:lang w:eastAsia="ko-KR"/>
        </w:rPr>
        <w:t>광주</w:t>
      </w:r>
      <w:r>
        <w:rPr>
          <w:lang w:eastAsia="ko-KR"/>
        </w:rPr>
        <w:t xml:space="preserve"> </w:t>
      </w:r>
      <w:r>
        <w:rPr>
          <w:lang w:eastAsia="ko-KR"/>
        </w:rPr>
        <w:t>이천</w:t>
      </w:r>
      <w:r>
        <w:rPr>
          <w:lang w:eastAsia="ko-KR"/>
        </w:rPr>
        <w:t xml:space="preserve"> </w:t>
      </w:r>
      <w:r>
        <w:rPr>
          <w:lang w:eastAsia="ko-KR"/>
        </w:rPr>
        <w:t>고양</w:t>
      </w:r>
      <w:r>
        <w:rPr>
          <w:lang w:eastAsia="ko-KR"/>
        </w:rPr>
        <w:t>?</w:t>
      </w:r>
    </w:p>
    <w:p w14:paraId="6C968E54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아니</w:t>
      </w:r>
      <w:r>
        <w:rPr>
          <w:lang w:eastAsia="ko-KR"/>
        </w:rPr>
        <w:t xml:space="preserve"> 1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사전청약은</w:t>
      </w:r>
      <w:r>
        <w:rPr>
          <w:lang w:eastAsia="ko-KR"/>
        </w:rPr>
        <w:t xml:space="preserve"> </w:t>
      </w:r>
      <w:r>
        <w:rPr>
          <w:lang w:eastAsia="ko-KR"/>
        </w:rPr>
        <w:t>인천</w:t>
      </w:r>
      <w:r>
        <w:rPr>
          <w:lang w:eastAsia="ko-KR"/>
        </w:rPr>
        <w:t xml:space="preserve"> </w:t>
      </w:r>
      <w:r>
        <w:rPr>
          <w:lang w:eastAsia="ko-KR"/>
        </w:rPr>
        <w:t>남양주</w:t>
      </w:r>
      <w:r>
        <w:rPr>
          <w:lang w:eastAsia="ko-KR"/>
        </w:rPr>
        <w:t xml:space="preserve"> </w:t>
      </w:r>
      <w:r>
        <w:rPr>
          <w:lang w:eastAsia="ko-KR"/>
        </w:rPr>
        <w:t>성남이네요</w:t>
      </w:r>
      <w:r>
        <w:rPr>
          <w:lang w:eastAsia="ko-KR"/>
        </w:rPr>
        <w:t>!</w:t>
      </w:r>
    </w:p>
    <w:p w14:paraId="66DF12F1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성남은</w:t>
      </w:r>
      <w:r>
        <w:rPr>
          <w:lang w:eastAsia="ko-KR"/>
        </w:rPr>
        <w:t xml:space="preserve"> </w:t>
      </w:r>
      <w:r>
        <w:rPr>
          <w:lang w:eastAsia="ko-KR"/>
        </w:rPr>
        <w:t>매번</w:t>
      </w:r>
      <w:r>
        <w:rPr>
          <w:lang w:eastAsia="ko-KR"/>
        </w:rPr>
        <w:t xml:space="preserve"> </w:t>
      </w:r>
      <w:r>
        <w:rPr>
          <w:lang w:eastAsia="ko-KR"/>
        </w:rPr>
        <w:t>신도시</w:t>
      </w:r>
      <w:r>
        <w:rPr>
          <w:lang w:eastAsia="ko-KR"/>
        </w:rPr>
        <w:t xml:space="preserve"> </w:t>
      </w:r>
      <w:r>
        <w:rPr>
          <w:lang w:eastAsia="ko-KR"/>
        </w:rPr>
        <w:t>목록에</w:t>
      </w:r>
      <w:r>
        <w:rPr>
          <w:lang w:eastAsia="ko-KR"/>
        </w:rPr>
        <w:t xml:space="preserve"> </w:t>
      </w:r>
      <w:r>
        <w:rPr>
          <w:lang w:eastAsia="ko-KR"/>
        </w:rPr>
        <w:t>들어다는거</w:t>
      </w:r>
      <w:r>
        <w:rPr>
          <w:lang w:eastAsia="ko-KR"/>
        </w:rPr>
        <w:t xml:space="preserve"> </w:t>
      </w:r>
      <w:r>
        <w:rPr>
          <w:lang w:eastAsia="ko-KR"/>
        </w:rPr>
        <w:t>같아요</w:t>
      </w:r>
    </w:p>
    <w:p w14:paraId="16E68D15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아</w:t>
      </w:r>
      <w:r>
        <w:rPr>
          <w:lang w:eastAsia="ko-KR"/>
        </w:rPr>
        <w:t>? 1</w:t>
      </w:r>
      <w:r>
        <w:rPr>
          <w:lang w:eastAsia="ko-KR"/>
        </w:rPr>
        <w:t>차는</w:t>
      </w:r>
      <w:r>
        <w:rPr>
          <w:lang w:eastAsia="ko-KR"/>
        </w:rPr>
        <w:t xml:space="preserve"> </w:t>
      </w:r>
      <w:r>
        <w:rPr>
          <w:lang w:eastAsia="ko-KR"/>
        </w:rPr>
        <w:t>아닌가봐요</w:t>
      </w:r>
    </w:p>
    <w:p w14:paraId="25BF16D4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저는</w:t>
      </w:r>
      <w:r>
        <w:rPr>
          <w:lang w:eastAsia="ko-KR"/>
        </w:rPr>
        <w:t xml:space="preserve"> </w:t>
      </w:r>
      <w:r>
        <w:rPr>
          <w:lang w:eastAsia="ko-KR"/>
        </w:rPr>
        <w:t>과천근처</w:t>
      </w:r>
      <w:r>
        <w:rPr>
          <w:lang w:eastAsia="ko-KR"/>
        </w:rPr>
        <w:t xml:space="preserve"> </w:t>
      </w:r>
      <w:r>
        <w:rPr>
          <w:lang w:eastAsia="ko-KR"/>
        </w:rPr>
        <w:t>살아요ㅋㅋㅋ</w:t>
      </w:r>
    </w:p>
    <w:p w14:paraId="2EDB7F56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관심없는거</w:t>
      </w:r>
      <w:r>
        <w:rPr>
          <w:lang w:eastAsia="ko-KR"/>
        </w:rPr>
        <w:t xml:space="preserve"> </w:t>
      </w:r>
      <w:r>
        <w:rPr>
          <w:lang w:eastAsia="ko-KR"/>
        </w:rPr>
        <w:t>들통나버리기</w:t>
      </w:r>
    </w:p>
    <w:p w14:paraId="35B0C230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앗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~~~ </w:t>
      </w:r>
      <w:r>
        <w:rPr>
          <w:lang w:eastAsia="ko-KR"/>
        </w:rPr>
        <w:t>저도</w:t>
      </w:r>
      <w:r>
        <w:rPr>
          <w:lang w:eastAsia="ko-KR"/>
        </w:rPr>
        <w:t xml:space="preserve"> </w:t>
      </w:r>
      <w:r>
        <w:rPr>
          <w:lang w:eastAsia="ko-KR"/>
        </w:rPr>
        <w:t>방금</w:t>
      </w:r>
      <w:r>
        <w:rPr>
          <w:lang w:eastAsia="ko-KR"/>
        </w:rPr>
        <w:t xml:space="preserve"> </w:t>
      </w:r>
      <w:r>
        <w:rPr>
          <w:lang w:eastAsia="ko-KR"/>
        </w:rPr>
        <w:t>검색해봤네요</w:t>
      </w:r>
      <w:r>
        <w:rPr>
          <w:lang w:eastAsia="ko-KR"/>
        </w:rPr>
        <w:t>!</w:t>
      </w:r>
    </w:p>
    <w:p w14:paraId="59166AE7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저희집도</w:t>
      </w:r>
      <w:r>
        <w:rPr>
          <w:lang w:eastAsia="ko-KR"/>
        </w:rPr>
        <w:t xml:space="preserve"> </w:t>
      </w:r>
      <w:r>
        <w:rPr>
          <w:lang w:eastAsia="ko-KR"/>
        </w:rPr>
        <w:t>신도시됐으묜</w:t>
      </w:r>
      <w:r>
        <w:rPr>
          <w:lang w:eastAsia="ko-KR"/>
        </w:rPr>
        <w:t xml:space="preserve"> </w:t>
      </w:r>
      <w:r>
        <w:rPr>
          <w:lang w:eastAsia="ko-KR"/>
        </w:rPr>
        <w:t>좋겠네요</w:t>
      </w:r>
      <w:r>
        <w:rPr>
          <w:lang w:eastAsia="ko-KR"/>
        </w:rPr>
        <w:t>~~~</w:t>
      </w:r>
    </w:p>
    <w:p w14:paraId="4C0FF3FD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새아파트</w:t>
      </w:r>
      <w:r>
        <w:rPr>
          <w:lang w:eastAsia="ko-KR"/>
        </w:rPr>
        <w:t xml:space="preserve"> </w:t>
      </w:r>
      <w:r>
        <w:rPr>
          <w:lang w:eastAsia="ko-KR"/>
        </w:rPr>
        <w:t>살아보고싶어요</w:t>
      </w:r>
      <w:r>
        <w:rPr>
          <w:lang w:eastAsia="ko-KR"/>
        </w:rPr>
        <w:t>!</w:t>
      </w:r>
    </w:p>
    <w:p w14:paraId="1B10031C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인프라도</w:t>
      </w:r>
      <w:r>
        <w:rPr>
          <w:lang w:eastAsia="ko-KR"/>
        </w:rPr>
        <w:t xml:space="preserve"> </w:t>
      </w:r>
      <w:r>
        <w:rPr>
          <w:lang w:eastAsia="ko-KR"/>
        </w:rPr>
        <w:t>좋지</w:t>
      </w:r>
      <w:r>
        <w:rPr>
          <w:lang w:eastAsia="ko-KR"/>
        </w:rPr>
        <w:t xml:space="preserve"> </w:t>
      </w:r>
      <w:r>
        <w:rPr>
          <w:lang w:eastAsia="ko-KR"/>
        </w:rPr>
        <w:t>않을까요</w:t>
      </w:r>
      <w:r>
        <w:rPr>
          <w:lang w:eastAsia="ko-KR"/>
        </w:rPr>
        <w:t>?</w:t>
      </w:r>
    </w:p>
    <w:p w14:paraId="5054069D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맞아요ㅜㅜ</w:t>
      </w:r>
      <w:r>
        <w:rPr>
          <w:lang w:eastAsia="ko-KR"/>
        </w:rPr>
        <w:t xml:space="preserve">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그렇게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짓는</w:t>
      </w:r>
      <w:r>
        <w:rPr>
          <w:lang w:eastAsia="ko-KR"/>
        </w:rPr>
        <w:t xml:space="preserve"> </w:t>
      </w:r>
      <w:r>
        <w:rPr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lang w:eastAsia="ko-KR"/>
        </w:rPr>
        <w:t>단지는</w:t>
      </w:r>
      <w:r>
        <w:rPr>
          <w:lang w:eastAsia="ko-KR"/>
        </w:rPr>
        <w:t xml:space="preserve"> </w:t>
      </w:r>
      <w:r>
        <w:rPr>
          <w:lang w:eastAsia="ko-KR"/>
        </w:rPr>
        <w:t>인프라가</w:t>
      </w:r>
      <w:r>
        <w:rPr>
          <w:lang w:eastAsia="ko-KR"/>
        </w:rPr>
        <w:t xml:space="preserve"> </w:t>
      </w:r>
      <w:r>
        <w:rPr>
          <w:lang w:eastAsia="ko-KR"/>
        </w:rPr>
        <w:t>없다가도</w:t>
      </w:r>
      <w:r>
        <w:rPr>
          <w:lang w:eastAsia="ko-KR"/>
        </w:rPr>
        <w:t xml:space="preserve"> </w:t>
      </w:r>
      <w:r>
        <w:rPr>
          <w:lang w:eastAsia="ko-KR"/>
        </w:rPr>
        <w:t>생기겠죠</w:t>
      </w:r>
    </w:p>
    <w:p w14:paraId="428E8CC7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ㅋㅋㅋㅋㅋ</w:t>
      </w:r>
    </w:p>
    <w:p w14:paraId="71BB7CAA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맞아요</w:t>
      </w:r>
      <w:r>
        <w:rPr>
          <w:lang w:eastAsia="ko-KR"/>
        </w:rPr>
        <w:t xml:space="preserve">! </w:t>
      </w:r>
      <w:r>
        <w:rPr>
          <w:lang w:eastAsia="ko-KR"/>
        </w:rPr>
        <w:t>집</w:t>
      </w:r>
      <w:r>
        <w:rPr>
          <w:lang w:eastAsia="ko-KR"/>
        </w:rPr>
        <w:t xml:space="preserve"> </w:t>
      </w:r>
      <w:r>
        <w:rPr>
          <w:lang w:eastAsia="ko-KR"/>
        </w:rPr>
        <w:t>주변에도</w:t>
      </w:r>
      <w:r>
        <w:rPr>
          <w:lang w:eastAsia="ko-KR"/>
        </w:rPr>
        <w:t xml:space="preserve"> </w:t>
      </w:r>
      <w:r>
        <w:rPr>
          <w:lang w:eastAsia="ko-KR"/>
        </w:rPr>
        <w:t>그런</w:t>
      </w:r>
      <w:r>
        <w:rPr>
          <w:lang w:eastAsia="ko-KR"/>
        </w:rPr>
        <w:t xml:space="preserve"> </w:t>
      </w:r>
      <w:r>
        <w:rPr>
          <w:lang w:eastAsia="ko-KR"/>
        </w:rPr>
        <w:t>신도시가</w:t>
      </w:r>
      <w:r>
        <w:rPr>
          <w:lang w:eastAsia="ko-KR"/>
        </w:rPr>
        <w:t xml:space="preserve"> </w:t>
      </w:r>
      <w:r>
        <w:rPr>
          <w:lang w:eastAsia="ko-KR"/>
        </w:rPr>
        <w:t>들어오신다니</w:t>
      </w:r>
      <w:r>
        <w:rPr>
          <w:lang w:eastAsia="ko-KR"/>
        </w:rPr>
        <w:t>!</w:t>
      </w:r>
    </w:p>
    <w:p w14:paraId="40AA85D0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좋으시겠엉ㅅ</w:t>
      </w:r>
      <w:r>
        <w:rPr>
          <w:lang w:eastAsia="ko-KR"/>
        </w:rPr>
        <w:t>!</w:t>
      </w:r>
    </w:p>
    <w:p w14:paraId="68DC405F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과천</w:t>
      </w:r>
      <w:r>
        <w:rPr>
          <w:lang w:eastAsia="ko-KR"/>
        </w:rPr>
        <w:t xml:space="preserve"> </w:t>
      </w:r>
      <w:r>
        <w:rPr>
          <w:lang w:eastAsia="ko-KR"/>
        </w:rPr>
        <w:t>근처이시면</w:t>
      </w:r>
      <w:r>
        <w:rPr>
          <w:lang w:eastAsia="ko-KR"/>
        </w:rPr>
        <w:t xml:space="preserve"> </w:t>
      </w:r>
      <w:r>
        <w:rPr>
          <w:lang w:eastAsia="ko-KR"/>
        </w:rPr>
        <w:t>사실</w:t>
      </w:r>
      <w:r>
        <w:rPr>
          <w:lang w:eastAsia="ko-KR"/>
        </w:rPr>
        <w:t xml:space="preserve"> </w:t>
      </w:r>
      <w:r>
        <w:rPr>
          <w:lang w:eastAsia="ko-KR"/>
        </w:rPr>
        <w:t>주변에</w:t>
      </w:r>
      <w:r>
        <w:rPr>
          <w:lang w:eastAsia="ko-KR"/>
        </w:rPr>
        <w:t xml:space="preserve"> </w:t>
      </w:r>
      <w:r>
        <w:rPr>
          <w:lang w:eastAsia="ko-KR"/>
        </w:rPr>
        <w:t>인프라가</w:t>
      </w:r>
      <w:r>
        <w:rPr>
          <w:lang w:eastAsia="ko-KR"/>
        </w:rPr>
        <w:t xml:space="preserve"> </w:t>
      </w:r>
      <w:r>
        <w:rPr>
          <w:lang w:eastAsia="ko-KR"/>
        </w:rPr>
        <w:t>충분할거같긴</w:t>
      </w:r>
      <w:r>
        <w:rPr>
          <w:lang w:eastAsia="ko-KR"/>
        </w:rPr>
        <w:t xml:space="preserve"> </w:t>
      </w:r>
      <w:r>
        <w:rPr>
          <w:lang w:eastAsia="ko-KR"/>
        </w:rPr>
        <w:t>하네요</w:t>
      </w:r>
      <w:r>
        <w:rPr>
          <w:lang w:eastAsia="ko-KR"/>
        </w:rPr>
        <w:t>!</w:t>
      </w:r>
    </w:p>
    <w:p w14:paraId="649E651C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저는</w:t>
      </w:r>
      <w:r>
        <w:rPr>
          <w:lang w:eastAsia="ko-KR"/>
        </w:rPr>
        <w:t xml:space="preserve"> </w:t>
      </w:r>
      <w:r>
        <w:rPr>
          <w:lang w:eastAsia="ko-KR"/>
        </w:rPr>
        <w:t>수웡</w:t>
      </w:r>
      <w:r>
        <w:rPr>
          <w:lang w:eastAsia="ko-KR"/>
        </w:rPr>
        <w:t xml:space="preserve"> </w:t>
      </w:r>
      <w:r>
        <w:rPr>
          <w:lang w:eastAsia="ko-KR"/>
        </w:rPr>
        <w:t>살아서</w:t>
      </w:r>
      <w:r>
        <w:rPr>
          <w:lang w:eastAsia="ko-KR"/>
        </w:rPr>
        <w:t xml:space="preserve"> </w:t>
      </w:r>
      <w:r>
        <w:rPr>
          <w:lang w:eastAsia="ko-KR"/>
        </w:rPr>
        <w:t>사당가는길에</w:t>
      </w:r>
      <w:r>
        <w:rPr>
          <w:lang w:eastAsia="ko-KR"/>
        </w:rPr>
        <w:t xml:space="preserve"> </w:t>
      </w:r>
      <w:r>
        <w:rPr>
          <w:lang w:eastAsia="ko-KR"/>
        </w:rPr>
        <w:t>과천</w:t>
      </w:r>
      <w:r>
        <w:rPr>
          <w:lang w:eastAsia="ko-KR"/>
        </w:rPr>
        <w:t xml:space="preserve"> </w:t>
      </w:r>
      <w:r>
        <w:rPr>
          <w:lang w:eastAsia="ko-KR"/>
        </w:rPr>
        <w:t>지나가봣어요</w:t>
      </w:r>
      <w:r>
        <w:rPr>
          <w:lang w:eastAsia="ko-KR"/>
        </w:rPr>
        <w:t>!</w:t>
      </w:r>
    </w:p>
    <w:p w14:paraId="2B99D2E4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수원이시면</w:t>
      </w:r>
      <w:r>
        <w:rPr>
          <w:lang w:eastAsia="ko-KR"/>
        </w:rPr>
        <w:t xml:space="preserve"> </w:t>
      </w:r>
      <w:r>
        <w:rPr>
          <w:lang w:eastAsia="ko-KR"/>
        </w:rPr>
        <w:t>저희</w:t>
      </w:r>
      <w:r>
        <w:rPr>
          <w:lang w:eastAsia="ko-KR"/>
        </w:rPr>
        <w:t xml:space="preserve"> </w:t>
      </w:r>
      <w:r>
        <w:rPr>
          <w:lang w:eastAsia="ko-KR"/>
        </w:rPr>
        <w:t>집</w:t>
      </w:r>
      <w:r>
        <w:rPr>
          <w:lang w:eastAsia="ko-KR"/>
        </w:rPr>
        <w:t xml:space="preserve"> </w:t>
      </w:r>
      <w:r>
        <w:rPr>
          <w:lang w:eastAsia="ko-KR"/>
        </w:rPr>
        <w:t>거의</w:t>
      </w:r>
      <w:r>
        <w:rPr>
          <w:lang w:eastAsia="ko-KR"/>
        </w:rPr>
        <w:t xml:space="preserve"> </w:t>
      </w:r>
      <w:r>
        <w:rPr>
          <w:lang w:eastAsia="ko-KR"/>
        </w:rPr>
        <w:t>근처</w:t>
      </w:r>
      <w:r>
        <w:rPr>
          <w:lang w:eastAsia="ko-KR"/>
        </w:rPr>
        <w:t xml:space="preserve"> </w:t>
      </w:r>
      <w:r>
        <w:rPr>
          <w:lang w:eastAsia="ko-KR"/>
        </w:rPr>
        <w:t>네요</w:t>
      </w:r>
      <w:r>
        <w:rPr>
          <w:lang w:eastAsia="ko-KR"/>
        </w:rPr>
        <w:t xml:space="preserve"> </w:t>
      </w:r>
      <w:r>
        <w:rPr>
          <w:lang w:eastAsia="ko-KR"/>
        </w:rPr>
        <w:t>전</w:t>
      </w:r>
      <w:r>
        <w:rPr>
          <w:lang w:eastAsia="ko-KR"/>
        </w:rPr>
        <w:t xml:space="preserve"> </w:t>
      </w:r>
      <w:r>
        <w:rPr>
          <w:lang w:eastAsia="ko-KR"/>
        </w:rPr>
        <w:t>안양</w:t>
      </w:r>
      <w:r>
        <w:rPr>
          <w:lang w:eastAsia="ko-KR"/>
        </w:rPr>
        <w:t xml:space="preserve"> </w:t>
      </w:r>
      <w:r>
        <w:rPr>
          <w:lang w:eastAsia="ko-KR"/>
        </w:rPr>
        <w:t>살아요</w:t>
      </w:r>
      <w:r>
        <w:rPr>
          <w:lang w:eastAsia="ko-KR"/>
        </w:rPr>
        <w:t xml:space="preserve"> </w:t>
      </w:r>
      <w:r>
        <w:rPr>
          <w:lang w:eastAsia="ko-KR"/>
        </w:rPr>
        <w:t>ㅎㅎㅎ</w:t>
      </w:r>
    </w:p>
    <w:p w14:paraId="473C4800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헐</w:t>
      </w:r>
      <w:r>
        <w:rPr>
          <w:lang w:eastAsia="ko-KR"/>
        </w:rPr>
        <w:t xml:space="preserve"> </w:t>
      </w:r>
      <w:r>
        <w:rPr>
          <w:lang w:eastAsia="ko-KR"/>
        </w:rPr>
        <w:t>그러네요</w:t>
      </w:r>
      <w:r>
        <w:rPr>
          <w:lang w:eastAsia="ko-KR"/>
        </w:rPr>
        <w:t xml:space="preserve">~~ </w:t>
      </w:r>
      <w:r>
        <w:rPr>
          <w:lang w:eastAsia="ko-KR"/>
        </w:rPr>
        <w:t>그나저나</w:t>
      </w:r>
      <w:r>
        <w:rPr>
          <w:lang w:eastAsia="ko-KR"/>
        </w:rPr>
        <w:t xml:space="preserve"> 3</w:t>
      </w:r>
      <w:r>
        <w:rPr>
          <w:lang w:eastAsia="ko-KR"/>
        </w:rPr>
        <w:t>기</w:t>
      </w:r>
      <w:r>
        <w:rPr>
          <w:lang w:eastAsia="ko-KR"/>
        </w:rPr>
        <w:t xml:space="preserve"> </w:t>
      </w:r>
      <w:r>
        <w:rPr>
          <w:lang w:eastAsia="ko-KR"/>
        </w:rPr>
        <w:t>신도시</w:t>
      </w:r>
      <w:r>
        <w:rPr>
          <w:lang w:eastAsia="ko-KR"/>
        </w:rPr>
        <w:t xml:space="preserve"> </w:t>
      </w:r>
      <w:r>
        <w:rPr>
          <w:lang w:eastAsia="ko-KR"/>
        </w:rPr>
        <w:t>사전청약이</w:t>
      </w:r>
      <w:r>
        <w:rPr>
          <w:lang w:eastAsia="ko-KR"/>
        </w:rPr>
        <w:t xml:space="preserve"> 4333</w:t>
      </w:r>
      <w:r>
        <w:rPr>
          <w:lang w:eastAsia="ko-KR"/>
        </w:rPr>
        <w:t>가구면</w:t>
      </w:r>
      <w:r>
        <w:rPr>
          <w:lang w:eastAsia="ko-KR"/>
        </w:rPr>
        <w:t xml:space="preserve"> </w:t>
      </w:r>
      <w:r>
        <w:rPr>
          <w:lang w:eastAsia="ko-KR"/>
        </w:rPr>
        <w:t>꽤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숫자인거같아요</w:t>
      </w:r>
      <w:r>
        <w:rPr>
          <w:lang w:eastAsia="ko-KR"/>
        </w:rPr>
        <w:t>!!</w:t>
      </w:r>
    </w:p>
    <w:p w14:paraId="6EA2F34D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그러니까요ㅎㅎㅎ</w:t>
      </w:r>
      <w:r>
        <w:rPr>
          <w:lang w:eastAsia="ko-KR"/>
        </w:rPr>
        <w:t xml:space="preserve">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내집은</w:t>
      </w:r>
      <w:r>
        <w:rPr>
          <w:lang w:eastAsia="ko-KR"/>
        </w:rPr>
        <w:t xml:space="preserve"> </w:t>
      </w:r>
      <w:r>
        <w:rPr>
          <w:lang w:eastAsia="ko-KR"/>
        </w:rPr>
        <w:t>없군요</w:t>
      </w:r>
      <w:r>
        <w:rPr>
          <w:lang w:eastAsia="ko-KR"/>
        </w:rPr>
        <w:t>...</w:t>
      </w:r>
    </w:p>
    <w:p w14:paraId="7C5CBFDD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맞아요</w:t>
      </w:r>
      <w:r>
        <w:rPr>
          <w:lang w:eastAsia="ko-KR"/>
        </w:rPr>
        <w:t>.. 3</w:t>
      </w:r>
      <w:r>
        <w:rPr>
          <w:lang w:eastAsia="ko-KR"/>
        </w:rPr>
        <w:t>기</w:t>
      </w:r>
      <w:r>
        <w:rPr>
          <w:lang w:eastAsia="ko-KR"/>
        </w:rPr>
        <w:t xml:space="preserve"> </w:t>
      </w:r>
      <w:r>
        <w:rPr>
          <w:lang w:eastAsia="ko-KR"/>
        </w:rPr>
        <w:t>신도시에</w:t>
      </w:r>
      <w:r>
        <w:rPr>
          <w:lang w:eastAsia="ko-KR"/>
        </w:rPr>
        <w:t xml:space="preserve"> </w:t>
      </w:r>
      <w:r>
        <w:rPr>
          <w:lang w:eastAsia="ko-KR"/>
        </w:rPr>
        <w:t>관심</w:t>
      </w:r>
      <w:r>
        <w:rPr>
          <w:lang w:eastAsia="ko-KR"/>
        </w:rPr>
        <w:t xml:space="preserve"> </w:t>
      </w:r>
      <w:r>
        <w:rPr>
          <w:lang w:eastAsia="ko-KR"/>
        </w:rPr>
        <w:t>있으신가요</w:t>
      </w:r>
      <w:r>
        <w:rPr>
          <w:lang w:eastAsia="ko-KR"/>
        </w:rPr>
        <w:t>..?</w:t>
      </w:r>
      <w:r>
        <w:rPr>
          <w:lang w:eastAsia="ko-KR"/>
        </w:rPr>
        <w:t>ㅎ</w:t>
      </w:r>
      <w:r>
        <w:rPr>
          <w:lang w:eastAsia="ko-KR"/>
        </w:rPr>
        <w:t>...</w:t>
      </w:r>
    </w:p>
    <w:p w14:paraId="0D397AE6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집만</w:t>
      </w:r>
      <w:r>
        <w:rPr>
          <w:lang w:eastAsia="ko-KR"/>
        </w:rPr>
        <w:t xml:space="preserve"> </w:t>
      </w:r>
      <w:r>
        <w:rPr>
          <w:lang w:eastAsia="ko-KR"/>
        </w:rPr>
        <w:t>준다면야</w:t>
      </w:r>
      <w:r>
        <w:rPr>
          <w:lang w:eastAsia="ko-KR"/>
        </w:rPr>
        <w:t xml:space="preserve">... </w:t>
      </w:r>
      <w:r>
        <w:rPr>
          <w:lang w:eastAsia="ko-KR"/>
        </w:rPr>
        <w:t>무엇이든ㅋㅋㅋㄱ</w:t>
      </w:r>
    </w:p>
    <w:p w14:paraId="712C7589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lastRenderedPageBreak/>
        <w:t>화자</w:t>
      </w:r>
      <w:r>
        <w:rPr>
          <w:lang w:eastAsia="ko-KR"/>
        </w:rPr>
        <w:t xml:space="preserve">2: </w:t>
      </w:r>
      <w:r>
        <w:rPr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lang w:eastAsia="ko-KR"/>
        </w:rPr>
        <w:t>저는</w:t>
      </w:r>
      <w:r>
        <w:rPr>
          <w:lang w:eastAsia="ko-KR"/>
        </w:rPr>
        <w:t xml:space="preserve"> </w:t>
      </w:r>
      <w:r>
        <w:rPr>
          <w:lang w:eastAsia="ko-KR"/>
        </w:rPr>
        <w:t>비혼이라</w:t>
      </w:r>
      <w:r>
        <w:rPr>
          <w:lang w:eastAsia="ko-KR"/>
        </w:rPr>
        <w:t xml:space="preserve"> </w:t>
      </w:r>
      <w:r>
        <w:rPr>
          <w:lang w:eastAsia="ko-KR"/>
        </w:rPr>
        <w:t>청약이</w:t>
      </w:r>
      <w:r>
        <w:rPr>
          <w:lang w:eastAsia="ko-KR"/>
        </w:rPr>
        <w:t xml:space="preserve"> </w:t>
      </w:r>
      <w:r>
        <w:rPr>
          <w:lang w:eastAsia="ko-KR"/>
        </w:rPr>
        <w:t>될지</w:t>
      </w:r>
      <w:r>
        <w:rPr>
          <w:lang w:eastAsia="ko-KR"/>
        </w:rPr>
        <w:t xml:space="preserve"> </w:t>
      </w:r>
      <w:r>
        <w:rPr>
          <w:lang w:eastAsia="ko-KR"/>
        </w:rPr>
        <w:t>모르겠네요</w:t>
      </w:r>
    </w:p>
    <w:p w14:paraId="51A5FA83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앟</w:t>
      </w:r>
      <w:r>
        <w:rPr>
          <w:lang w:eastAsia="ko-KR"/>
        </w:rPr>
        <w:t xml:space="preserve"> </w:t>
      </w:r>
      <w:r>
        <w:rPr>
          <w:lang w:eastAsia="ko-KR"/>
        </w:rPr>
        <w:t>저두요</w:t>
      </w:r>
      <w:r>
        <w:rPr>
          <w:lang w:eastAsia="ko-KR"/>
        </w:rPr>
        <w:t>..</w:t>
      </w:r>
    </w:p>
    <w:p w14:paraId="67884316" w14:textId="77777777" w:rsidR="003C7133" w:rsidRDefault="003C7133">
      <w:pPr>
        <w:rPr>
          <w:lang w:eastAsia="ko-KR"/>
        </w:rPr>
      </w:pPr>
    </w:p>
    <w:p w14:paraId="7182987A" w14:textId="77777777" w:rsidR="003C7133" w:rsidRDefault="00000000">
      <w:pPr>
        <w:ind w:left="360"/>
        <w:rPr>
          <w:lang w:eastAsia="ko-KR"/>
        </w:rPr>
      </w:pPr>
      <w:r>
        <w:rPr>
          <w:lang w:eastAsia="ko-KR"/>
        </w:rPr>
        <w:t>카테고리</w:t>
      </w:r>
      <w:r>
        <w:rPr>
          <w:lang w:eastAsia="ko-KR"/>
        </w:rPr>
        <w:t xml:space="preserve">: </w:t>
      </w:r>
      <w:r>
        <w:rPr>
          <w:lang w:eastAsia="ko-KR"/>
        </w:rPr>
        <w:t>후행사건</w:t>
      </w:r>
    </w:p>
    <w:p w14:paraId="3A207955" w14:textId="77777777" w:rsidR="003C7133" w:rsidRDefault="003C7133">
      <w:pPr>
        <w:rPr>
          <w:lang w:eastAsia="ko-KR"/>
        </w:rPr>
      </w:pPr>
    </w:p>
    <w:p w14:paraId="0ADB72D8" w14:textId="77777777" w:rsidR="003C7133" w:rsidRDefault="00000000">
      <w:pPr>
        <w:ind w:left="360"/>
        <w:rPr>
          <w:lang w:eastAsia="ko-KR"/>
        </w:rPr>
      </w:pPr>
      <w:r>
        <w:rPr>
          <w:lang w:eastAsia="ko-KR"/>
        </w:rPr>
        <w:t>선지</w:t>
      </w:r>
      <w:r>
        <w:rPr>
          <w:lang w:eastAsia="ko-KR"/>
        </w:rPr>
        <w:t>:</w:t>
      </w:r>
    </w:p>
    <w:p w14:paraId="1FD18E74" w14:textId="77777777" w:rsidR="003C7133" w:rsidRDefault="00000000">
      <w:pPr>
        <w:ind w:left="720"/>
        <w:rPr>
          <w:lang w:eastAsia="ko-KR"/>
        </w:rPr>
      </w:pPr>
      <w:r>
        <w:rPr>
          <w:lang w:eastAsia="ko-KR"/>
        </w:rPr>
        <w:t xml:space="preserve">① </w:t>
      </w:r>
      <w:r>
        <w:rPr>
          <w:lang w:eastAsia="ko-KR"/>
        </w:rPr>
        <w:t>화자</w:t>
      </w:r>
      <w:r>
        <w:rPr>
          <w:lang w:eastAsia="ko-KR"/>
        </w:rPr>
        <w:t>2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lang w:eastAsia="ko-KR"/>
        </w:rPr>
        <w:t>신청할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유형의</w:t>
      </w:r>
      <w:r>
        <w:rPr>
          <w:lang w:eastAsia="ko-KR"/>
        </w:rPr>
        <w:t xml:space="preserve"> </w:t>
      </w:r>
      <w:r>
        <w:rPr>
          <w:lang w:eastAsia="ko-KR"/>
        </w:rPr>
        <w:t>청약을</w:t>
      </w:r>
      <w:r>
        <w:rPr>
          <w:lang w:eastAsia="ko-KR"/>
        </w:rPr>
        <w:t xml:space="preserve"> </w:t>
      </w:r>
      <w:r>
        <w:rPr>
          <w:lang w:eastAsia="ko-KR"/>
        </w:rPr>
        <w:t>알아볼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4552C4A4" w14:textId="77777777" w:rsidR="003C7133" w:rsidRDefault="00000000">
      <w:pPr>
        <w:ind w:left="720"/>
        <w:rPr>
          <w:lang w:eastAsia="ko-KR"/>
        </w:rPr>
      </w:pPr>
      <w:r>
        <w:rPr>
          <w:lang w:eastAsia="ko-KR"/>
        </w:rPr>
        <w:t xml:space="preserve">② </w:t>
      </w:r>
      <w:r>
        <w:rPr>
          <w:lang w:eastAsia="ko-KR"/>
        </w:rPr>
        <w:t>화자</w:t>
      </w:r>
      <w:r>
        <w:rPr>
          <w:lang w:eastAsia="ko-KR"/>
        </w:rPr>
        <w:t>2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신혼부부가</w:t>
      </w:r>
      <w:r>
        <w:rPr>
          <w:lang w:eastAsia="ko-KR"/>
        </w:rPr>
        <w:t xml:space="preserve"> </w:t>
      </w:r>
      <w:r>
        <w:rPr>
          <w:lang w:eastAsia="ko-KR"/>
        </w:rPr>
        <w:t>신청할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청약</w:t>
      </w:r>
      <w:r>
        <w:rPr>
          <w:lang w:eastAsia="ko-KR"/>
        </w:rPr>
        <w:t xml:space="preserve"> </w:t>
      </w:r>
      <w:r>
        <w:rPr>
          <w:lang w:eastAsia="ko-KR"/>
        </w:rPr>
        <w:t>유형을</w:t>
      </w:r>
      <w:r>
        <w:rPr>
          <w:lang w:eastAsia="ko-KR"/>
        </w:rPr>
        <w:t xml:space="preserve"> </w:t>
      </w:r>
      <w:r>
        <w:rPr>
          <w:lang w:eastAsia="ko-KR"/>
        </w:rPr>
        <w:t>검색할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134EB2E1" w14:textId="77777777" w:rsidR="003C7133" w:rsidRDefault="00000000">
      <w:pPr>
        <w:ind w:left="720"/>
        <w:rPr>
          <w:lang w:eastAsia="ko-KR"/>
        </w:rPr>
      </w:pPr>
      <w:r>
        <w:rPr>
          <w:lang w:eastAsia="ko-KR"/>
        </w:rPr>
        <w:t xml:space="preserve">③ </w:t>
      </w:r>
      <w:r>
        <w:rPr>
          <w:lang w:eastAsia="ko-KR"/>
        </w:rPr>
        <w:t>화자</w:t>
      </w:r>
      <w:r>
        <w:rPr>
          <w:lang w:eastAsia="ko-KR"/>
        </w:rPr>
        <w:t>2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청약에</w:t>
      </w:r>
      <w:r>
        <w:rPr>
          <w:lang w:eastAsia="ko-KR"/>
        </w:rPr>
        <w:t xml:space="preserve"> </w:t>
      </w:r>
      <w:r>
        <w:rPr>
          <w:lang w:eastAsia="ko-KR"/>
        </w:rPr>
        <w:t>당첨되기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결혼</w:t>
      </w:r>
      <w:r>
        <w:rPr>
          <w:lang w:eastAsia="ko-KR"/>
        </w:rPr>
        <w:t xml:space="preserve"> </w:t>
      </w:r>
      <w:r>
        <w:rPr>
          <w:lang w:eastAsia="ko-KR"/>
        </w:rPr>
        <w:t>날짜를</w:t>
      </w:r>
      <w:r>
        <w:rPr>
          <w:lang w:eastAsia="ko-KR"/>
        </w:rPr>
        <w:t xml:space="preserve"> </w:t>
      </w:r>
      <w:r>
        <w:rPr>
          <w:lang w:eastAsia="ko-KR"/>
        </w:rPr>
        <w:t>앞당길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4D311969" w14:textId="77777777" w:rsidR="003C7133" w:rsidRDefault="00000000">
      <w:pPr>
        <w:ind w:left="360"/>
        <w:rPr>
          <w:lang w:eastAsia="ko-KR"/>
        </w:rPr>
      </w:pPr>
      <w:r>
        <w:rPr>
          <w:lang w:eastAsia="ko-KR"/>
        </w:rPr>
        <w:t>정답</w:t>
      </w:r>
      <w:r>
        <w:rPr>
          <w:lang w:eastAsia="ko-KR"/>
        </w:rPr>
        <w:t xml:space="preserve">: ① </w:t>
      </w:r>
      <w:r>
        <w:rPr>
          <w:lang w:eastAsia="ko-KR"/>
        </w:rPr>
        <w:t>화자</w:t>
      </w:r>
      <w:r>
        <w:rPr>
          <w:lang w:eastAsia="ko-KR"/>
        </w:rPr>
        <w:t>2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lang w:eastAsia="ko-KR"/>
        </w:rPr>
        <w:t>신청할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유형의</w:t>
      </w:r>
      <w:r>
        <w:rPr>
          <w:lang w:eastAsia="ko-KR"/>
        </w:rPr>
        <w:t xml:space="preserve"> </w:t>
      </w:r>
      <w:r>
        <w:rPr>
          <w:lang w:eastAsia="ko-KR"/>
        </w:rPr>
        <w:t>청약을</w:t>
      </w:r>
      <w:r>
        <w:rPr>
          <w:lang w:eastAsia="ko-KR"/>
        </w:rPr>
        <w:t xml:space="preserve"> </w:t>
      </w:r>
      <w:r>
        <w:rPr>
          <w:lang w:eastAsia="ko-KR"/>
        </w:rPr>
        <w:t>알아볼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6FA8A968" w14:textId="77777777" w:rsidR="003C7133" w:rsidRDefault="00000000">
      <w:pPr>
        <w:rPr>
          <w:lang w:eastAsia="ko-KR"/>
        </w:rPr>
      </w:pPr>
      <w:r>
        <w:rPr>
          <w:lang w:eastAsia="ko-KR"/>
        </w:rPr>
        <w:br w:type="page"/>
      </w:r>
    </w:p>
    <w:p w14:paraId="3477F9F0" w14:textId="77777777" w:rsidR="003C7133" w:rsidRDefault="00000000">
      <w:pPr>
        <w:pStyle w:val="Heading1"/>
        <w:rPr>
          <w:lang w:eastAsia="ko-KR"/>
        </w:rPr>
      </w:pPr>
      <w:r>
        <w:rPr>
          <w:lang w:eastAsia="ko-KR"/>
        </w:rPr>
        <w:lastRenderedPageBreak/>
        <w:t>4.</w:t>
      </w:r>
    </w:p>
    <w:p w14:paraId="79BC291A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요즘</w:t>
      </w:r>
      <w:r>
        <w:rPr>
          <w:lang w:eastAsia="ko-KR"/>
        </w:rPr>
        <w:t xml:space="preserve"> </w:t>
      </w:r>
      <w:r>
        <w:rPr>
          <w:lang w:eastAsia="ko-KR"/>
        </w:rPr>
        <w:t>보시는</w:t>
      </w:r>
      <w:r>
        <w:rPr>
          <w:lang w:eastAsia="ko-KR"/>
        </w:rPr>
        <w:t xml:space="preserve"> </w:t>
      </w:r>
      <w:r>
        <w:rPr>
          <w:lang w:eastAsia="ko-KR"/>
        </w:rPr>
        <w:t>티비프로</w:t>
      </w:r>
      <w:r>
        <w:rPr>
          <w:lang w:eastAsia="ko-KR"/>
        </w:rPr>
        <w:t xml:space="preserve"> </w:t>
      </w:r>
      <w:r>
        <w:rPr>
          <w:lang w:eastAsia="ko-KR"/>
        </w:rPr>
        <w:t>같은거</w:t>
      </w:r>
      <w:r>
        <w:rPr>
          <w:lang w:eastAsia="ko-KR"/>
        </w:rPr>
        <w:t xml:space="preserve"> </w:t>
      </w:r>
      <w:r>
        <w:rPr>
          <w:lang w:eastAsia="ko-KR"/>
        </w:rPr>
        <w:t>있으신가요</w:t>
      </w:r>
      <w:r>
        <w:rPr>
          <w:lang w:eastAsia="ko-KR"/>
        </w:rPr>
        <w:t>?</w:t>
      </w:r>
    </w:p>
    <w:p w14:paraId="4281BE22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놀면뭐하지</w:t>
      </w:r>
      <w:r>
        <w:rPr>
          <w:lang w:eastAsia="ko-KR"/>
        </w:rPr>
        <w:t xml:space="preserve"> </w:t>
      </w:r>
      <w:r>
        <w:rPr>
          <w:lang w:eastAsia="ko-KR"/>
        </w:rPr>
        <w:t>봐요</w:t>
      </w:r>
      <w:r>
        <w:rPr>
          <w:lang w:eastAsia="ko-KR"/>
        </w:rPr>
        <w:t>!</w:t>
      </w:r>
    </w:p>
    <w:p w14:paraId="06680994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주말드라마도</w:t>
      </w:r>
      <w:r>
        <w:rPr>
          <w:lang w:eastAsia="ko-KR"/>
        </w:rPr>
        <w:t xml:space="preserve"> </w:t>
      </w:r>
      <w:r>
        <w:rPr>
          <w:lang w:eastAsia="ko-KR"/>
        </w:rPr>
        <w:t>가끔</w:t>
      </w:r>
      <w:r>
        <w:rPr>
          <w:lang w:eastAsia="ko-KR"/>
        </w:rPr>
        <w:t xml:space="preserve"> </w:t>
      </w:r>
      <w:r>
        <w:rPr>
          <w:lang w:eastAsia="ko-KR"/>
        </w:rPr>
        <w:t>보고</w:t>
      </w:r>
      <w:r>
        <w:rPr>
          <w:lang w:eastAsia="ko-KR"/>
        </w:rPr>
        <w:t xml:space="preserve"> </w:t>
      </w:r>
      <w:r>
        <w:rPr>
          <w:lang w:eastAsia="ko-KR"/>
        </w:rPr>
        <w:t>편스토랑도</w:t>
      </w:r>
      <w:r>
        <w:rPr>
          <w:lang w:eastAsia="ko-KR"/>
        </w:rPr>
        <w:t xml:space="preserve"> </w:t>
      </w:r>
      <w:r>
        <w:rPr>
          <w:lang w:eastAsia="ko-KR"/>
        </w:rPr>
        <w:t>가끔</w:t>
      </w:r>
      <w:r>
        <w:rPr>
          <w:lang w:eastAsia="ko-KR"/>
        </w:rPr>
        <w:t xml:space="preserve"> </w:t>
      </w:r>
      <w:r>
        <w:rPr>
          <w:lang w:eastAsia="ko-KR"/>
        </w:rPr>
        <w:t>보네요</w:t>
      </w:r>
      <w:r>
        <w:rPr>
          <w:lang w:eastAsia="ko-KR"/>
        </w:rPr>
        <w:t xml:space="preserve"> </w:t>
      </w:r>
      <w:r>
        <w:rPr>
          <w:lang w:eastAsia="ko-KR"/>
        </w:rPr>
        <w:t>ㅎㅎ</w:t>
      </w:r>
    </w:p>
    <w:p w14:paraId="60442378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오</w:t>
      </w:r>
      <w:r>
        <w:rPr>
          <w:lang w:eastAsia="ko-KR"/>
        </w:rPr>
        <w:t xml:space="preserve"> </w:t>
      </w:r>
      <w:r>
        <w:rPr>
          <w:lang w:eastAsia="ko-KR"/>
        </w:rPr>
        <w:t>저도</w:t>
      </w:r>
      <w:r>
        <w:rPr>
          <w:lang w:eastAsia="ko-KR"/>
        </w:rPr>
        <w:t xml:space="preserve"> </w:t>
      </w:r>
      <w:r>
        <w:rPr>
          <w:lang w:eastAsia="ko-KR"/>
        </w:rPr>
        <w:t>저번주인가</w:t>
      </w:r>
      <w:r>
        <w:rPr>
          <w:lang w:eastAsia="ko-KR"/>
        </w:rPr>
        <w:t xml:space="preserve"> </w:t>
      </w:r>
      <w:r>
        <w:rPr>
          <w:lang w:eastAsia="ko-KR"/>
        </w:rPr>
        <w:t>놀면뭐하니</w:t>
      </w:r>
      <w:r>
        <w:rPr>
          <w:lang w:eastAsia="ko-KR"/>
        </w:rPr>
        <w:t xml:space="preserve"> </w:t>
      </w:r>
      <w:r>
        <w:rPr>
          <w:lang w:eastAsia="ko-KR"/>
        </w:rPr>
        <w:t>봤거든요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신유빈</w:t>
      </w:r>
      <w:r>
        <w:rPr>
          <w:lang w:eastAsia="ko-KR"/>
        </w:rPr>
        <w:t xml:space="preserve"> </w:t>
      </w:r>
      <w:r>
        <w:rPr>
          <w:lang w:eastAsia="ko-KR"/>
        </w:rPr>
        <w:t>선수</w:t>
      </w:r>
      <w:r>
        <w:rPr>
          <w:lang w:eastAsia="ko-KR"/>
        </w:rPr>
        <w:t xml:space="preserve"> </w:t>
      </w:r>
      <w:r>
        <w:rPr>
          <w:lang w:eastAsia="ko-KR"/>
        </w:rPr>
        <w:t>나온</w:t>
      </w:r>
      <w:r>
        <w:rPr>
          <w:lang w:eastAsia="ko-KR"/>
        </w:rPr>
        <w:t xml:space="preserve"> </w:t>
      </w:r>
      <w:r>
        <w:rPr>
          <w:lang w:eastAsia="ko-KR"/>
        </w:rPr>
        <w:t>편</w:t>
      </w:r>
      <w:r>
        <w:rPr>
          <w:lang w:eastAsia="ko-KR"/>
        </w:rPr>
        <w:t>!!</w:t>
      </w:r>
    </w:p>
    <w:p w14:paraId="31118EFB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넘</w:t>
      </w:r>
      <w:r>
        <w:rPr>
          <w:lang w:eastAsia="ko-KR"/>
        </w:rPr>
        <w:t xml:space="preserve"> </w:t>
      </w:r>
      <w:r>
        <w:rPr>
          <w:lang w:eastAsia="ko-KR"/>
        </w:rPr>
        <w:t>웃겼어요ㅋㅋㅋㅋ</w:t>
      </w:r>
    </w:p>
    <w:p w14:paraId="09A70B9A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네네</w:t>
      </w:r>
      <w:r>
        <w:rPr>
          <w:lang w:eastAsia="ko-KR"/>
        </w:rPr>
        <w:t xml:space="preserve"> </w:t>
      </w:r>
      <w:r>
        <w:rPr>
          <w:lang w:eastAsia="ko-KR"/>
        </w:rPr>
        <w:t>진짜</w:t>
      </w:r>
      <w:r>
        <w:rPr>
          <w:lang w:eastAsia="ko-KR"/>
        </w:rPr>
        <w:t xml:space="preserve"> </w:t>
      </w:r>
      <w:r>
        <w:rPr>
          <w:lang w:eastAsia="ko-KR"/>
        </w:rPr>
        <w:t>웃기더라구요</w:t>
      </w:r>
      <w:r>
        <w:rPr>
          <w:lang w:eastAsia="ko-KR"/>
        </w:rPr>
        <w:t>!</w:t>
      </w:r>
    </w:p>
    <w:p w14:paraId="6874D34E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오</w:t>
      </w:r>
      <w:r>
        <w:rPr>
          <w:lang w:eastAsia="ko-KR"/>
        </w:rPr>
        <w:t xml:space="preserve"> </w:t>
      </w:r>
      <w:r>
        <w:rPr>
          <w:lang w:eastAsia="ko-KR"/>
        </w:rPr>
        <w:t>편스토랑은</w:t>
      </w:r>
      <w:r>
        <w:rPr>
          <w:lang w:eastAsia="ko-KR"/>
        </w:rPr>
        <w:t xml:space="preserve"> </w:t>
      </w:r>
      <w:r>
        <w:rPr>
          <w:lang w:eastAsia="ko-KR"/>
        </w:rPr>
        <w:t>아직</w:t>
      </w:r>
      <w:r>
        <w:rPr>
          <w:lang w:eastAsia="ko-KR"/>
        </w:rPr>
        <w:t xml:space="preserve"> </w:t>
      </w:r>
      <w:r>
        <w:rPr>
          <w:lang w:eastAsia="ko-KR"/>
        </w:rPr>
        <w:t>못봤는데</w:t>
      </w:r>
      <w:r>
        <w:rPr>
          <w:lang w:eastAsia="ko-KR"/>
        </w:rPr>
        <w:t xml:space="preserve"> </w:t>
      </w:r>
      <w:r>
        <w:rPr>
          <w:lang w:eastAsia="ko-KR"/>
        </w:rPr>
        <w:t>재밌나요</w:t>
      </w:r>
      <w:r>
        <w:rPr>
          <w:lang w:eastAsia="ko-KR"/>
        </w:rPr>
        <w:t>?</w:t>
      </w:r>
    </w:p>
    <w:p w14:paraId="64DB58A9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네네</w:t>
      </w:r>
      <w:r>
        <w:rPr>
          <w:lang w:eastAsia="ko-KR"/>
        </w:rPr>
        <w:t xml:space="preserve"> </w:t>
      </w:r>
      <w:r>
        <w:rPr>
          <w:lang w:eastAsia="ko-KR"/>
        </w:rPr>
        <w:t>가볍게</w:t>
      </w:r>
      <w:r>
        <w:rPr>
          <w:lang w:eastAsia="ko-KR"/>
        </w:rPr>
        <w:t xml:space="preserve"> </w:t>
      </w:r>
      <w:r>
        <w:rPr>
          <w:lang w:eastAsia="ko-KR"/>
        </w:rPr>
        <w:t>볼만해요</w:t>
      </w:r>
      <w:r>
        <w:rPr>
          <w:lang w:eastAsia="ko-KR"/>
        </w:rPr>
        <w:t xml:space="preserve"> </w:t>
      </w:r>
      <w:r>
        <w:rPr>
          <w:lang w:eastAsia="ko-KR"/>
        </w:rPr>
        <w:t>류수영</w:t>
      </w:r>
      <w:r>
        <w:rPr>
          <w:lang w:eastAsia="ko-KR"/>
        </w:rPr>
        <w:t xml:space="preserve"> </w:t>
      </w:r>
      <w:r>
        <w:rPr>
          <w:lang w:eastAsia="ko-KR"/>
        </w:rPr>
        <w:t>나오는데</w:t>
      </w:r>
      <w:r>
        <w:rPr>
          <w:lang w:eastAsia="ko-KR"/>
        </w:rPr>
        <w:t xml:space="preserve"> </w:t>
      </w:r>
      <w:r>
        <w:rPr>
          <w:lang w:eastAsia="ko-KR"/>
        </w:rPr>
        <w:t>진짜</w:t>
      </w:r>
      <w:r>
        <w:rPr>
          <w:lang w:eastAsia="ko-KR"/>
        </w:rPr>
        <w:t xml:space="preserve"> </w:t>
      </w:r>
      <w:r>
        <w:rPr>
          <w:lang w:eastAsia="ko-KR"/>
        </w:rPr>
        <w:t>요리를</w:t>
      </w:r>
      <w:r>
        <w:rPr>
          <w:lang w:eastAsia="ko-KR"/>
        </w:rPr>
        <w:t xml:space="preserve"> </w:t>
      </w:r>
      <w:r>
        <w:rPr>
          <w:lang w:eastAsia="ko-KR"/>
        </w:rPr>
        <w:t>쉽고</w:t>
      </w:r>
      <w:r>
        <w:rPr>
          <w:lang w:eastAsia="ko-KR"/>
        </w:rPr>
        <w:t xml:space="preserve"> </w:t>
      </w:r>
      <w:r>
        <w:rPr>
          <w:lang w:eastAsia="ko-KR"/>
        </w:rPr>
        <w:t>간편하게</w:t>
      </w:r>
      <w:r>
        <w:rPr>
          <w:lang w:eastAsia="ko-KR"/>
        </w:rPr>
        <w:t xml:space="preserve"> </w:t>
      </w:r>
      <w:r>
        <w:rPr>
          <w:lang w:eastAsia="ko-KR"/>
        </w:rPr>
        <w:t>알려주더라구요</w:t>
      </w:r>
    </w:p>
    <w:p w14:paraId="4DE538DD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정말요</w:t>
      </w:r>
      <w:r>
        <w:rPr>
          <w:lang w:eastAsia="ko-KR"/>
        </w:rPr>
        <w:t xml:space="preserve">?? </w:t>
      </w:r>
      <w:r>
        <w:rPr>
          <w:lang w:eastAsia="ko-KR"/>
        </w:rPr>
        <w:t>저</w:t>
      </w:r>
      <w:r>
        <w:rPr>
          <w:lang w:eastAsia="ko-KR"/>
        </w:rPr>
        <w:t xml:space="preserve"> </w:t>
      </w:r>
      <w:r>
        <w:rPr>
          <w:lang w:eastAsia="ko-KR"/>
        </w:rPr>
        <w:t>요리배워야되는데ㅋㅋ한번</w:t>
      </w:r>
      <w:r>
        <w:rPr>
          <w:lang w:eastAsia="ko-KR"/>
        </w:rPr>
        <w:t xml:space="preserve"> </w:t>
      </w:r>
      <w:r>
        <w:rPr>
          <w:lang w:eastAsia="ko-KR"/>
        </w:rPr>
        <w:t>봐야겠네요</w:t>
      </w:r>
    </w:p>
    <w:p w14:paraId="6DC35E95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네네</w:t>
      </w:r>
      <w:r>
        <w:rPr>
          <w:lang w:eastAsia="ko-KR"/>
        </w:rPr>
        <w:t xml:space="preserve"> </w:t>
      </w:r>
      <w:r>
        <w:rPr>
          <w:lang w:eastAsia="ko-KR"/>
        </w:rPr>
        <w:t>지난방송</w:t>
      </w:r>
      <w:r>
        <w:rPr>
          <w:lang w:eastAsia="ko-KR"/>
        </w:rPr>
        <w:t xml:space="preserve"> </w:t>
      </w:r>
      <w:r>
        <w:rPr>
          <w:lang w:eastAsia="ko-KR"/>
        </w:rPr>
        <w:t>잘라서</w:t>
      </w:r>
      <w:r>
        <w:rPr>
          <w:lang w:eastAsia="ko-KR"/>
        </w:rPr>
        <w:t xml:space="preserve"> </w:t>
      </w:r>
      <w:r>
        <w:rPr>
          <w:lang w:eastAsia="ko-KR"/>
        </w:rPr>
        <w:t>유튜브로</w:t>
      </w:r>
      <w:r>
        <w:rPr>
          <w:lang w:eastAsia="ko-KR"/>
        </w:rPr>
        <w:t xml:space="preserve"> </w:t>
      </w:r>
      <w:r>
        <w:rPr>
          <w:lang w:eastAsia="ko-KR"/>
        </w:rPr>
        <w:t>올라오니까</w:t>
      </w:r>
      <w:r>
        <w:rPr>
          <w:lang w:eastAsia="ko-KR"/>
        </w:rPr>
        <w:t xml:space="preserve"> </w:t>
      </w:r>
      <w:r>
        <w:rPr>
          <w:lang w:eastAsia="ko-KR"/>
        </w:rPr>
        <w:t>유튜브로</w:t>
      </w:r>
      <w:r>
        <w:rPr>
          <w:lang w:eastAsia="ko-KR"/>
        </w:rPr>
        <w:t xml:space="preserve"> </w:t>
      </w:r>
      <w:r>
        <w:rPr>
          <w:lang w:eastAsia="ko-KR"/>
        </w:rPr>
        <w:t>보셔도</w:t>
      </w:r>
      <w:r>
        <w:rPr>
          <w:lang w:eastAsia="ko-KR"/>
        </w:rPr>
        <w:t xml:space="preserve"> </w:t>
      </w:r>
      <w:r>
        <w:rPr>
          <w:lang w:eastAsia="ko-KR"/>
        </w:rPr>
        <w:t>충분할거예요</w:t>
      </w:r>
      <w:r>
        <w:rPr>
          <w:lang w:eastAsia="ko-KR"/>
        </w:rPr>
        <w:t>!</w:t>
      </w:r>
    </w:p>
    <w:p w14:paraId="7B107455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방송</w:t>
      </w:r>
      <w:r>
        <w:rPr>
          <w:lang w:eastAsia="ko-KR"/>
        </w:rPr>
        <w:t xml:space="preserve"> </w:t>
      </w:r>
      <w:r>
        <w:rPr>
          <w:lang w:eastAsia="ko-KR"/>
        </w:rPr>
        <w:t>보시는거</w:t>
      </w:r>
      <w:r>
        <w:rPr>
          <w:lang w:eastAsia="ko-KR"/>
        </w:rPr>
        <w:t xml:space="preserve"> </w:t>
      </w:r>
      <w:r>
        <w:rPr>
          <w:lang w:eastAsia="ko-KR"/>
        </w:rPr>
        <w:t>있으신가요</w:t>
      </w:r>
      <w:r>
        <w:rPr>
          <w:lang w:eastAsia="ko-KR"/>
        </w:rPr>
        <w:t>?</w:t>
      </w:r>
    </w:p>
    <w:p w14:paraId="414BEAF9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대탈출도</w:t>
      </w:r>
      <w:r>
        <w:rPr>
          <w:lang w:eastAsia="ko-KR"/>
        </w:rPr>
        <w:t xml:space="preserve"> </w:t>
      </w:r>
      <w:r>
        <w:rPr>
          <w:lang w:eastAsia="ko-KR"/>
        </w:rPr>
        <w:t>보고있어요</w:t>
      </w:r>
      <w:r>
        <w:rPr>
          <w:lang w:eastAsia="ko-KR"/>
        </w:rPr>
        <w:t xml:space="preserve">!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추리물</w:t>
      </w:r>
      <w:r>
        <w:rPr>
          <w:lang w:eastAsia="ko-KR"/>
        </w:rPr>
        <w:t>?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재밌더라구요</w:t>
      </w:r>
    </w:p>
    <w:p w14:paraId="1882234F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전에</w:t>
      </w:r>
      <w:r>
        <w:rPr>
          <w:lang w:eastAsia="ko-KR"/>
        </w:rPr>
        <w:t xml:space="preserve"> </w:t>
      </w:r>
      <w:r>
        <w:rPr>
          <w:lang w:eastAsia="ko-KR"/>
        </w:rPr>
        <w:t>여고추리반도</w:t>
      </w:r>
      <w:r>
        <w:rPr>
          <w:lang w:eastAsia="ko-KR"/>
        </w:rPr>
        <w:t xml:space="preserve"> </w:t>
      </w:r>
      <w:r>
        <w:rPr>
          <w:lang w:eastAsia="ko-KR"/>
        </w:rPr>
        <w:t>엄청</w:t>
      </w:r>
      <w:r>
        <w:rPr>
          <w:lang w:eastAsia="ko-KR"/>
        </w:rPr>
        <w:t xml:space="preserve"> </w:t>
      </w:r>
      <w:r>
        <w:rPr>
          <w:lang w:eastAsia="ko-KR"/>
        </w:rPr>
        <w:t>재밌게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기억이</w:t>
      </w:r>
      <w:r>
        <w:rPr>
          <w:lang w:eastAsia="ko-KR"/>
        </w:rPr>
        <w:t xml:space="preserve"> </w:t>
      </w:r>
      <w:r>
        <w:rPr>
          <w:lang w:eastAsia="ko-KR"/>
        </w:rPr>
        <w:t>있네요ㅎㅎ</w:t>
      </w:r>
    </w:p>
    <w:p w14:paraId="539140CD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아맞다</w:t>
      </w:r>
      <w:r>
        <w:rPr>
          <w:lang w:eastAsia="ko-KR"/>
        </w:rPr>
        <w:t xml:space="preserve"> </w:t>
      </w:r>
      <w:r>
        <w:rPr>
          <w:lang w:eastAsia="ko-KR"/>
        </w:rPr>
        <w:t>저도</w:t>
      </w:r>
      <w:r>
        <w:rPr>
          <w:lang w:eastAsia="ko-KR"/>
        </w:rPr>
        <w:t xml:space="preserve"> </w:t>
      </w:r>
      <w:r>
        <w:rPr>
          <w:lang w:eastAsia="ko-KR"/>
        </w:rPr>
        <w:t>둘다</w:t>
      </w:r>
      <w:r>
        <w:rPr>
          <w:lang w:eastAsia="ko-KR"/>
        </w:rPr>
        <w:t xml:space="preserve"> </w:t>
      </w:r>
      <w:r>
        <w:rPr>
          <w:lang w:eastAsia="ko-KR"/>
        </w:rPr>
        <w:t>봐요</w:t>
      </w:r>
    </w:p>
    <w:p w14:paraId="066FCDAC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진짜</w:t>
      </w:r>
      <w:r>
        <w:rPr>
          <w:lang w:eastAsia="ko-KR"/>
        </w:rPr>
        <w:t xml:space="preserve"> </w:t>
      </w:r>
      <w:r>
        <w:rPr>
          <w:lang w:eastAsia="ko-KR"/>
        </w:rPr>
        <w:t>재밌죠</w:t>
      </w:r>
      <w:r>
        <w:rPr>
          <w:lang w:eastAsia="ko-KR"/>
        </w:rPr>
        <w:t xml:space="preserve"> </w:t>
      </w:r>
      <w:r>
        <w:rPr>
          <w:lang w:eastAsia="ko-KR"/>
        </w:rPr>
        <w:t>저도</w:t>
      </w:r>
      <w:r>
        <w:rPr>
          <w:lang w:eastAsia="ko-KR"/>
        </w:rPr>
        <w:t xml:space="preserve"> </w:t>
      </w:r>
      <w:r>
        <w:rPr>
          <w:lang w:eastAsia="ko-KR"/>
        </w:rPr>
        <w:t>그런거</w:t>
      </w:r>
      <w:r>
        <w:rPr>
          <w:lang w:eastAsia="ko-KR"/>
        </w:rPr>
        <w:t xml:space="preserve"> </w:t>
      </w:r>
      <w:r>
        <w:rPr>
          <w:lang w:eastAsia="ko-KR"/>
        </w:rPr>
        <w:t>좋아해요</w:t>
      </w:r>
      <w:r>
        <w:rPr>
          <w:lang w:eastAsia="ko-KR"/>
        </w:rPr>
        <w:t>!</w:t>
      </w:r>
    </w:p>
    <w:p w14:paraId="0A31E0C2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그쵸</w:t>
      </w:r>
      <w:r>
        <w:rPr>
          <w:lang w:eastAsia="ko-KR"/>
        </w:rPr>
        <w:t xml:space="preserve">!! </w:t>
      </w:r>
      <w:r>
        <w:rPr>
          <w:lang w:eastAsia="ko-KR"/>
        </w:rPr>
        <w:t>넘</w:t>
      </w:r>
      <w:r>
        <w:rPr>
          <w:lang w:eastAsia="ko-KR"/>
        </w:rPr>
        <w:t xml:space="preserve"> </w:t>
      </w:r>
      <w:r>
        <w:rPr>
          <w:lang w:eastAsia="ko-KR"/>
        </w:rPr>
        <w:t>재밌어요ㅋㅋ</w:t>
      </w:r>
    </w:p>
    <w:p w14:paraId="36881877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저번주</w:t>
      </w:r>
      <w:r>
        <w:rPr>
          <w:lang w:eastAsia="ko-KR"/>
        </w:rPr>
        <w:t xml:space="preserve"> </w:t>
      </w:r>
      <w:r>
        <w:rPr>
          <w:lang w:eastAsia="ko-KR"/>
        </w:rPr>
        <w:t>에피소드</w:t>
      </w:r>
      <w:r>
        <w:rPr>
          <w:lang w:eastAsia="ko-KR"/>
        </w:rPr>
        <w:t xml:space="preserve"> </w:t>
      </w:r>
      <w:r>
        <w:rPr>
          <w:lang w:eastAsia="ko-KR"/>
        </w:rPr>
        <w:t>역대급이었어요</w:t>
      </w:r>
      <w:r>
        <w:rPr>
          <w:lang w:eastAsia="ko-KR"/>
        </w:rPr>
        <w:t xml:space="preserve"> </w:t>
      </w:r>
      <w:r>
        <w:rPr>
          <w:lang w:eastAsia="ko-KR"/>
        </w:rPr>
        <w:t>대탈출</w:t>
      </w:r>
    </w:p>
    <w:p w14:paraId="1E1F6A98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아</w:t>
      </w:r>
      <w:r>
        <w:rPr>
          <w:lang w:eastAsia="ko-KR"/>
        </w:rPr>
        <w:t xml:space="preserve"> </w:t>
      </w:r>
      <w:r>
        <w:rPr>
          <w:lang w:eastAsia="ko-KR"/>
        </w:rPr>
        <w:t>대박이었죠</w:t>
      </w:r>
      <w:r>
        <w:rPr>
          <w:lang w:eastAsia="ko-KR"/>
        </w:rPr>
        <w:t xml:space="preserve"> </w:t>
      </w:r>
      <w:r>
        <w:rPr>
          <w:lang w:eastAsia="ko-KR"/>
        </w:rPr>
        <w:t>진짜</w:t>
      </w:r>
      <w:r>
        <w:rPr>
          <w:lang w:eastAsia="ko-KR"/>
        </w:rPr>
        <w:t xml:space="preserve"> </w:t>
      </w:r>
      <w:r>
        <w:rPr>
          <w:lang w:eastAsia="ko-KR"/>
        </w:rPr>
        <w:t>레전드</w:t>
      </w:r>
      <w:r>
        <w:rPr>
          <w:lang w:eastAsia="ko-KR"/>
        </w:rPr>
        <w:t>..</w:t>
      </w:r>
    </w:p>
    <w:p w14:paraId="36490922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시즌</w:t>
      </w:r>
      <w:r>
        <w:rPr>
          <w:lang w:eastAsia="ko-KR"/>
        </w:rPr>
        <w:t>4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지난주가</w:t>
      </w:r>
      <w:r>
        <w:rPr>
          <w:lang w:eastAsia="ko-KR"/>
        </w:rPr>
        <w:t xml:space="preserve"> </w:t>
      </w:r>
      <w:r>
        <w:rPr>
          <w:lang w:eastAsia="ko-KR"/>
        </w:rPr>
        <w:t>젤</w:t>
      </w:r>
      <w:r>
        <w:rPr>
          <w:lang w:eastAsia="ko-KR"/>
        </w:rPr>
        <w:t xml:space="preserve"> </w:t>
      </w:r>
      <w:r>
        <w:rPr>
          <w:lang w:eastAsia="ko-KR"/>
        </w:rPr>
        <w:t>재밌더라구요</w:t>
      </w:r>
    </w:p>
    <w:p w14:paraId="2AF034DF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맞아요</w:t>
      </w:r>
      <w:r>
        <w:rPr>
          <w:lang w:eastAsia="ko-KR"/>
        </w:rPr>
        <w:t xml:space="preserve"> </w:t>
      </w:r>
      <w:r>
        <w:rPr>
          <w:lang w:eastAsia="ko-KR"/>
        </w:rPr>
        <w:t>지난주</w:t>
      </w:r>
      <w:r>
        <w:rPr>
          <w:lang w:eastAsia="ko-KR"/>
        </w:rPr>
        <w:t xml:space="preserve"> </w:t>
      </w:r>
      <w:r>
        <w:rPr>
          <w:lang w:eastAsia="ko-KR"/>
        </w:rPr>
        <w:t>진짜</w:t>
      </w:r>
      <w:r>
        <w:rPr>
          <w:lang w:eastAsia="ko-KR"/>
        </w:rPr>
        <w:t xml:space="preserve"> </w:t>
      </w:r>
      <w:r>
        <w:rPr>
          <w:lang w:eastAsia="ko-KR"/>
        </w:rPr>
        <w:t>너무</w:t>
      </w:r>
      <w:r>
        <w:rPr>
          <w:lang w:eastAsia="ko-KR"/>
        </w:rPr>
        <w:t xml:space="preserve"> </w:t>
      </w:r>
      <w:r>
        <w:rPr>
          <w:lang w:eastAsia="ko-KR"/>
        </w:rPr>
        <w:t>재밌었어요</w:t>
      </w:r>
      <w:r>
        <w:rPr>
          <w:lang w:eastAsia="ko-KR"/>
        </w:rPr>
        <w:t>!!</w:t>
      </w:r>
      <w:r>
        <w:rPr>
          <w:lang w:eastAsia="ko-KR"/>
        </w:rPr>
        <w:t>ㅠㅠ</w:t>
      </w:r>
    </w:p>
    <w:p w14:paraId="5C29087B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이번주가</w:t>
      </w:r>
      <w:r>
        <w:rPr>
          <w:lang w:eastAsia="ko-KR"/>
        </w:rPr>
        <w:t xml:space="preserve"> </w:t>
      </w:r>
      <w:r>
        <w:rPr>
          <w:lang w:eastAsia="ko-KR"/>
        </w:rPr>
        <w:t>넘</w:t>
      </w:r>
      <w:r>
        <w:rPr>
          <w:lang w:eastAsia="ko-KR"/>
        </w:rPr>
        <w:t xml:space="preserve"> </w:t>
      </w:r>
      <w:r>
        <w:rPr>
          <w:lang w:eastAsia="ko-KR"/>
        </w:rPr>
        <w:t>기대됩니다</w:t>
      </w:r>
      <w:r>
        <w:rPr>
          <w:lang w:eastAsia="ko-KR"/>
        </w:rPr>
        <w:t xml:space="preserve"> </w:t>
      </w:r>
      <w:r>
        <w:rPr>
          <w:lang w:eastAsia="ko-KR"/>
        </w:rPr>
        <w:t>지난시즌은</w:t>
      </w:r>
      <w:r>
        <w:rPr>
          <w:lang w:eastAsia="ko-KR"/>
        </w:rPr>
        <w:t xml:space="preserve"> </w:t>
      </w:r>
      <w:r>
        <w:rPr>
          <w:lang w:eastAsia="ko-KR"/>
        </w:rPr>
        <w:t>몰아봐서</w:t>
      </w:r>
      <w:r>
        <w:rPr>
          <w:lang w:eastAsia="ko-KR"/>
        </w:rPr>
        <w:t xml:space="preserve"> </w:t>
      </w:r>
      <w:r>
        <w:rPr>
          <w:lang w:eastAsia="ko-KR"/>
        </w:rPr>
        <w:t>바로바로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있었는데</w:t>
      </w:r>
      <w:r>
        <w:rPr>
          <w:lang w:eastAsia="ko-KR"/>
        </w:rPr>
        <w:t xml:space="preserve"> </w:t>
      </w:r>
      <w:r>
        <w:rPr>
          <w:lang w:eastAsia="ko-KR"/>
        </w:rPr>
        <w:t>이번엔</w:t>
      </w:r>
      <w:r>
        <w:rPr>
          <w:lang w:eastAsia="ko-KR"/>
        </w:rPr>
        <w:t xml:space="preserve"> </w:t>
      </w:r>
      <w:r>
        <w:rPr>
          <w:lang w:eastAsia="ko-KR"/>
        </w:rPr>
        <w:t>본방</w:t>
      </w:r>
      <w:r>
        <w:rPr>
          <w:lang w:eastAsia="ko-KR"/>
        </w:rPr>
        <w:t xml:space="preserve"> </w:t>
      </w:r>
      <w:r>
        <w:rPr>
          <w:lang w:eastAsia="ko-KR"/>
        </w:rPr>
        <w:t>보니까</w:t>
      </w:r>
      <w:r>
        <w:rPr>
          <w:lang w:eastAsia="ko-KR"/>
        </w:rPr>
        <w:t xml:space="preserve"> </w:t>
      </w:r>
      <w:r>
        <w:rPr>
          <w:lang w:eastAsia="ko-KR"/>
        </w:rPr>
        <w:t>기다리는게</w:t>
      </w:r>
      <w:r>
        <w:rPr>
          <w:lang w:eastAsia="ko-KR"/>
        </w:rPr>
        <w:t xml:space="preserve"> </w:t>
      </w:r>
      <w:r>
        <w:rPr>
          <w:lang w:eastAsia="ko-KR"/>
        </w:rPr>
        <w:t>힘드네요</w:t>
      </w:r>
    </w:p>
    <w:p w14:paraId="2D373CBD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진짜요</w:t>
      </w:r>
      <w:r>
        <w:rPr>
          <w:lang w:eastAsia="ko-KR"/>
        </w:rPr>
        <w:t xml:space="preserve"> </w:t>
      </w:r>
      <w:r>
        <w:rPr>
          <w:lang w:eastAsia="ko-KR"/>
        </w:rPr>
        <w:t>일주일이</w:t>
      </w:r>
      <w:r>
        <w:rPr>
          <w:lang w:eastAsia="ko-KR"/>
        </w:rPr>
        <w:t xml:space="preserve"> </w:t>
      </w:r>
      <w:r>
        <w:rPr>
          <w:lang w:eastAsia="ko-KR"/>
        </w:rPr>
        <w:t>왜이렇게</w:t>
      </w:r>
      <w:r>
        <w:rPr>
          <w:lang w:eastAsia="ko-KR"/>
        </w:rPr>
        <w:t xml:space="preserve"> </w:t>
      </w:r>
      <w:r>
        <w:rPr>
          <w:lang w:eastAsia="ko-KR"/>
        </w:rPr>
        <w:t>긴건지</w:t>
      </w:r>
      <w:r>
        <w:rPr>
          <w:lang w:eastAsia="ko-KR"/>
        </w:rPr>
        <w:t xml:space="preserve">.. </w:t>
      </w:r>
      <w:r>
        <w:rPr>
          <w:lang w:eastAsia="ko-KR"/>
        </w:rPr>
        <w:t>빨리</w:t>
      </w:r>
      <w:r>
        <w:rPr>
          <w:lang w:eastAsia="ko-KR"/>
        </w:rPr>
        <w:t xml:space="preserve"> </w:t>
      </w:r>
      <w:r>
        <w:rPr>
          <w:lang w:eastAsia="ko-KR"/>
        </w:rPr>
        <w:t>일요일이</w:t>
      </w:r>
      <w:r>
        <w:rPr>
          <w:lang w:eastAsia="ko-KR"/>
        </w:rPr>
        <w:t xml:space="preserve"> </w:t>
      </w:r>
      <w:r>
        <w:rPr>
          <w:lang w:eastAsia="ko-KR"/>
        </w:rPr>
        <w:t>되었음</w:t>
      </w:r>
      <w:r>
        <w:rPr>
          <w:lang w:eastAsia="ko-KR"/>
        </w:rPr>
        <w:t xml:space="preserve"> </w:t>
      </w:r>
      <w:r>
        <w:rPr>
          <w:lang w:eastAsia="ko-KR"/>
        </w:rPr>
        <w:t>좋겠어요</w:t>
      </w:r>
    </w:p>
    <w:p w14:paraId="3B21E146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그러게요</w:t>
      </w:r>
      <w:r>
        <w:rPr>
          <w:lang w:eastAsia="ko-KR"/>
        </w:rPr>
        <w:t xml:space="preserve">! </w:t>
      </w:r>
      <w:r>
        <w:rPr>
          <w:lang w:eastAsia="ko-KR"/>
        </w:rPr>
        <w:t>요즘</w:t>
      </w:r>
      <w:r>
        <w:rPr>
          <w:lang w:eastAsia="ko-KR"/>
        </w:rPr>
        <w:t xml:space="preserve"> </w:t>
      </w:r>
      <w:r>
        <w:rPr>
          <w:lang w:eastAsia="ko-KR"/>
        </w:rPr>
        <w:t>일주일</w:t>
      </w:r>
      <w:r>
        <w:rPr>
          <w:lang w:eastAsia="ko-KR"/>
        </w:rPr>
        <w:t xml:space="preserve"> </w:t>
      </w:r>
      <w:r>
        <w:rPr>
          <w:lang w:eastAsia="ko-KR"/>
        </w:rPr>
        <w:t>낙이</w:t>
      </w:r>
      <w:r>
        <w:rPr>
          <w:lang w:eastAsia="ko-KR"/>
        </w:rPr>
        <w:t xml:space="preserve"> </w:t>
      </w:r>
      <w:r>
        <w:rPr>
          <w:lang w:eastAsia="ko-KR"/>
        </w:rPr>
        <w:t>대탈출이네요</w:t>
      </w:r>
    </w:p>
    <w:p w14:paraId="1DCC0044" w14:textId="77777777" w:rsidR="003C7133" w:rsidRDefault="003C7133">
      <w:pPr>
        <w:rPr>
          <w:lang w:eastAsia="ko-KR"/>
        </w:rPr>
      </w:pPr>
    </w:p>
    <w:p w14:paraId="3632EF45" w14:textId="77777777" w:rsidR="003C7133" w:rsidRDefault="00000000">
      <w:pPr>
        <w:ind w:left="360"/>
        <w:rPr>
          <w:lang w:eastAsia="ko-KR"/>
        </w:rPr>
      </w:pPr>
      <w:r>
        <w:rPr>
          <w:lang w:eastAsia="ko-KR"/>
        </w:rPr>
        <w:t>카테고리</w:t>
      </w:r>
      <w:r>
        <w:rPr>
          <w:lang w:eastAsia="ko-KR"/>
        </w:rPr>
        <w:t xml:space="preserve">: </w:t>
      </w:r>
      <w:r>
        <w:rPr>
          <w:lang w:eastAsia="ko-KR"/>
        </w:rPr>
        <w:t>후행사건</w:t>
      </w:r>
    </w:p>
    <w:p w14:paraId="5B11F73E" w14:textId="77777777" w:rsidR="003C7133" w:rsidRDefault="003C7133">
      <w:pPr>
        <w:rPr>
          <w:lang w:eastAsia="ko-KR"/>
        </w:rPr>
      </w:pPr>
    </w:p>
    <w:p w14:paraId="5B46E2CF" w14:textId="77777777" w:rsidR="003C7133" w:rsidRDefault="00000000">
      <w:pPr>
        <w:ind w:left="360"/>
        <w:rPr>
          <w:lang w:eastAsia="ko-KR"/>
        </w:rPr>
      </w:pPr>
      <w:r>
        <w:rPr>
          <w:lang w:eastAsia="ko-KR"/>
        </w:rPr>
        <w:lastRenderedPageBreak/>
        <w:t>선지</w:t>
      </w:r>
      <w:r>
        <w:rPr>
          <w:lang w:eastAsia="ko-KR"/>
        </w:rPr>
        <w:t>:</w:t>
      </w:r>
    </w:p>
    <w:p w14:paraId="4977FE82" w14:textId="77777777" w:rsidR="003C7133" w:rsidRDefault="00000000">
      <w:pPr>
        <w:ind w:left="720"/>
        <w:rPr>
          <w:lang w:eastAsia="ko-KR"/>
        </w:rPr>
      </w:pPr>
      <w:r>
        <w:rPr>
          <w:lang w:eastAsia="ko-KR"/>
        </w:rPr>
        <w:t xml:space="preserve">① </w:t>
      </w:r>
      <w:r>
        <w:rPr>
          <w:lang w:eastAsia="ko-KR"/>
        </w:rPr>
        <w:t>화자</w:t>
      </w:r>
      <w:r>
        <w:rPr>
          <w:lang w:eastAsia="ko-KR"/>
        </w:rPr>
        <w:t>2</w:t>
      </w:r>
      <w:r>
        <w:rPr>
          <w:lang w:eastAsia="ko-KR"/>
        </w:rPr>
        <w:t>는</w:t>
      </w:r>
      <w:r>
        <w:rPr>
          <w:lang w:eastAsia="ko-KR"/>
        </w:rPr>
        <w:t xml:space="preserve"> '</w:t>
      </w:r>
      <w:r>
        <w:rPr>
          <w:lang w:eastAsia="ko-KR"/>
        </w:rPr>
        <w:t>편스토랑</w:t>
      </w:r>
      <w:r>
        <w:rPr>
          <w:lang w:eastAsia="ko-KR"/>
        </w:rPr>
        <w:t xml:space="preserve">' </w:t>
      </w:r>
      <w:r>
        <w:rPr>
          <w:lang w:eastAsia="ko-KR"/>
        </w:rPr>
        <w:t>시청을</w:t>
      </w:r>
      <w:r>
        <w:rPr>
          <w:lang w:eastAsia="ko-KR"/>
        </w:rPr>
        <w:t xml:space="preserve"> </w:t>
      </w:r>
      <w:r>
        <w:rPr>
          <w:lang w:eastAsia="ko-KR"/>
        </w:rPr>
        <w:t>중단할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1B6B9CDE" w14:textId="77777777" w:rsidR="003C7133" w:rsidRDefault="00000000">
      <w:pPr>
        <w:ind w:left="720"/>
        <w:rPr>
          <w:lang w:eastAsia="ko-KR"/>
        </w:rPr>
      </w:pPr>
      <w:r>
        <w:rPr>
          <w:lang w:eastAsia="ko-KR"/>
        </w:rPr>
        <w:t xml:space="preserve">② </w:t>
      </w:r>
      <w:r>
        <w:rPr>
          <w:lang w:eastAsia="ko-KR"/>
        </w:rPr>
        <w:t>화자</w:t>
      </w:r>
      <w:r>
        <w:rPr>
          <w:lang w:eastAsia="ko-KR"/>
        </w:rPr>
        <w:t>2</w:t>
      </w:r>
      <w:r>
        <w:rPr>
          <w:lang w:eastAsia="ko-KR"/>
        </w:rPr>
        <w:t>는</w:t>
      </w:r>
      <w:r>
        <w:rPr>
          <w:lang w:eastAsia="ko-KR"/>
        </w:rPr>
        <w:t xml:space="preserve"> '</w:t>
      </w:r>
      <w:r>
        <w:rPr>
          <w:lang w:eastAsia="ko-KR"/>
        </w:rPr>
        <w:t>편스토랑</w:t>
      </w:r>
      <w:r>
        <w:rPr>
          <w:lang w:eastAsia="ko-KR"/>
        </w:rPr>
        <w:t xml:space="preserve">' </w:t>
      </w:r>
      <w:r>
        <w:rPr>
          <w:lang w:eastAsia="ko-KR"/>
        </w:rPr>
        <w:t>채널을</w:t>
      </w:r>
      <w:r>
        <w:rPr>
          <w:lang w:eastAsia="ko-KR"/>
        </w:rPr>
        <w:t xml:space="preserve"> </w:t>
      </w:r>
      <w:r>
        <w:rPr>
          <w:lang w:eastAsia="ko-KR"/>
        </w:rPr>
        <w:t>차단할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</w:p>
    <w:p w14:paraId="0A6DA9BF" w14:textId="77777777" w:rsidR="003C7133" w:rsidRDefault="00000000">
      <w:pPr>
        <w:ind w:left="720"/>
        <w:rPr>
          <w:lang w:eastAsia="ko-KR"/>
        </w:rPr>
      </w:pPr>
      <w:r>
        <w:rPr>
          <w:lang w:eastAsia="ko-KR"/>
        </w:rPr>
        <w:t xml:space="preserve">③ </w:t>
      </w:r>
      <w:r>
        <w:rPr>
          <w:lang w:eastAsia="ko-KR"/>
        </w:rPr>
        <w:t>화자</w:t>
      </w:r>
      <w:r>
        <w:rPr>
          <w:lang w:eastAsia="ko-KR"/>
        </w:rPr>
        <w:t>2</w:t>
      </w:r>
      <w:r>
        <w:rPr>
          <w:lang w:eastAsia="ko-KR"/>
        </w:rPr>
        <w:t>는</w:t>
      </w:r>
      <w:r>
        <w:rPr>
          <w:lang w:eastAsia="ko-KR"/>
        </w:rPr>
        <w:t xml:space="preserve"> '</w:t>
      </w:r>
      <w:r>
        <w:rPr>
          <w:lang w:eastAsia="ko-KR"/>
        </w:rPr>
        <w:t>편스토랑</w:t>
      </w:r>
      <w:r>
        <w:rPr>
          <w:lang w:eastAsia="ko-KR"/>
        </w:rPr>
        <w:t>'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시청할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2C15C799" w14:textId="77777777" w:rsidR="003C7133" w:rsidRDefault="00000000">
      <w:pPr>
        <w:ind w:left="360"/>
        <w:rPr>
          <w:lang w:eastAsia="ko-KR"/>
        </w:rPr>
      </w:pPr>
      <w:r>
        <w:rPr>
          <w:lang w:eastAsia="ko-KR"/>
        </w:rPr>
        <w:t>정답</w:t>
      </w:r>
      <w:r>
        <w:rPr>
          <w:lang w:eastAsia="ko-KR"/>
        </w:rPr>
        <w:t xml:space="preserve">: ③ </w:t>
      </w:r>
      <w:r>
        <w:rPr>
          <w:lang w:eastAsia="ko-KR"/>
        </w:rPr>
        <w:t>화자</w:t>
      </w:r>
      <w:r>
        <w:rPr>
          <w:lang w:eastAsia="ko-KR"/>
        </w:rPr>
        <w:t>2</w:t>
      </w:r>
      <w:r>
        <w:rPr>
          <w:lang w:eastAsia="ko-KR"/>
        </w:rPr>
        <w:t>는</w:t>
      </w:r>
      <w:r>
        <w:rPr>
          <w:lang w:eastAsia="ko-KR"/>
        </w:rPr>
        <w:t xml:space="preserve"> '</w:t>
      </w:r>
      <w:r>
        <w:rPr>
          <w:lang w:eastAsia="ko-KR"/>
        </w:rPr>
        <w:t>편스토랑</w:t>
      </w:r>
      <w:r>
        <w:rPr>
          <w:lang w:eastAsia="ko-KR"/>
        </w:rPr>
        <w:t>'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시청할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5A970FCC" w14:textId="77777777" w:rsidR="003C7133" w:rsidRDefault="00000000">
      <w:pPr>
        <w:rPr>
          <w:lang w:eastAsia="ko-KR"/>
        </w:rPr>
      </w:pPr>
      <w:r>
        <w:rPr>
          <w:lang w:eastAsia="ko-KR"/>
        </w:rPr>
        <w:br w:type="page"/>
      </w:r>
    </w:p>
    <w:p w14:paraId="7045EF6E" w14:textId="77777777" w:rsidR="003C7133" w:rsidRDefault="00000000">
      <w:pPr>
        <w:pStyle w:val="Heading1"/>
        <w:rPr>
          <w:lang w:eastAsia="ko-KR"/>
        </w:rPr>
      </w:pPr>
      <w:r>
        <w:rPr>
          <w:lang w:eastAsia="ko-KR"/>
        </w:rPr>
        <w:lastRenderedPageBreak/>
        <w:t>5.</w:t>
      </w:r>
    </w:p>
    <w:p w14:paraId="45FF457F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가사노동ㅠ</w:t>
      </w:r>
    </w:p>
    <w:p w14:paraId="6D1A009C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ㅠㅠㅠ</w:t>
      </w:r>
      <w:r>
        <w:rPr>
          <w:lang w:eastAsia="ko-KR"/>
        </w:rPr>
        <w:t xml:space="preserve"> </w:t>
      </w:r>
      <w:r>
        <w:rPr>
          <w:lang w:eastAsia="ko-KR"/>
        </w:rPr>
        <w:t>해도해도</w:t>
      </w:r>
      <w:r>
        <w:rPr>
          <w:lang w:eastAsia="ko-KR"/>
        </w:rPr>
        <w:t xml:space="preserve"> </w:t>
      </w:r>
      <w:r>
        <w:rPr>
          <w:lang w:eastAsia="ko-KR"/>
        </w:rPr>
        <w:t>끝이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집안일</w:t>
      </w:r>
      <w:r>
        <w:rPr>
          <w:lang w:eastAsia="ko-KR"/>
        </w:rPr>
        <w:t>..</w:t>
      </w:r>
    </w:p>
    <w:p w14:paraId="19965AF5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마자요</w:t>
      </w:r>
    </w:p>
    <w:p w14:paraId="382C2D44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돈도안주는데</w:t>
      </w:r>
    </w:p>
    <w:p w14:paraId="11D14F64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힘들기만하고</w:t>
      </w:r>
    </w:p>
    <w:p w14:paraId="25DF5FF5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마자요</w:t>
      </w:r>
      <w:r>
        <w:rPr>
          <w:lang w:eastAsia="ko-KR"/>
        </w:rPr>
        <w:t xml:space="preserve"> </w:t>
      </w:r>
      <w:r>
        <w:rPr>
          <w:lang w:eastAsia="ko-KR"/>
        </w:rPr>
        <w:t>ㅠ</w:t>
      </w:r>
      <w:r>
        <w:rPr>
          <w:lang w:eastAsia="ko-KR"/>
        </w:rPr>
        <w:t xml:space="preserve"> </w:t>
      </w:r>
      <w:r>
        <w:rPr>
          <w:lang w:eastAsia="ko-KR"/>
        </w:rPr>
        <w:t>돈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받으면서</w:t>
      </w:r>
      <w:r>
        <w:rPr>
          <w:lang w:eastAsia="ko-KR"/>
        </w:rPr>
        <w:t xml:space="preserve"> </w:t>
      </w:r>
      <w:r>
        <w:rPr>
          <w:lang w:eastAsia="ko-KR"/>
        </w:rPr>
        <w:t>해야하는</w:t>
      </w:r>
      <w:r>
        <w:rPr>
          <w:lang w:eastAsia="ko-KR"/>
        </w:rPr>
        <w:t xml:space="preserve"> </w:t>
      </w:r>
      <w:r>
        <w:rPr>
          <w:lang w:eastAsia="ko-KR"/>
        </w:rPr>
        <w:t>노동</w:t>
      </w:r>
      <w:r>
        <w:rPr>
          <w:lang w:eastAsia="ko-KR"/>
        </w:rPr>
        <w:t xml:space="preserve"> ,</w:t>
      </w:r>
      <w:r>
        <w:rPr>
          <w:lang w:eastAsia="ko-KR"/>
        </w:rPr>
        <w:t>ㅠㅠ</w:t>
      </w:r>
    </w:p>
    <w:p w14:paraId="05710F6D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설거지</w:t>
      </w:r>
      <w:r>
        <w:rPr>
          <w:lang w:eastAsia="ko-KR"/>
        </w:rPr>
        <w:t xml:space="preserve">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넘</w:t>
      </w:r>
      <w:r>
        <w:rPr>
          <w:lang w:eastAsia="ko-KR"/>
        </w:rPr>
        <w:t xml:space="preserve"> </w:t>
      </w:r>
      <w:r>
        <w:rPr>
          <w:lang w:eastAsia="ko-KR"/>
        </w:rPr>
        <w:t>싫어용</w:t>
      </w:r>
      <w:r>
        <w:rPr>
          <w:lang w:eastAsia="ko-KR"/>
        </w:rPr>
        <w:t>..</w:t>
      </w:r>
    </w:p>
    <w:p w14:paraId="5D697EC5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식기세척기사고싶어요</w:t>
      </w:r>
    </w:p>
    <w:p w14:paraId="333131EB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저두요</w:t>
      </w:r>
      <w:r>
        <w:rPr>
          <w:lang w:eastAsia="ko-KR"/>
        </w:rPr>
        <w:t xml:space="preserve">~ </w:t>
      </w:r>
      <w:r>
        <w:rPr>
          <w:lang w:eastAsia="ko-KR"/>
        </w:rPr>
        <w:t>넘</w:t>
      </w:r>
      <w:r>
        <w:rPr>
          <w:lang w:eastAsia="ko-KR"/>
        </w:rPr>
        <w:t xml:space="preserve"> </w:t>
      </w:r>
      <w:r>
        <w:rPr>
          <w:lang w:eastAsia="ko-KR"/>
        </w:rPr>
        <w:t>편하고좋을것같아요</w:t>
      </w:r>
    </w:p>
    <w:p w14:paraId="0154E2DC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비싼게단점</w:t>
      </w:r>
    </w:p>
    <w:p w14:paraId="308FC746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그쵸</w:t>
      </w:r>
      <w:r>
        <w:rPr>
          <w:lang w:eastAsia="ko-KR"/>
        </w:rPr>
        <w:t xml:space="preserve"> ,, </w:t>
      </w:r>
      <w:r>
        <w:rPr>
          <w:lang w:eastAsia="ko-KR"/>
        </w:rPr>
        <w:t>집에</w:t>
      </w:r>
      <w:r>
        <w:rPr>
          <w:lang w:eastAsia="ko-KR"/>
        </w:rPr>
        <w:t xml:space="preserve"> </w:t>
      </w:r>
      <w:r>
        <w:rPr>
          <w:lang w:eastAsia="ko-KR"/>
        </w:rPr>
        <w:t>설치할</w:t>
      </w:r>
      <w:r>
        <w:rPr>
          <w:lang w:eastAsia="ko-KR"/>
        </w:rPr>
        <w:t xml:space="preserve"> </w:t>
      </w:r>
      <w:r>
        <w:rPr>
          <w:lang w:eastAsia="ko-KR"/>
        </w:rPr>
        <w:t>자리도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>..</w:t>
      </w:r>
    </w:p>
    <w:p w14:paraId="16DC887F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누가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r>
        <w:rPr>
          <w:lang w:eastAsia="ko-KR"/>
        </w:rPr>
        <w:t>해주면좋겠어용</w:t>
      </w:r>
      <w:r>
        <w:rPr>
          <w:lang w:eastAsia="ko-KR"/>
        </w:rPr>
        <w:t xml:space="preserve"> </w:t>
      </w:r>
      <w:r>
        <w:rPr>
          <w:lang w:eastAsia="ko-KR"/>
        </w:rPr>
        <w:t>ㅠㅋㅋ</w:t>
      </w:r>
    </w:p>
    <w:p w14:paraId="256D3ABB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누가대신ㅎㅎㅎㅎ</w:t>
      </w:r>
    </w:p>
    <w:p w14:paraId="6A72D7CF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저희집도좁아서</w:t>
      </w:r>
    </w:p>
    <w:p w14:paraId="52CE076A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흡</w:t>
      </w:r>
      <w:r>
        <w:rPr>
          <w:lang w:eastAsia="ko-KR"/>
        </w:rPr>
        <w:t xml:space="preserve"> </w:t>
      </w:r>
      <w:r>
        <w:rPr>
          <w:lang w:eastAsia="ko-KR"/>
        </w:rPr>
        <w:t>ㅠㅋㅋ</w:t>
      </w:r>
      <w:r>
        <w:rPr>
          <w:lang w:eastAsia="ko-KR"/>
        </w:rPr>
        <w:t xml:space="preserve"> </w:t>
      </w:r>
      <w:r>
        <w:rPr>
          <w:lang w:eastAsia="ko-KR"/>
        </w:rPr>
        <w:t>근데</w:t>
      </w:r>
      <w:r>
        <w:rPr>
          <w:lang w:eastAsia="ko-KR"/>
        </w:rPr>
        <w:t xml:space="preserve"> </w:t>
      </w:r>
      <w:r>
        <w:rPr>
          <w:lang w:eastAsia="ko-KR"/>
        </w:rPr>
        <w:t>또</w:t>
      </w:r>
      <w:r>
        <w:rPr>
          <w:lang w:eastAsia="ko-KR"/>
        </w:rPr>
        <w:t xml:space="preserve"> </w:t>
      </w:r>
      <w:r>
        <w:rPr>
          <w:lang w:eastAsia="ko-KR"/>
        </w:rPr>
        <w:t>넓은데</w:t>
      </w:r>
      <w:r>
        <w:rPr>
          <w:lang w:eastAsia="ko-KR"/>
        </w:rPr>
        <w:t xml:space="preserve"> </w:t>
      </w:r>
      <w:r>
        <w:rPr>
          <w:lang w:eastAsia="ko-KR"/>
        </w:rPr>
        <w:t>살면</w:t>
      </w:r>
      <w:r>
        <w:rPr>
          <w:lang w:eastAsia="ko-KR"/>
        </w:rPr>
        <w:t xml:space="preserve"> </w:t>
      </w:r>
      <w:r>
        <w:rPr>
          <w:lang w:eastAsia="ko-KR"/>
        </w:rPr>
        <w:t>그만큼</w:t>
      </w:r>
      <w:r>
        <w:rPr>
          <w:lang w:eastAsia="ko-KR"/>
        </w:rPr>
        <w:t xml:space="preserve"> </w:t>
      </w:r>
      <w:r>
        <w:rPr>
          <w:lang w:eastAsia="ko-KR"/>
        </w:rPr>
        <w:t>가사노동도</w:t>
      </w:r>
      <w:r>
        <w:rPr>
          <w:lang w:eastAsia="ko-KR"/>
        </w:rPr>
        <w:t xml:space="preserve"> </w:t>
      </w:r>
      <w:r>
        <w:rPr>
          <w:lang w:eastAsia="ko-KR"/>
        </w:rPr>
        <w:t>많아지겠져</w:t>
      </w:r>
      <w:r>
        <w:rPr>
          <w:lang w:eastAsia="ko-KR"/>
        </w:rPr>
        <w:t xml:space="preserve"> </w:t>
      </w:r>
      <w:r>
        <w:rPr>
          <w:lang w:eastAsia="ko-KR"/>
        </w:rPr>
        <w:t>ㅠ</w:t>
      </w:r>
      <w:r>
        <w:rPr>
          <w:lang w:eastAsia="ko-KR"/>
        </w:rPr>
        <w:t>?</w:t>
      </w:r>
    </w:p>
    <w:p w14:paraId="44FF3C42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그땐로봇청소기</w:t>
      </w:r>
    </w:p>
    <w:p w14:paraId="0EB78626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오</w:t>
      </w:r>
      <w:r>
        <w:rPr>
          <w:lang w:eastAsia="ko-KR"/>
        </w:rPr>
        <w:t xml:space="preserve"> </w:t>
      </w:r>
      <w:r>
        <w:rPr>
          <w:lang w:eastAsia="ko-KR"/>
        </w:rPr>
        <w:t>좋네용</w:t>
      </w:r>
      <w:r>
        <w:rPr>
          <w:lang w:eastAsia="ko-KR"/>
        </w:rPr>
        <w:t xml:space="preserve"> </w:t>
      </w:r>
      <w:r>
        <w:rPr>
          <w:lang w:eastAsia="ko-KR"/>
        </w:rPr>
        <w:t>ㅋㅋ</w:t>
      </w:r>
    </w:p>
    <w:p w14:paraId="31A20EF0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저도갖고싶네여</w:t>
      </w:r>
    </w:p>
    <w:p w14:paraId="3123CA55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저두요</w:t>
      </w:r>
      <w:r>
        <w:rPr>
          <w:lang w:eastAsia="ko-KR"/>
        </w:rPr>
        <w:t xml:space="preserve"> ..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마련할까하다가도</w:t>
      </w:r>
      <w:r>
        <w:rPr>
          <w:lang w:eastAsia="ko-KR"/>
        </w:rPr>
        <w:t xml:space="preserve"> </w:t>
      </w:r>
      <w:r>
        <w:rPr>
          <w:lang w:eastAsia="ko-KR"/>
        </w:rPr>
        <w:t>ㅋㅋ</w:t>
      </w:r>
      <w:r>
        <w:rPr>
          <w:lang w:eastAsia="ko-KR"/>
        </w:rPr>
        <w:t xml:space="preserve"> </w:t>
      </w:r>
      <w:r>
        <w:rPr>
          <w:lang w:eastAsia="ko-KR"/>
        </w:rPr>
        <w:t>고민하게되네용</w:t>
      </w:r>
    </w:p>
    <w:p w14:paraId="4515DABF" w14:textId="77777777" w:rsidR="003C7133" w:rsidRDefault="003C7133">
      <w:pPr>
        <w:rPr>
          <w:lang w:eastAsia="ko-KR"/>
        </w:rPr>
      </w:pPr>
    </w:p>
    <w:p w14:paraId="7275B03E" w14:textId="77777777" w:rsidR="003C7133" w:rsidRDefault="00000000">
      <w:pPr>
        <w:ind w:left="360"/>
        <w:rPr>
          <w:lang w:eastAsia="ko-KR"/>
        </w:rPr>
      </w:pPr>
      <w:r>
        <w:rPr>
          <w:lang w:eastAsia="ko-KR"/>
        </w:rPr>
        <w:t>카테고리</w:t>
      </w:r>
      <w:r>
        <w:rPr>
          <w:lang w:eastAsia="ko-KR"/>
        </w:rPr>
        <w:t xml:space="preserve">: </w:t>
      </w:r>
      <w:r>
        <w:rPr>
          <w:lang w:eastAsia="ko-KR"/>
        </w:rPr>
        <w:t>후행사건</w:t>
      </w:r>
    </w:p>
    <w:p w14:paraId="27F73914" w14:textId="77777777" w:rsidR="003C7133" w:rsidRDefault="003C7133">
      <w:pPr>
        <w:rPr>
          <w:lang w:eastAsia="ko-KR"/>
        </w:rPr>
      </w:pPr>
    </w:p>
    <w:p w14:paraId="52558629" w14:textId="77777777" w:rsidR="003C7133" w:rsidRDefault="00000000">
      <w:pPr>
        <w:ind w:left="360"/>
        <w:rPr>
          <w:lang w:eastAsia="ko-KR"/>
        </w:rPr>
      </w:pPr>
      <w:r>
        <w:rPr>
          <w:lang w:eastAsia="ko-KR"/>
        </w:rPr>
        <w:t>선지</w:t>
      </w:r>
      <w:r>
        <w:rPr>
          <w:lang w:eastAsia="ko-KR"/>
        </w:rPr>
        <w:t>:</w:t>
      </w:r>
    </w:p>
    <w:p w14:paraId="3608C131" w14:textId="77777777" w:rsidR="003C7133" w:rsidRDefault="00000000">
      <w:pPr>
        <w:ind w:left="720"/>
        <w:rPr>
          <w:lang w:eastAsia="ko-KR"/>
        </w:rPr>
      </w:pPr>
      <w:r>
        <w:rPr>
          <w:lang w:eastAsia="ko-KR"/>
        </w:rPr>
        <w:t xml:space="preserve">① </w:t>
      </w:r>
      <w:r>
        <w:rPr>
          <w:lang w:eastAsia="ko-KR"/>
        </w:rPr>
        <w:t>화자</w:t>
      </w:r>
      <w:r>
        <w:rPr>
          <w:lang w:eastAsia="ko-KR"/>
        </w:rPr>
        <w:t>1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lang w:eastAsia="ko-KR"/>
        </w:rPr>
        <w:t>로봇청소기를</w:t>
      </w:r>
      <w:r>
        <w:rPr>
          <w:lang w:eastAsia="ko-KR"/>
        </w:rPr>
        <w:t xml:space="preserve"> </w:t>
      </w:r>
      <w:r>
        <w:rPr>
          <w:lang w:eastAsia="ko-KR"/>
        </w:rPr>
        <w:t>중고로</w:t>
      </w:r>
      <w:r>
        <w:rPr>
          <w:lang w:eastAsia="ko-KR"/>
        </w:rPr>
        <w:t xml:space="preserve"> </w:t>
      </w:r>
      <w:r>
        <w:rPr>
          <w:lang w:eastAsia="ko-KR"/>
        </w:rPr>
        <w:t>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08E836AB" w14:textId="77777777" w:rsidR="003C7133" w:rsidRDefault="00000000">
      <w:pPr>
        <w:ind w:left="720"/>
        <w:rPr>
          <w:lang w:eastAsia="ko-KR"/>
        </w:rPr>
      </w:pPr>
      <w:r>
        <w:rPr>
          <w:lang w:eastAsia="ko-KR"/>
        </w:rPr>
        <w:t xml:space="preserve">② </w:t>
      </w:r>
      <w:r>
        <w:rPr>
          <w:lang w:eastAsia="ko-KR"/>
        </w:rPr>
        <w:t>화자</w:t>
      </w:r>
      <w:r>
        <w:rPr>
          <w:lang w:eastAsia="ko-KR"/>
        </w:rPr>
        <w:t>1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로봇청소기로</w:t>
      </w:r>
      <w:r>
        <w:rPr>
          <w:lang w:eastAsia="ko-KR"/>
        </w:rPr>
        <w:t xml:space="preserve"> </w:t>
      </w:r>
      <w:r>
        <w:rPr>
          <w:lang w:eastAsia="ko-KR"/>
        </w:rPr>
        <w:t>청소를</w:t>
      </w:r>
      <w:r>
        <w:rPr>
          <w:lang w:eastAsia="ko-KR"/>
        </w:rPr>
        <w:t xml:space="preserve"> </w:t>
      </w:r>
      <w:r>
        <w:rPr>
          <w:lang w:eastAsia="ko-KR"/>
        </w:rPr>
        <w:t>시작할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4F85E4A2" w14:textId="77777777" w:rsidR="003C7133" w:rsidRDefault="00000000">
      <w:pPr>
        <w:ind w:left="720"/>
        <w:rPr>
          <w:lang w:eastAsia="ko-KR"/>
        </w:rPr>
      </w:pPr>
      <w:r>
        <w:rPr>
          <w:lang w:eastAsia="ko-KR"/>
        </w:rPr>
        <w:t xml:space="preserve">③ </w:t>
      </w:r>
      <w:r>
        <w:rPr>
          <w:lang w:eastAsia="ko-KR"/>
        </w:rPr>
        <w:t>화자</w:t>
      </w:r>
      <w:r>
        <w:rPr>
          <w:lang w:eastAsia="ko-KR"/>
        </w:rPr>
        <w:t>1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로봇청소기</w:t>
      </w:r>
      <w:r>
        <w:rPr>
          <w:lang w:eastAsia="ko-KR"/>
        </w:rPr>
        <w:t xml:space="preserve"> </w:t>
      </w:r>
      <w:r>
        <w:rPr>
          <w:lang w:eastAsia="ko-KR"/>
        </w:rPr>
        <w:t>최저가를</w:t>
      </w:r>
      <w:r>
        <w:rPr>
          <w:lang w:eastAsia="ko-KR"/>
        </w:rPr>
        <w:t xml:space="preserve"> </w:t>
      </w:r>
      <w:r>
        <w:rPr>
          <w:lang w:eastAsia="ko-KR"/>
        </w:rPr>
        <w:t>검색할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5EA102A0" w14:textId="77777777" w:rsidR="003C7133" w:rsidRDefault="00000000">
      <w:pPr>
        <w:ind w:left="360"/>
        <w:rPr>
          <w:lang w:eastAsia="ko-KR"/>
        </w:rPr>
      </w:pPr>
      <w:r>
        <w:rPr>
          <w:lang w:eastAsia="ko-KR"/>
        </w:rPr>
        <w:lastRenderedPageBreak/>
        <w:t>정답</w:t>
      </w:r>
      <w:r>
        <w:rPr>
          <w:lang w:eastAsia="ko-KR"/>
        </w:rPr>
        <w:t xml:space="preserve">: ③ </w:t>
      </w:r>
      <w:r>
        <w:rPr>
          <w:lang w:eastAsia="ko-KR"/>
        </w:rPr>
        <w:t>화자</w:t>
      </w:r>
      <w:r>
        <w:rPr>
          <w:lang w:eastAsia="ko-KR"/>
        </w:rPr>
        <w:t>1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로봇청소기</w:t>
      </w:r>
      <w:r>
        <w:rPr>
          <w:lang w:eastAsia="ko-KR"/>
        </w:rPr>
        <w:t xml:space="preserve"> </w:t>
      </w:r>
      <w:r>
        <w:rPr>
          <w:lang w:eastAsia="ko-KR"/>
        </w:rPr>
        <w:t>최저가를</w:t>
      </w:r>
      <w:r>
        <w:rPr>
          <w:lang w:eastAsia="ko-KR"/>
        </w:rPr>
        <w:t xml:space="preserve"> </w:t>
      </w:r>
      <w:r>
        <w:rPr>
          <w:lang w:eastAsia="ko-KR"/>
        </w:rPr>
        <w:t>검색할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61EEA3EB" w14:textId="77777777" w:rsidR="003C7133" w:rsidRDefault="00000000">
      <w:pPr>
        <w:rPr>
          <w:lang w:eastAsia="ko-KR"/>
        </w:rPr>
      </w:pPr>
      <w:r>
        <w:rPr>
          <w:lang w:eastAsia="ko-KR"/>
        </w:rPr>
        <w:br w:type="page"/>
      </w:r>
    </w:p>
    <w:p w14:paraId="1B134883" w14:textId="77777777" w:rsidR="003C7133" w:rsidRDefault="00000000">
      <w:pPr>
        <w:pStyle w:val="Heading1"/>
        <w:rPr>
          <w:lang w:eastAsia="ko-KR"/>
        </w:rPr>
      </w:pPr>
      <w:r>
        <w:rPr>
          <w:lang w:eastAsia="ko-KR"/>
        </w:rPr>
        <w:lastRenderedPageBreak/>
        <w:t>6.</w:t>
      </w:r>
    </w:p>
    <w:p w14:paraId="4DD190C5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안녕하세요</w:t>
      </w:r>
      <w:r>
        <w:rPr>
          <w:lang w:eastAsia="ko-KR"/>
        </w:rPr>
        <w:t xml:space="preserve"> </w:t>
      </w:r>
      <w:r>
        <w:rPr>
          <w:lang w:eastAsia="ko-KR"/>
        </w:rPr>
        <w:t>요즘</w:t>
      </w:r>
      <w:r>
        <w:rPr>
          <w:lang w:eastAsia="ko-KR"/>
        </w:rPr>
        <w:t xml:space="preserve"> </w:t>
      </w:r>
      <w:r>
        <w:rPr>
          <w:lang w:eastAsia="ko-KR"/>
        </w:rPr>
        <w:t>완전</w:t>
      </w:r>
      <w:r>
        <w:rPr>
          <w:lang w:eastAsia="ko-KR"/>
        </w:rPr>
        <w:t xml:space="preserve"> </w:t>
      </w:r>
      <w:r>
        <w:rPr>
          <w:lang w:eastAsia="ko-KR"/>
        </w:rPr>
        <w:t>가을날씨같아요</w:t>
      </w:r>
      <w:r>
        <w:rPr>
          <w:lang w:eastAsia="ko-KR"/>
        </w:rPr>
        <w:t>!</w:t>
      </w:r>
    </w:p>
    <w:p w14:paraId="7BABC4D5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안녕하세요</w:t>
      </w:r>
      <w:r>
        <w:rPr>
          <w:lang w:eastAsia="ko-KR"/>
        </w:rPr>
        <w:t xml:space="preserve">~ </w:t>
      </w:r>
      <w:r>
        <w:rPr>
          <w:lang w:eastAsia="ko-KR"/>
        </w:rPr>
        <w:t>천고마비의</w:t>
      </w:r>
      <w:r>
        <w:rPr>
          <w:lang w:eastAsia="ko-KR"/>
        </w:rPr>
        <w:t xml:space="preserve"> </w:t>
      </w:r>
      <w:r>
        <w:rPr>
          <w:lang w:eastAsia="ko-KR"/>
        </w:rPr>
        <w:t>계절이죠</w:t>
      </w:r>
      <w:r>
        <w:rPr>
          <w:lang w:eastAsia="ko-KR"/>
        </w:rPr>
        <w:t xml:space="preserve"> </w:t>
      </w:r>
      <w:r>
        <w:rPr>
          <w:lang w:eastAsia="ko-KR"/>
        </w:rPr>
        <w:t>ㅎㅎ</w:t>
      </w:r>
      <w:r>
        <w:rPr>
          <w:lang w:eastAsia="ko-KR"/>
        </w:rPr>
        <w:t xml:space="preserve"> </w:t>
      </w:r>
      <w:r>
        <w:rPr>
          <w:lang w:eastAsia="ko-KR"/>
        </w:rPr>
        <w:t>하늘이</w:t>
      </w:r>
      <w:r>
        <w:rPr>
          <w:lang w:eastAsia="ko-KR"/>
        </w:rPr>
        <w:t xml:space="preserve"> </w:t>
      </w:r>
      <w:r>
        <w:rPr>
          <w:lang w:eastAsia="ko-KR"/>
        </w:rPr>
        <w:t>맑은</w:t>
      </w:r>
      <w:r>
        <w:rPr>
          <w:lang w:eastAsia="ko-KR"/>
        </w:rPr>
        <w:t xml:space="preserve"> </w:t>
      </w:r>
      <w:r>
        <w:rPr>
          <w:lang w:eastAsia="ko-KR"/>
        </w:rPr>
        <w:t>날은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가을같더라구요</w:t>
      </w:r>
    </w:p>
    <w:p w14:paraId="07AB1578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네</w:t>
      </w:r>
      <w:r>
        <w:rPr>
          <w:lang w:eastAsia="ko-KR"/>
        </w:rPr>
        <w:t xml:space="preserve"> </w:t>
      </w:r>
      <w:r>
        <w:rPr>
          <w:lang w:eastAsia="ko-KR"/>
        </w:rPr>
        <w:t>오늘</w:t>
      </w:r>
      <w:r>
        <w:rPr>
          <w:lang w:eastAsia="ko-KR"/>
        </w:rPr>
        <w:t xml:space="preserve"> </w:t>
      </w:r>
      <w:r>
        <w:rPr>
          <w:lang w:eastAsia="ko-KR"/>
        </w:rPr>
        <w:t>강변</w:t>
      </w:r>
      <w:r>
        <w:rPr>
          <w:lang w:eastAsia="ko-KR"/>
        </w:rPr>
        <w:t xml:space="preserve"> </w:t>
      </w:r>
      <w:r>
        <w:rPr>
          <w:lang w:eastAsia="ko-KR"/>
        </w:rPr>
        <w:t>산책나가려구요ㅎㅎ</w:t>
      </w:r>
      <w:r>
        <w:rPr>
          <w:lang w:eastAsia="ko-KR"/>
        </w:rPr>
        <w:t xml:space="preserve"> </w:t>
      </w:r>
      <w:r>
        <w:rPr>
          <w:lang w:eastAsia="ko-KR"/>
        </w:rPr>
        <w:t>비오더니</w:t>
      </w:r>
      <w:r>
        <w:rPr>
          <w:lang w:eastAsia="ko-KR"/>
        </w:rPr>
        <w:t xml:space="preserve"> </w:t>
      </w:r>
      <w:r>
        <w:rPr>
          <w:lang w:eastAsia="ko-KR"/>
        </w:rPr>
        <w:t>맑아졌어요</w:t>
      </w:r>
    </w:p>
    <w:p w14:paraId="49635A42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아</w:t>
      </w:r>
      <w:r>
        <w:rPr>
          <w:lang w:eastAsia="ko-KR"/>
        </w:rPr>
        <w:t xml:space="preserve"> </w:t>
      </w:r>
      <w:r>
        <w:rPr>
          <w:lang w:eastAsia="ko-KR"/>
        </w:rPr>
        <w:t>너무</w:t>
      </w:r>
      <w:r>
        <w:rPr>
          <w:lang w:eastAsia="ko-KR"/>
        </w:rPr>
        <w:t xml:space="preserve"> </w:t>
      </w:r>
      <w:r>
        <w:rPr>
          <w:lang w:eastAsia="ko-KR"/>
        </w:rPr>
        <w:t>좋겠네요</w:t>
      </w:r>
      <w:r>
        <w:rPr>
          <w:lang w:eastAsia="ko-KR"/>
        </w:rPr>
        <w:t xml:space="preserve"> </w:t>
      </w:r>
      <w:r>
        <w:rPr>
          <w:lang w:eastAsia="ko-KR"/>
        </w:rPr>
        <w:t>기분전환되고</w:t>
      </w:r>
      <w:r>
        <w:rPr>
          <w:lang w:eastAsia="ko-KR"/>
        </w:rPr>
        <w:t>~</w:t>
      </w:r>
    </w:p>
    <w:p w14:paraId="038A82A0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네ㅎㅎ비와서</w:t>
      </w:r>
      <w:r>
        <w:rPr>
          <w:lang w:eastAsia="ko-KR"/>
        </w:rPr>
        <w:t xml:space="preserve"> </w:t>
      </w:r>
      <w:r>
        <w:rPr>
          <w:lang w:eastAsia="ko-KR"/>
        </w:rPr>
        <w:t>바람도</w:t>
      </w:r>
      <w:r>
        <w:rPr>
          <w:lang w:eastAsia="ko-KR"/>
        </w:rPr>
        <w:t xml:space="preserve"> </w:t>
      </w:r>
      <w:r>
        <w:rPr>
          <w:lang w:eastAsia="ko-KR"/>
        </w:rPr>
        <w:t>시원하고ㅎㅎ</w:t>
      </w:r>
      <w:r>
        <w:rPr>
          <w:lang w:eastAsia="ko-KR"/>
        </w:rPr>
        <w:t xml:space="preserve"> </w:t>
      </w:r>
      <w:r>
        <w:rPr>
          <w:lang w:eastAsia="ko-KR"/>
        </w:rPr>
        <w:t>진짜</w:t>
      </w:r>
      <w:r>
        <w:rPr>
          <w:lang w:eastAsia="ko-KR"/>
        </w:rPr>
        <w:t xml:space="preserve"> </w:t>
      </w:r>
      <w:r>
        <w:rPr>
          <w:lang w:eastAsia="ko-KR"/>
        </w:rPr>
        <w:t>가을같아요</w:t>
      </w:r>
    </w:p>
    <w:p w14:paraId="73C1F622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짧은</w:t>
      </w:r>
      <w:r>
        <w:rPr>
          <w:lang w:eastAsia="ko-KR"/>
        </w:rPr>
        <w:t xml:space="preserve"> </w:t>
      </w:r>
      <w:r>
        <w:rPr>
          <w:lang w:eastAsia="ko-KR"/>
        </w:rPr>
        <w:t>가을이니만큼</w:t>
      </w:r>
      <w:r>
        <w:rPr>
          <w:lang w:eastAsia="ko-KR"/>
        </w:rPr>
        <w:t xml:space="preserve"> </w:t>
      </w:r>
      <w:r>
        <w:rPr>
          <w:lang w:eastAsia="ko-KR"/>
        </w:rPr>
        <w:t>느낄수있을때</w:t>
      </w:r>
      <w:r>
        <w:rPr>
          <w:lang w:eastAsia="ko-KR"/>
        </w:rPr>
        <w:t xml:space="preserve"> </w:t>
      </w:r>
      <w:r>
        <w:rPr>
          <w:lang w:eastAsia="ko-KR"/>
        </w:rPr>
        <w:t>만끽해야죠</w:t>
      </w:r>
      <w:r>
        <w:rPr>
          <w:lang w:eastAsia="ko-KR"/>
        </w:rPr>
        <w:t>!</w:t>
      </w:r>
    </w:p>
    <w:p w14:paraId="730C7786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네</w:t>
      </w:r>
      <w:r>
        <w:rPr>
          <w:lang w:eastAsia="ko-KR"/>
        </w:rPr>
        <w:t xml:space="preserve"> </w:t>
      </w:r>
      <w:r>
        <w:rPr>
          <w:lang w:eastAsia="ko-KR"/>
        </w:rPr>
        <w:t>맞아요</w:t>
      </w:r>
      <w:r>
        <w:rPr>
          <w:lang w:eastAsia="ko-KR"/>
        </w:rPr>
        <w:t xml:space="preserve"> </w:t>
      </w:r>
      <w:r>
        <w:rPr>
          <w:lang w:eastAsia="ko-KR"/>
        </w:rPr>
        <w:t>정말</w:t>
      </w:r>
      <w:r>
        <w:rPr>
          <w:lang w:eastAsia="ko-KR"/>
        </w:rPr>
        <w:t xml:space="preserve"> </w:t>
      </w:r>
      <w:r>
        <w:rPr>
          <w:lang w:eastAsia="ko-KR"/>
        </w:rPr>
        <w:t>이번에도</w:t>
      </w:r>
      <w:r>
        <w:rPr>
          <w:lang w:eastAsia="ko-KR"/>
        </w:rPr>
        <w:t xml:space="preserve"> </w:t>
      </w:r>
      <w:r>
        <w:rPr>
          <w:lang w:eastAsia="ko-KR"/>
        </w:rPr>
        <w:t>금방</w:t>
      </w:r>
      <w:r>
        <w:rPr>
          <w:lang w:eastAsia="ko-KR"/>
        </w:rPr>
        <w:t xml:space="preserve"> </w:t>
      </w:r>
      <w:r>
        <w:rPr>
          <w:lang w:eastAsia="ko-KR"/>
        </w:rPr>
        <w:t>겨울올거같아요ㅠㅠ</w:t>
      </w:r>
    </w:p>
    <w:p w14:paraId="40525594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봄가을옷이</w:t>
      </w:r>
      <w:r>
        <w:rPr>
          <w:lang w:eastAsia="ko-KR"/>
        </w:rPr>
        <w:t xml:space="preserve"> </w:t>
      </w:r>
      <w:r>
        <w:rPr>
          <w:lang w:eastAsia="ko-KR"/>
        </w:rPr>
        <w:t>참</w:t>
      </w:r>
      <w:r>
        <w:rPr>
          <w:lang w:eastAsia="ko-KR"/>
        </w:rPr>
        <w:t xml:space="preserve"> </w:t>
      </w:r>
      <w:r>
        <w:rPr>
          <w:lang w:eastAsia="ko-KR"/>
        </w:rPr>
        <w:t>예쁜데</w:t>
      </w:r>
      <w:r>
        <w:rPr>
          <w:lang w:eastAsia="ko-KR"/>
        </w:rPr>
        <w:t xml:space="preserve"> </w:t>
      </w:r>
      <w:r>
        <w:rPr>
          <w:lang w:eastAsia="ko-KR"/>
        </w:rPr>
        <w:t>ㅋㅋ</w:t>
      </w:r>
      <w:r>
        <w:rPr>
          <w:lang w:eastAsia="ko-KR"/>
        </w:rPr>
        <w:t xml:space="preserve"> </w:t>
      </w:r>
      <w:r>
        <w:rPr>
          <w:lang w:eastAsia="ko-KR"/>
        </w:rPr>
        <w:t>얼마못입으니</w:t>
      </w:r>
      <w:r>
        <w:rPr>
          <w:lang w:eastAsia="ko-KR"/>
        </w:rPr>
        <w:t xml:space="preserve"> </w:t>
      </w:r>
      <w:r>
        <w:rPr>
          <w:lang w:eastAsia="ko-KR"/>
        </w:rPr>
        <w:t>참느라</w:t>
      </w:r>
      <w:r>
        <w:rPr>
          <w:lang w:eastAsia="ko-KR"/>
        </w:rPr>
        <w:t xml:space="preserve"> </w:t>
      </w:r>
      <w:r>
        <w:rPr>
          <w:lang w:eastAsia="ko-KR"/>
        </w:rPr>
        <w:t>힘들어요ㅠㅠ</w:t>
      </w:r>
    </w:p>
    <w:p w14:paraId="31A9D905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맞아요ㅋㅋㅋ고르다가도</w:t>
      </w:r>
      <w:r>
        <w:rPr>
          <w:lang w:eastAsia="ko-KR"/>
        </w:rPr>
        <w:t xml:space="preserve"> </w:t>
      </w:r>
      <w:r>
        <w:rPr>
          <w:lang w:eastAsia="ko-KR"/>
        </w:rPr>
        <w:t>참고</w:t>
      </w:r>
      <w:r>
        <w:rPr>
          <w:lang w:eastAsia="ko-KR"/>
        </w:rPr>
        <w:t xml:space="preserve"> </w:t>
      </w:r>
      <w:r>
        <w:rPr>
          <w:lang w:eastAsia="ko-KR"/>
        </w:rPr>
        <w:t>패딩사야지ㅠㅜ하고</w:t>
      </w:r>
      <w:r>
        <w:rPr>
          <w:lang w:eastAsia="ko-KR"/>
        </w:rPr>
        <w:t xml:space="preserve"> </w:t>
      </w:r>
      <w:r>
        <w:rPr>
          <w:lang w:eastAsia="ko-KR"/>
        </w:rPr>
        <w:t>말아요</w:t>
      </w:r>
    </w:p>
    <w:p w14:paraId="5BF76EE1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그쵸</w:t>
      </w:r>
      <w:r>
        <w:rPr>
          <w:lang w:eastAsia="ko-KR"/>
        </w:rPr>
        <w:t xml:space="preserve"> </w:t>
      </w:r>
      <w:r>
        <w:rPr>
          <w:lang w:eastAsia="ko-KR"/>
        </w:rPr>
        <w:t>ㅋㅋ</w:t>
      </w:r>
      <w:r>
        <w:rPr>
          <w:lang w:eastAsia="ko-KR"/>
        </w:rPr>
        <w:t xml:space="preserve"> </w:t>
      </w:r>
      <w:r>
        <w:rPr>
          <w:lang w:eastAsia="ko-KR"/>
        </w:rPr>
        <w:t>이거</w:t>
      </w:r>
      <w:r>
        <w:rPr>
          <w:lang w:eastAsia="ko-KR"/>
        </w:rPr>
        <w:t xml:space="preserve"> </w:t>
      </w:r>
      <w:r>
        <w:rPr>
          <w:lang w:eastAsia="ko-KR"/>
        </w:rPr>
        <w:t>두번만</w:t>
      </w:r>
      <w:r>
        <w:rPr>
          <w:lang w:eastAsia="ko-KR"/>
        </w:rPr>
        <w:t xml:space="preserve"> </w:t>
      </w:r>
      <w:r>
        <w:rPr>
          <w:lang w:eastAsia="ko-KR"/>
        </w:rPr>
        <w:t>참으면</w:t>
      </w:r>
      <w:r>
        <w:rPr>
          <w:lang w:eastAsia="ko-KR"/>
        </w:rPr>
        <w:t xml:space="preserve"> </w:t>
      </w:r>
      <w:r>
        <w:rPr>
          <w:lang w:eastAsia="ko-KR"/>
        </w:rPr>
        <w:t>패딩이다</w:t>
      </w:r>
      <w:r>
        <w:rPr>
          <w:lang w:eastAsia="ko-KR"/>
        </w:rPr>
        <w:t xml:space="preserve"> </w:t>
      </w:r>
      <w:r>
        <w:rPr>
          <w:lang w:eastAsia="ko-KR"/>
        </w:rPr>
        <w:t>하면서</w:t>
      </w:r>
      <w:r>
        <w:rPr>
          <w:lang w:eastAsia="ko-KR"/>
        </w:rPr>
        <w:t xml:space="preserve"> </w:t>
      </w:r>
      <w:r>
        <w:rPr>
          <w:lang w:eastAsia="ko-KR"/>
        </w:rPr>
        <w:t>허벅지찌르기</w:t>
      </w:r>
      <w:r>
        <w:rPr>
          <w:lang w:eastAsia="ko-KR"/>
        </w:rPr>
        <w:t xml:space="preserve"> </w:t>
      </w:r>
      <w:r>
        <w:rPr>
          <w:lang w:eastAsia="ko-KR"/>
        </w:rPr>
        <w:t>ㅠㅠ</w:t>
      </w:r>
    </w:p>
    <w:p w14:paraId="3E659451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1: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배송도ㅋㅋㅋ지금고르면</w:t>
      </w:r>
      <w:r>
        <w:rPr>
          <w:lang w:eastAsia="ko-KR"/>
        </w:rPr>
        <w:t xml:space="preserve"> </w:t>
      </w:r>
      <w:r>
        <w:rPr>
          <w:lang w:eastAsia="ko-KR"/>
        </w:rPr>
        <w:t>담주</w:t>
      </w:r>
      <w:r>
        <w:rPr>
          <w:lang w:eastAsia="ko-KR"/>
        </w:rPr>
        <w:t xml:space="preserve"> </w:t>
      </w:r>
      <w:r>
        <w:rPr>
          <w:lang w:eastAsia="ko-KR"/>
        </w:rPr>
        <w:t>날씨를</w:t>
      </w:r>
      <w:r>
        <w:rPr>
          <w:lang w:eastAsia="ko-KR"/>
        </w:rPr>
        <w:t xml:space="preserve"> </w:t>
      </w:r>
      <w:r>
        <w:rPr>
          <w:lang w:eastAsia="ko-KR"/>
        </w:rPr>
        <w:t>모르겠어서ㅋㅋ</w:t>
      </w:r>
    </w:p>
    <w:p w14:paraId="59F7B473" w14:textId="77777777" w:rsidR="003C7133" w:rsidRDefault="00000000">
      <w:pPr>
        <w:spacing w:after="0"/>
        <w:ind w:left="360"/>
        <w:rPr>
          <w:lang w:eastAsia="ko-KR"/>
        </w:rPr>
      </w:pPr>
      <w:r>
        <w:rPr>
          <w:lang w:eastAsia="ko-KR"/>
        </w:rPr>
        <w:t>화자</w:t>
      </w:r>
      <w:r>
        <w:rPr>
          <w:lang w:eastAsia="ko-KR"/>
        </w:rPr>
        <w:t xml:space="preserve">2: </w:t>
      </w:r>
      <w:r>
        <w:rPr>
          <w:lang w:eastAsia="ko-KR"/>
        </w:rPr>
        <w:t>으악</w:t>
      </w:r>
      <w:r>
        <w:rPr>
          <w:lang w:eastAsia="ko-KR"/>
        </w:rPr>
        <w:t xml:space="preserve"> </w:t>
      </w:r>
      <w:r>
        <w:rPr>
          <w:lang w:eastAsia="ko-KR"/>
        </w:rPr>
        <w:t>맞아요</w:t>
      </w:r>
      <w:r>
        <w:rPr>
          <w:lang w:eastAsia="ko-KR"/>
        </w:rPr>
        <w:t>!!</w:t>
      </w:r>
      <w:r>
        <w:rPr>
          <w:lang w:eastAsia="ko-KR"/>
        </w:rPr>
        <w:t>ㅋㅋ</w:t>
      </w:r>
      <w:r>
        <w:rPr>
          <w:lang w:eastAsia="ko-KR"/>
        </w:rPr>
        <w:t xml:space="preserve"> </w:t>
      </w:r>
      <w:r>
        <w:rPr>
          <w:lang w:eastAsia="ko-KR"/>
        </w:rPr>
        <w:t>아무리</w:t>
      </w:r>
      <w:r>
        <w:rPr>
          <w:lang w:eastAsia="ko-KR"/>
        </w:rPr>
        <w:t xml:space="preserve"> </w:t>
      </w:r>
      <w:r>
        <w:rPr>
          <w:lang w:eastAsia="ko-KR"/>
        </w:rPr>
        <w:t>빨리배송돼도</w:t>
      </w:r>
      <w:r>
        <w:rPr>
          <w:lang w:eastAsia="ko-KR"/>
        </w:rPr>
        <w:t xml:space="preserve"> 3</w:t>
      </w:r>
      <w:r>
        <w:rPr>
          <w:lang w:eastAsia="ko-KR"/>
        </w:rPr>
        <w:t>일은</w:t>
      </w:r>
      <w:r>
        <w:rPr>
          <w:lang w:eastAsia="ko-KR"/>
        </w:rPr>
        <w:t xml:space="preserve"> </w:t>
      </w:r>
      <w:r>
        <w:rPr>
          <w:lang w:eastAsia="ko-KR"/>
        </w:rPr>
        <w:t>잡아야</w:t>
      </w:r>
      <w:r>
        <w:rPr>
          <w:lang w:eastAsia="ko-KR"/>
        </w:rPr>
        <w:t xml:space="preserve"> </w:t>
      </w:r>
      <w:r>
        <w:rPr>
          <w:lang w:eastAsia="ko-KR"/>
        </w:rPr>
        <w:t>하는데</w:t>
      </w:r>
      <w:r>
        <w:rPr>
          <w:lang w:eastAsia="ko-KR"/>
        </w:rPr>
        <w:t xml:space="preserve"> </w:t>
      </w:r>
      <w:r>
        <w:rPr>
          <w:lang w:eastAsia="ko-KR"/>
        </w:rPr>
        <w:t>그새</w:t>
      </w:r>
      <w:r>
        <w:rPr>
          <w:lang w:eastAsia="ko-KR"/>
        </w:rPr>
        <w:t xml:space="preserve"> </w:t>
      </w:r>
      <w:r>
        <w:rPr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lang w:eastAsia="ko-KR"/>
        </w:rPr>
        <w:t>변해버리죠</w:t>
      </w:r>
    </w:p>
    <w:p w14:paraId="0ED2957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네ㅜㅜ항상</w:t>
      </w:r>
      <w:r>
        <w:t xml:space="preserve"> </w:t>
      </w:r>
      <w:r>
        <w:t>짧아서</w:t>
      </w:r>
      <w:r>
        <w:t xml:space="preserve"> </w:t>
      </w:r>
      <w:r>
        <w:t>아쉽네요</w:t>
      </w:r>
      <w:r>
        <w:t>..</w:t>
      </w:r>
    </w:p>
    <w:p w14:paraId="3FBDC3F6" w14:textId="77777777" w:rsidR="003C7133" w:rsidRDefault="003C7133"/>
    <w:p w14:paraId="6E138F41" w14:textId="77777777" w:rsidR="003C7133" w:rsidRDefault="00000000">
      <w:pPr>
        <w:ind w:left="360"/>
      </w:pPr>
      <w:r>
        <w:t>카테고리</w:t>
      </w:r>
      <w:r>
        <w:t xml:space="preserve">: </w:t>
      </w:r>
      <w:r>
        <w:t>후행사건</w:t>
      </w:r>
    </w:p>
    <w:p w14:paraId="7F6B971D" w14:textId="77777777" w:rsidR="003C7133" w:rsidRDefault="003C7133"/>
    <w:p w14:paraId="5D911FF4" w14:textId="77777777" w:rsidR="003C7133" w:rsidRDefault="00000000">
      <w:pPr>
        <w:ind w:left="360"/>
      </w:pPr>
      <w:r>
        <w:t>선지</w:t>
      </w:r>
      <w:r>
        <w:t>:</w:t>
      </w:r>
    </w:p>
    <w:p w14:paraId="2383CD8D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봄가을에</w:t>
      </w:r>
      <w:r>
        <w:t xml:space="preserve"> </w:t>
      </w:r>
      <w:r>
        <w:t>입으려고</w:t>
      </w:r>
      <w:r>
        <w:t xml:space="preserve"> </w:t>
      </w:r>
      <w:r>
        <w:t>산</w:t>
      </w:r>
      <w:r>
        <w:t xml:space="preserve"> </w:t>
      </w:r>
      <w:r>
        <w:t>옷의</w:t>
      </w:r>
      <w:r>
        <w:t xml:space="preserve"> </w:t>
      </w:r>
      <w:r>
        <w:t>배송</w:t>
      </w:r>
      <w:r>
        <w:t xml:space="preserve"> </w:t>
      </w:r>
      <w:r>
        <w:t>현황을</w:t>
      </w:r>
      <w:r>
        <w:t xml:space="preserve"> </w:t>
      </w:r>
      <w:r>
        <w:t>확인할</w:t>
      </w:r>
      <w:r>
        <w:t xml:space="preserve"> </w:t>
      </w:r>
      <w:r>
        <w:t>것이다</w:t>
      </w:r>
      <w:r>
        <w:t>.</w:t>
      </w:r>
    </w:p>
    <w:p w14:paraId="12716202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화자</w:t>
      </w:r>
      <w:r>
        <w:t>2</w:t>
      </w:r>
      <w:r>
        <w:t>에게</w:t>
      </w:r>
      <w:r>
        <w:t xml:space="preserve"> </w:t>
      </w:r>
      <w:r>
        <w:t>가을의</w:t>
      </w:r>
      <w:r>
        <w:t xml:space="preserve"> </w:t>
      </w:r>
      <w:r>
        <w:t>날씨에</w:t>
      </w:r>
      <w:r>
        <w:t xml:space="preserve"> </w:t>
      </w:r>
      <w:r>
        <w:t>대한</w:t>
      </w:r>
      <w:r>
        <w:t xml:space="preserve"> </w:t>
      </w:r>
      <w:r>
        <w:t>불만을</w:t>
      </w:r>
      <w:r>
        <w:t xml:space="preserve"> </w:t>
      </w:r>
      <w:r>
        <w:t>토로할</w:t>
      </w:r>
      <w:r>
        <w:t xml:space="preserve"> </w:t>
      </w:r>
      <w:r>
        <w:t>것이다</w:t>
      </w:r>
      <w:r>
        <w:t>.</w:t>
      </w:r>
    </w:p>
    <w:p w14:paraId="22C99AA7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가을</w:t>
      </w:r>
      <w:r>
        <w:t xml:space="preserve"> </w:t>
      </w:r>
      <w:r>
        <w:t>기후가</w:t>
      </w:r>
      <w:r>
        <w:t xml:space="preserve"> </w:t>
      </w:r>
      <w:r>
        <w:t>언제까지</w:t>
      </w:r>
      <w:r>
        <w:t xml:space="preserve"> </w:t>
      </w:r>
      <w:r>
        <w:t>지속되는지</w:t>
      </w:r>
      <w:r>
        <w:t xml:space="preserve"> </w:t>
      </w:r>
      <w:r>
        <w:t>찾아볼</w:t>
      </w:r>
      <w:r>
        <w:t xml:space="preserve"> </w:t>
      </w:r>
      <w:r>
        <w:t>것이다</w:t>
      </w:r>
      <w:r>
        <w:t>.</w:t>
      </w:r>
    </w:p>
    <w:p w14:paraId="2B3ECDCA" w14:textId="77777777" w:rsidR="003C7133" w:rsidRDefault="00000000">
      <w:pPr>
        <w:ind w:left="360"/>
      </w:pPr>
      <w:r>
        <w:t>정답</w:t>
      </w:r>
      <w:r>
        <w:t xml:space="preserve">: ③ </w:t>
      </w:r>
      <w:r>
        <w:t>화자</w:t>
      </w:r>
      <w:r>
        <w:t>1</w:t>
      </w:r>
      <w:r>
        <w:t>은</w:t>
      </w:r>
      <w:r>
        <w:t xml:space="preserve"> </w:t>
      </w:r>
      <w:r>
        <w:t>가을</w:t>
      </w:r>
      <w:r>
        <w:t xml:space="preserve"> </w:t>
      </w:r>
      <w:r>
        <w:t>기후가</w:t>
      </w:r>
      <w:r>
        <w:t xml:space="preserve"> </w:t>
      </w:r>
      <w:r>
        <w:t>언제까지</w:t>
      </w:r>
      <w:r>
        <w:t xml:space="preserve"> </w:t>
      </w:r>
      <w:r>
        <w:t>지속되는지</w:t>
      </w:r>
      <w:r>
        <w:t xml:space="preserve"> </w:t>
      </w:r>
      <w:r>
        <w:t>찾아볼</w:t>
      </w:r>
      <w:r>
        <w:t xml:space="preserve"> </w:t>
      </w:r>
      <w:r>
        <w:t>것이다</w:t>
      </w:r>
      <w:r>
        <w:t>.</w:t>
      </w:r>
    </w:p>
    <w:p w14:paraId="23697F0C" w14:textId="77777777" w:rsidR="003C7133" w:rsidRDefault="00000000">
      <w:r>
        <w:br w:type="page"/>
      </w:r>
    </w:p>
    <w:p w14:paraId="213BBFD6" w14:textId="77777777" w:rsidR="003C7133" w:rsidRDefault="00000000">
      <w:pPr>
        <w:pStyle w:val="Heading1"/>
      </w:pPr>
      <w:r>
        <w:lastRenderedPageBreak/>
        <w:t>7.</w:t>
      </w:r>
    </w:p>
    <w:p w14:paraId="0C3B2B5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안녕하세요</w:t>
      </w:r>
      <w:r>
        <w:t xml:space="preserve">~ </w:t>
      </w:r>
      <w:r>
        <w:t>직장인이신가용</w:t>
      </w:r>
      <w:r>
        <w:t>?</w:t>
      </w:r>
    </w:p>
    <w:p w14:paraId="54FB789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>, name1</w:t>
      </w:r>
      <w:r>
        <w:t>님도</w:t>
      </w:r>
      <w:r>
        <w:t xml:space="preserve"> </w:t>
      </w:r>
      <w:r>
        <w:t>직장인이신가요</w:t>
      </w:r>
      <w:r>
        <w:t>?</w:t>
      </w:r>
    </w:p>
    <w:p w14:paraId="4E4DD84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넵</w:t>
      </w:r>
      <w:r>
        <w:t xml:space="preserve"> </w:t>
      </w:r>
      <w:r>
        <w:t>저두</w:t>
      </w:r>
      <w:r>
        <w:t xml:space="preserve"> </w:t>
      </w:r>
      <w:r>
        <w:t>직장인이에요</w:t>
      </w:r>
      <w:r>
        <w:t xml:space="preserve"> </w:t>
      </w:r>
      <w:r>
        <w:t>ㅋㅋ</w:t>
      </w:r>
    </w:p>
    <w:p w14:paraId="1B6DED3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일</w:t>
      </w:r>
      <w:r>
        <w:t xml:space="preserve"> </w:t>
      </w:r>
      <w:r>
        <w:t>하신지는</w:t>
      </w:r>
      <w:r>
        <w:t>.</w:t>
      </w:r>
      <w:r>
        <w:t>얼마나</w:t>
      </w:r>
      <w:r>
        <w:t xml:space="preserve"> </w:t>
      </w:r>
      <w:r>
        <w:t>되셨어요</w:t>
      </w:r>
      <w:r>
        <w:t>?</w:t>
      </w:r>
    </w:p>
    <w:p w14:paraId="633201E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일</w:t>
      </w:r>
      <w:r>
        <w:t xml:space="preserve"> </w:t>
      </w:r>
      <w:r>
        <w:t>한지는</w:t>
      </w:r>
      <w:r>
        <w:t xml:space="preserve"> </w:t>
      </w:r>
      <w:r>
        <w:t>이제</w:t>
      </w:r>
      <w:r>
        <w:t xml:space="preserve"> 6</w:t>
      </w:r>
      <w:r>
        <w:t>년되었어요</w:t>
      </w:r>
      <w:r>
        <w:t>! name1</w:t>
      </w:r>
      <w:r>
        <w:t>님은요</w:t>
      </w:r>
      <w:r>
        <w:t>?</w:t>
      </w:r>
    </w:p>
    <w:p w14:paraId="10804AE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이제</w:t>
      </w:r>
      <w:r>
        <w:t xml:space="preserve"> 4</w:t>
      </w:r>
      <w:r>
        <w:t>년차요</w:t>
      </w:r>
      <w:r>
        <w:t>!</w:t>
      </w:r>
    </w:p>
    <w:p w14:paraId="24C6FC34" w14:textId="77777777" w:rsidR="003C7133" w:rsidRDefault="00000000">
      <w:pPr>
        <w:spacing w:after="0"/>
        <w:ind w:left="360"/>
      </w:pPr>
      <w:r>
        <w:t>화자</w:t>
      </w:r>
      <w:r>
        <w:t>1: 16</w:t>
      </w:r>
      <w:r>
        <w:t>년부터</w:t>
      </w:r>
      <w:r>
        <w:t xml:space="preserve"> </w:t>
      </w:r>
      <w:r>
        <w:t>하긴</w:t>
      </w:r>
      <w:r>
        <w:t xml:space="preserve"> </w:t>
      </w:r>
      <w:r>
        <w:t>했는데</w:t>
      </w:r>
      <w:r>
        <w:t xml:space="preserve"> </w:t>
      </w:r>
      <w:r>
        <w:t>중간중간</w:t>
      </w:r>
      <w:r>
        <w:t xml:space="preserve"> </w:t>
      </w:r>
      <w:r>
        <w:t>휴직을</w:t>
      </w:r>
      <w:r>
        <w:t xml:space="preserve"> </w:t>
      </w:r>
      <w:r>
        <w:t>오래해서요</w:t>
      </w:r>
      <w:r>
        <w:t xml:space="preserve"> </w:t>
      </w:r>
      <w:r>
        <w:t>ㅋㅋ</w:t>
      </w:r>
    </w:p>
    <w:p w14:paraId="00C620C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</w:t>
      </w:r>
      <w:r>
        <w:t xml:space="preserve">, </w:t>
      </w:r>
      <w:r>
        <w:t>그렇군요</w:t>
      </w:r>
      <w:r>
        <w:t xml:space="preserve">. </w:t>
      </w:r>
      <w:r>
        <w:t>출퇴근은</w:t>
      </w:r>
      <w:r>
        <w:t xml:space="preserve"> </w:t>
      </w:r>
      <w:r>
        <w:t>어느</w:t>
      </w:r>
      <w:r>
        <w:t xml:space="preserve"> </w:t>
      </w:r>
      <w:r>
        <w:t>정도</w:t>
      </w:r>
      <w:r>
        <w:t xml:space="preserve"> </w:t>
      </w:r>
      <w:r>
        <w:t>걸리세요</w:t>
      </w:r>
      <w:r>
        <w:t xml:space="preserve">? </w:t>
      </w:r>
      <w:r>
        <w:t>저는</w:t>
      </w:r>
      <w:r>
        <w:t xml:space="preserve"> </w:t>
      </w:r>
      <w:r>
        <w:t>꽤</w:t>
      </w:r>
      <w:r>
        <w:t xml:space="preserve"> </w:t>
      </w:r>
      <w:r>
        <w:t>걸리는</w:t>
      </w:r>
      <w:r>
        <w:t xml:space="preserve"> </w:t>
      </w:r>
      <w:r>
        <w:t>편이라</w:t>
      </w:r>
      <w:r>
        <w:t xml:space="preserve"> </w:t>
      </w:r>
      <w:r>
        <w:t>차라리</w:t>
      </w:r>
      <w:r>
        <w:t xml:space="preserve"> </w:t>
      </w:r>
      <w:r>
        <w:t>회사에</w:t>
      </w:r>
      <w:r>
        <w:t xml:space="preserve"> </w:t>
      </w:r>
      <w:r>
        <w:t>집을</w:t>
      </w:r>
      <w:r>
        <w:t xml:space="preserve"> </w:t>
      </w:r>
      <w:r>
        <w:t>지었으면</w:t>
      </w:r>
      <w:r>
        <w:t xml:space="preserve"> </w:t>
      </w:r>
      <w:r>
        <w:t>하고</w:t>
      </w:r>
      <w:r>
        <w:t xml:space="preserve"> </w:t>
      </w:r>
      <w:r>
        <w:t>생각하기도</w:t>
      </w:r>
      <w:r>
        <w:t xml:space="preserve"> </w:t>
      </w:r>
      <w:r>
        <w:t>해요</w:t>
      </w:r>
      <w:r>
        <w:t>.</w:t>
      </w:r>
    </w:p>
    <w:p w14:paraId="4BE4032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한시간</w:t>
      </w:r>
      <w:r>
        <w:t xml:space="preserve"> </w:t>
      </w:r>
      <w:r>
        <w:t>반</w:t>
      </w:r>
      <w:r>
        <w:t xml:space="preserve"> </w:t>
      </w:r>
      <w:r>
        <w:t>정도요ㅠ</w:t>
      </w:r>
    </w:p>
    <w:p w14:paraId="0559C3F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인천에</w:t>
      </w:r>
      <w:r>
        <w:t xml:space="preserve"> </w:t>
      </w:r>
      <w:r>
        <w:t>사는데</w:t>
      </w:r>
      <w:r>
        <w:t xml:space="preserve"> </w:t>
      </w:r>
      <w:r>
        <w:t>서울로</w:t>
      </w:r>
      <w:r>
        <w:t xml:space="preserve"> </w:t>
      </w:r>
      <w:r>
        <w:t>출퇴근중이에요</w:t>
      </w:r>
    </w:p>
    <w:p w14:paraId="5FC0978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와</w:t>
      </w:r>
      <w:r>
        <w:t xml:space="preserve">, </w:t>
      </w:r>
      <w:r>
        <w:t>진짜</w:t>
      </w:r>
      <w:r>
        <w:t xml:space="preserve"> </w:t>
      </w:r>
      <w:r>
        <w:t>출퇴근이</w:t>
      </w:r>
      <w:r>
        <w:t xml:space="preserve"> </w:t>
      </w:r>
      <w:r>
        <w:t>힘드시겠어요</w:t>
      </w:r>
      <w:r>
        <w:t xml:space="preserve">. </w:t>
      </w:r>
      <w:r>
        <w:t>자차로</w:t>
      </w:r>
      <w:r>
        <w:t xml:space="preserve"> </w:t>
      </w:r>
      <w:r>
        <w:t>출근하세요</w:t>
      </w:r>
      <w:r>
        <w:t>?</w:t>
      </w:r>
    </w:p>
    <w:p w14:paraId="7A81EEF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아녀</w:t>
      </w:r>
      <w:r>
        <w:t xml:space="preserve"> </w:t>
      </w:r>
      <w:r>
        <w:t>차가</w:t>
      </w:r>
      <w:r>
        <w:t xml:space="preserve"> </w:t>
      </w:r>
      <w:r>
        <w:t>더</w:t>
      </w:r>
      <w:r>
        <w:t xml:space="preserve"> </w:t>
      </w:r>
      <w:r>
        <w:t>밀려가지구</w:t>
      </w:r>
      <w:r>
        <w:t xml:space="preserve"> </w:t>
      </w:r>
      <w:r>
        <w:t>그냥</w:t>
      </w:r>
      <w:r>
        <w:t xml:space="preserve"> </w:t>
      </w:r>
      <w:r>
        <w:t>지하철</w:t>
      </w:r>
      <w:r>
        <w:t xml:space="preserve"> </w:t>
      </w:r>
      <w:r>
        <w:t>타구</w:t>
      </w:r>
      <w:r>
        <w:t xml:space="preserve"> </w:t>
      </w:r>
      <w:r>
        <w:t>다녀요</w:t>
      </w:r>
    </w:p>
    <w:p w14:paraId="65BA045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</w:t>
      </w:r>
      <w:r>
        <w:t xml:space="preserve"> </w:t>
      </w:r>
      <w:r>
        <w:t>그렇군요</w:t>
      </w:r>
      <w:r>
        <w:t xml:space="preserve">. </w:t>
      </w:r>
      <w:r>
        <w:t>퇴근길</w:t>
      </w:r>
      <w:r>
        <w:t xml:space="preserve"> </w:t>
      </w:r>
      <w:r>
        <w:t>지하철은</w:t>
      </w:r>
      <w:r>
        <w:t xml:space="preserve"> </w:t>
      </w:r>
      <w:r>
        <w:t>진짜</w:t>
      </w:r>
      <w:r>
        <w:t xml:space="preserve"> </w:t>
      </w:r>
      <w:r>
        <w:t>힘드시겠어요</w:t>
      </w:r>
      <w:r>
        <w:t>.</w:t>
      </w:r>
    </w:p>
    <w:p w14:paraId="2C44C8A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</w:t>
      </w:r>
      <w:r>
        <w:t xml:space="preserve"> 1</w:t>
      </w:r>
      <w:r>
        <w:t>호선은</w:t>
      </w:r>
      <w:r>
        <w:t xml:space="preserve"> </w:t>
      </w:r>
      <w:r>
        <w:t>진짜</w:t>
      </w:r>
      <w:r>
        <w:t xml:space="preserve"> </w:t>
      </w:r>
      <w:r>
        <w:t>고통스러워요ㅠㅠ</w:t>
      </w:r>
    </w:p>
    <w:p w14:paraId="65D1B89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심지어</w:t>
      </w:r>
      <w:r>
        <w:t xml:space="preserve"> </w:t>
      </w:r>
      <w:r>
        <w:t>핸두폰도</w:t>
      </w:r>
      <w:r>
        <w:t xml:space="preserve"> </w:t>
      </w:r>
      <w:r>
        <w:t>잘</w:t>
      </w:r>
      <w:r>
        <w:t xml:space="preserve"> </w:t>
      </w:r>
      <w:r>
        <w:t>안</w:t>
      </w:r>
      <w:r>
        <w:t xml:space="preserve"> </w:t>
      </w:r>
      <w:r>
        <w:t>터져요ㅠ</w:t>
      </w:r>
    </w:p>
    <w:p w14:paraId="39A2FBC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</w:t>
      </w:r>
      <w:r>
        <w:t>, 1</w:t>
      </w:r>
      <w:r>
        <w:t>호선</w:t>
      </w:r>
      <w:r>
        <w:t xml:space="preserve"> </w:t>
      </w:r>
      <w:r>
        <w:t>진짜</w:t>
      </w:r>
      <w:r>
        <w:t xml:space="preserve"> </w:t>
      </w:r>
      <w:r>
        <w:t>고통스럽죠</w:t>
      </w:r>
      <w:r>
        <w:t xml:space="preserve">. </w:t>
      </w:r>
      <w:r>
        <w:t>사람들이</w:t>
      </w:r>
      <w:r>
        <w:t xml:space="preserve"> </w:t>
      </w:r>
      <w:r>
        <w:t>많아서</w:t>
      </w:r>
      <w:r>
        <w:t xml:space="preserve"> </w:t>
      </w:r>
      <w:r>
        <w:t>핸드폰도</w:t>
      </w:r>
      <w:r>
        <w:t xml:space="preserve"> </w:t>
      </w:r>
      <w:r>
        <w:t>잘</w:t>
      </w:r>
      <w:r>
        <w:t xml:space="preserve"> </w:t>
      </w:r>
      <w:r>
        <w:t>안</w:t>
      </w:r>
      <w:r>
        <w:t xml:space="preserve"> </w:t>
      </w:r>
      <w:r>
        <w:t>되나봐요</w:t>
      </w:r>
      <w:r>
        <w:t>.</w:t>
      </w:r>
    </w:p>
    <w:p w14:paraId="3CA1DE5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</w:t>
      </w:r>
      <w:r>
        <w:t xml:space="preserve"> </w:t>
      </w:r>
      <w:r>
        <w:t>그런</w:t>
      </w:r>
      <w:r>
        <w:t xml:space="preserve"> </w:t>
      </w:r>
      <w:r>
        <w:t>것</w:t>
      </w:r>
      <w:r>
        <w:t xml:space="preserve"> </w:t>
      </w:r>
      <w:r>
        <w:t>같아요</w:t>
      </w:r>
      <w:r>
        <w:t xml:space="preserve"> </w:t>
      </w:r>
      <w:r>
        <w:t>ㅋㅋ</w:t>
      </w:r>
    </w:p>
    <w:p w14:paraId="28DC137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오늘두</w:t>
      </w:r>
      <w:r>
        <w:t xml:space="preserve">.. </w:t>
      </w:r>
      <w:r>
        <w:t>출근하러</w:t>
      </w:r>
      <w:r>
        <w:t xml:space="preserve"> </w:t>
      </w:r>
      <w:r>
        <w:t>나왔네용</w:t>
      </w:r>
      <w:r>
        <w:t xml:space="preserve">  </w:t>
      </w:r>
      <w:r>
        <w:t>ㅜㅜ</w:t>
      </w:r>
    </w:p>
    <w:p w14:paraId="1DE37DD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월요일</w:t>
      </w:r>
      <w:r>
        <w:t xml:space="preserve"> </w:t>
      </w:r>
      <w:r>
        <w:t>너무</w:t>
      </w:r>
      <w:r>
        <w:t xml:space="preserve"> </w:t>
      </w:r>
      <w:r>
        <w:t>힘들죠</w:t>
      </w:r>
      <w:r>
        <w:t>...</w:t>
      </w:r>
    </w:p>
    <w:p w14:paraId="3B608BF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저두요</w:t>
      </w:r>
      <w:r>
        <w:t xml:space="preserve">. </w:t>
      </w:r>
      <w:r>
        <w:t>진짜</w:t>
      </w:r>
      <w:r>
        <w:t xml:space="preserve"> </w:t>
      </w:r>
      <w:r>
        <w:t>출퇴근</w:t>
      </w:r>
      <w:r>
        <w:t xml:space="preserve"> </w:t>
      </w:r>
      <w:r>
        <w:t>길</w:t>
      </w:r>
      <w:r>
        <w:t xml:space="preserve"> </w:t>
      </w:r>
      <w:r>
        <w:t>너무</w:t>
      </w:r>
      <w:r>
        <w:t xml:space="preserve"> </w:t>
      </w:r>
      <w:r>
        <w:t>너무</w:t>
      </w:r>
      <w:r>
        <w:t xml:space="preserve"> </w:t>
      </w:r>
      <w:r>
        <w:t>싫어요</w:t>
      </w:r>
      <w:r>
        <w:t xml:space="preserve">. </w:t>
      </w:r>
      <w:r>
        <w:t>마법으로</w:t>
      </w:r>
      <w:r>
        <w:t xml:space="preserve"> </w:t>
      </w:r>
      <w:r>
        <w:t>뿅</w:t>
      </w:r>
      <w:r>
        <w:t xml:space="preserve"> </w:t>
      </w:r>
      <w:r>
        <w:t>하고</w:t>
      </w:r>
      <w:r>
        <w:t xml:space="preserve"> </w:t>
      </w:r>
      <w:r>
        <w:t>출퇴근</w:t>
      </w:r>
      <w:r>
        <w:t xml:space="preserve"> </w:t>
      </w:r>
      <w:r>
        <w:t>했으면</w:t>
      </w:r>
      <w:r>
        <w:t xml:space="preserve"> </w:t>
      </w:r>
      <w:r>
        <w:t>좋겠다는</w:t>
      </w:r>
      <w:r>
        <w:t xml:space="preserve"> </w:t>
      </w:r>
      <w:r>
        <w:t>생각마저</w:t>
      </w:r>
      <w:r>
        <w:t>...</w:t>
      </w:r>
    </w:p>
    <w:p w14:paraId="01E7105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진짜요ㅠ</w:t>
      </w:r>
      <w:r>
        <w:t xml:space="preserve"> </w:t>
      </w:r>
      <w:r>
        <w:t>문</w:t>
      </w:r>
      <w:r>
        <w:t xml:space="preserve"> </w:t>
      </w:r>
      <w:r>
        <w:t>열면</w:t>
      </w:r>
      <w:r>
        <w:t xml:space="preserve"> </w:t>
      </w:r>
      <w:r>
        <w:t>회사면</w:t>
      </w:r>
      <w:r>
        <w:t xml:space="preserve"> </w:t>
      </w:r>
      <w:r>
        <w:t>좋겠어요</w:t>
      </w:r>
      <w:r>
        <w:t xml:space="preserve"> </w:t>
      </w:r>
      <w:r>
        <w:t>아니면</w:t>
      </w:r>
      <w:r>
        <w:t xml:space="preserve"> </w:t>
      </w:r>
      <w:r>
        <w:t>적어도</w:t>
      </w:r>
      <w:r>
        <w:t xml:space="preserve"> </w:t>
      </w:r>
      <w:r>
        <w:t>지하철역으로라도</w:t>
      </w:r>
      <w:r>
        <w:t>...</w:t>
      </w:r>
      <w:r>
        <w:t>ㅠㅠ</w:t>
      </w:r>
    </w:p>
    <w:p w14:paraId="186A087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맞아요</w:t>
      </w:r>
      <w:r>
        <w:t xml:space="preserve">. </w:t>
      </w:r>
      <w:r>
        <w:t>아휴</w:t>
      </w:r>
      <w:r>
        <w:t xml:space="preserve">, </w:t>
      </w:r>
      <w:r>
        <w:t>진짜</w:t>
      </w:r>
      <w:r>
        <w:t xml:space="preserve"> </w:t>
      </w:r>
      <w:r>
        <w:t>너무</w:t>
      </w:r>
      <w:r>
        <w:t xml:space="preserve"> </w:t>
      </w:r>
      <w:r>
        <w:t>사람도</w:t>
      </w:r>
      <w:r>
        <w:t xml:space="preserve"> </w:t>
      </w:r>
      <w:r>
        <w:t>많고</w:t>
      </w:r>
      <w:r>
        <w:t xml:space="preserve"> </w:t>
      </w:r>
      <w:r>
        <w:t>복잡하고</w:t>
      </w:r>
      <w:r>
        <w:t xml:space="preserve">... </w:t>
      </w:r>
      <w:r>
        <w:t>그나마</w:t>
      </w:r>
      <w:r>
        <w:t xml:space="preserve"> </w:t>
      </w:r>
      <w:r>
        <w:t>다행인</w:t>
      </w:r>
      <w:r>
        <w:t xml:space="preserve"> </w:t>
      </w:r>
      <w:r>
        <w:t>건</w:t>
      </w:r>
      <w:r>
        <w:t xml:space="preserve"> </w:t>
      </w:r>
      <w:r>
        <w:t>비가</w:t>
      </w:r>
      <w:r>
        <w:t xml:space="preserve"> </w:t>
      </w:r>
      <w:r>
        <w:t>안</w:t>
      </w:r>
      <w:r>
        <w:t xml:space="preserve"> </w:t>
      </w:r>
      <w:r>
        <w:t>와서인</w:t>
      </w:r>
      <w:r>
        <w:t xml:space="preserve"> </w:t>
      </w:r>
      <w:r>
        <w:t>것</w:t>
      </w:r>
      <w:r>
        <w:t xml:space="preserve"> </w:t>
      </w:r>
      <w:r>
        <w:t>같아요</w:t>
      </w:r>
      <w:r>
        <w:t xml:space="preserve">. </w:t>
      </w:r>
      <w:r>
        <w:t>비오면</w:t>
      </w:r>
      <w:r>
        <w:t xml:space="preserve"> </w:t>
      </w:r>
      <w:r>
        <w:t>우산까지</w:t>
      </w:r>
      <w:r>
        <w:t xml:space="preserve"> </w:t>
      </w:r>
      <w:r>
        <w:t>있어서</w:t>
      </w:r>
      <w:r>
        <w:t xml:space="preserve"> </w:t>
      </w:r>
      <w:r>
        <w:t>더</w:t>
      </w:r>
      <w:r>
        <w:t xml:space="preserve"> </w:t>
      </w:r>
      <w:r>
        <w:t>복잡하니</w:t>
      </w:r>
      <w:r>
        <w:t>...</w:t>
      </w:r>
    </w:p>
    <w:p w14:paraId="36D3553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맞아요</w:t>
      </w:r>
      <w:r>
        <w:t xml:space="preserve"> </w:t>
      </w:r>
      <w:r>
        <w:t>미끄럽구</w:t>
      </w:r>
      <w:r>
        <w:t xml:space="preserve"> </w:t>
      </w:r>
      <w:r>
        <w:t>축축하고</w:t>
      </w:r>
      <w:r>
        <w:t xml:space="preserve"> </w:t>
      </w:r>
      <w:r>
        <w:t>춥고</w:t>
      </w:r>
      <w:r>
        <w:t>...</w:t>
      </w:r>
    </w:p>
    <w:p w14:paraId="6478C7E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게다가</w:t>
      </w:r>
      <w:r>
        <w:t xml:space="preserve"> 1</w:t>
      </w:r>
      <w:r>
        <w:t>호선은</w:t>
      </w:r>
      <w:r>
        <w:t xml:space="preserve"> </w:t>
      </w:r>
      <w:r>
        <w:t>지상철이라</w:t>
      </w:r>
      <w:r>
        <w:t xml:space="preserve"> </w:t>
      </w:r>
      <w:r>
        <w:t>연착돼요ㅠ</w:t>
      </w:r>
    </w:p>
    <w:p w14:paraId="0899566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헐</w:t>
      </w:r>
      <w:r>
        <w:t xml:space="preserve">, </w:t>
      </w:r>
      <w:r>
        <w:t>정말요</w:t>
      </w:r>
      <w:r>
        <w:t xml:space="preserve">? </w:t>
      </w:r>
      <w:r>
        <w:t>아</w:t>
      </w:r>
      <w:r>
        <w:t xml:space="preserve"> </w:t>
      </w:r>
      <w:r>
        <w:t>연착까지</w:t>
      </w:r>
      <w:r>
        <w:t xml:space="preserve"> </w:t>
      </w:r>
      <w:r>
        <w:t>된다니</w:t>
      </w:r>
      <w:r>
        <w:t xml:space="preserve"> </w:t>
      </w:r>
      <w:r>
        <w:t>출근할</w:t>
      </w:r>
      <w:r>
        <w:t xml:space="preserve"> </w:t>
      </w:r>
      <w:r>
        <w:t>때는</w:t>
      </w:r>
      <w:r>
        <w:t xml:space="preserve"> </w:t>
      </w:r>
      <w:r>
        <w:t>진짜</w:t>
      </w:r>
      <w:r>
        <w:t xml:space="preserve"> </w:t>
      </w:r>
      <w:r>
        <w:t>조마조마하겠어요</w:t>
      </w:r>
      <w:r>
        <w:t>.</w:t>
      </w:r>
    </w:p>
    <w:p w14:paraId="7D94D926" w14:textId="77777777" w:rsidR="003C7133" w:rsidRDefault="00000000">
      <w:pPr>
        <w:spacing w:after="0"/>
        <w:ind w:left="360"/>
      </w:pPr>
      <w:r>
        <w:lastRenderedPageBreak/>
        <w:t>화자</w:t>
      </w:r>
      <w:r>
        <w:t xml:space="preserve">1: </w:t>
      </w:r>
      <w:r>
        <w:t>네</w:t>
      </w:r>
      <w:r>
        <w:t xml:space="preserve">.. </w:t>
      </w:r>
      <w:r>
        <w:t>그래서</w:t>
      </w:r>
      <w:r>
        <w:t xml:space="preserve"> </w:t>
      </w:r>
      <w:r>
        <w:t>그냥</w:t>
      </w:r>
      <w:r>
        <w:t xml:space="preserve"> 30</w:t>
      </w:r>
      <w:r>
        <w:t>분정도</w:t>
      </w:r>
      <w:r>
        <w:t xml:space="preserve"> </w:t>
      </w:r>
      <w:r>
        <w:t>늘</w:t>
      </w:r>
      <w:r>
        <w:t xml:space="preserve"> </w:t>
      </w:r>
      <w:r>
        <w:t>일찍</w:t>
      </w:r>
      <w:r>
        <w:t xml:space="preserve"> </w:t>
      </w:r>
      <w:r>
        <w:t>나와요</w:t>
      </w:r>
      <w:r>
        <w:t xml:space="preserve"> </w:t>
      </w:r>
      <w:r>
        <w:t>ㅋㅋ</w:t>
      </w:r>
    </w:p>
    <w:p w14:paraId="525B934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가끔</w:t>
      </w:r>
      <w:r>
        <w:t xml:space="preserve"> </w:t>
      </w:r>
      <w:r>
        <w:t>급행이</w:t>
      </w:r>
      <w:r>
        <w:t xml:space="preserve"> </w:t>
      </w:r>
      <w:r>
        <w:t>사고로</w:t>
      </w:r>
      <w:r>
        <w:t xml:space="preserve"> </w:t>
      </w:r>
      <w:r>
        <w:t>아예</w:t>
      </w:r>
      <w:r>
        <w:t xml:space="preserve"> </w:t>
      </w:r>
      <w:r>
        <w:t>운</w:t>
      </w:r>
      <w:r>
        <w:t xml:space="preserve"> </w:t>
      </w:r>
      <w:r>
        <w:t>행</w:t>
      </w:r>
      <w:r>
        <w:t xml:space="preserve"> </w:t>
      </w:r>
      <w:r>
        <w:t>안</w:t>
      </w:r>
      <w:r>
        <w:t xml:space="preserve"> </w:t>
      </w:r>
      <w:r>
        <w:t>할</w:t>
      </w:r>
      <w:r>
        <w:t xml:space="preserve"> </w:t>
      </w:r>
      <w:r>
        <w:t>때</w:t>
      </w:r>
      <w:r>
        <w:t xml:space="preserve"> </w:t>
      </w:r>
      <w:r>
        <w:t>있는데</w:t>
      </w:r>
      <w:r>
        <w:t xml:space="preserve"> </w:t>
      </w:r>
      <w:r>
        <w:t>그러면</w:t>
      </w:r>
      <w:r>
        <w:t xml:space="preserve"> </w:t>
      </w:r>
      <w:r>
        <w:t>그</w:t>
      </w:r>
      <w:r>
        <w:t xml:space="preserve"> </w:t>
      </w:r>
      <w:r>
        <w:t>날은</w:t>
      </w:r>
      <w:r>
        <w:t>...</w:t>
      </w:r>
      <w:r>
        <w:t>ㅋㅋ</w:t>
      </w:r>
    </w:p>
    <w:p w14:paraId="1E2E944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어휴</w:t>
      </w:r>
      <w:r>
        <w:t xml:space="preserve">... </w:t>
      </w:r>
      <w:r>
        <w:t>급행이</w:t>
      </w:r>
      <w:r>
        <w:t xml:space="preserve"> </w:t>
      </w:r>
      <w:r>
        <w:t>운행</w:t>
      </w:r>
      <w:r>
        <w:t xml:space="preserve"> </w:t>
      </w:r>
      <w:r>
        <w:t>안</w:t>
      </w:r>
      <w:r>
        <w:t xml:space="preserve"> </w:t>
      </w:r>
      <w:r>
        <w:t>한다니</w:t>
      </w:r>
      <w:r>
        <w:t xml:space="preserve"> </w:t>
      </w:r>
      <w:r>
        <w:t>너무</w:t>
      </w:r>
      <w:r>
        <w:t xml:space="preserve"> </w:t>
      </w:r>
      <w:r>
        <w:t>끔찍하네요</w:t>
      </w:r>
      <w:r>
        <w:t xml:space="preserve">. </w:t>
      </w:r>
      <w:r>
        <w:t>퇴근길은</w:t>
      </w:r>
      <w:r>
        <w:t xml:space="preserve"> </w:t>
      </w:r>
      <w:r>
        <w:t>이해한다쳐도</w:t>
      </w:r>
      <w:r>
        <w:t xml:space="preserve"> </w:t>
      </w:r>
      <w:r>
        <w:t>출근길은</w:t>
      </w:r>
      <w:r>
        <w:t>...</w:t>
      </w:r>
    </w:p>
    <w:p w14:paraId="7BFABD61" w14:textId="77777777" w:rsidR="003C7133" w:rsidRDefault="003C7133"/>
    <w:p w14:paraId="5D4039C8" w14:textId="77777777" w:rsidR="003C7133" w:rsidRDefault="00000000">
      <w:pPr>
        <w:ind w:left="360"/>
      </w:pPr>
      <w:r>
        <w:t>카테고리</w:t>
      </w:r>
      <w:r>
        <w:t xml:space="preserve">: </w:t>
      </w:r>
      <w:r>
        <w:t>후행사건</w:t>
      </w:r>
    </w:p>
    <w:p w14:paraId="03F59E21" w14:textId="77777777" w:rsidR="003C7133" w:rsidRDefault="003C7133"/>
    <w:p w14:paraId="00BFFDC2" w14:textId="77777777" w:rsidR="003C7133" w:rsidRDefault="00000000">
      <w:pPr>
        <w:ind w:left="360"/>
      </w:pPr>
      <w:r>
        <w:t>선지</w:t>
      </w:r>
      <w:r>
        <w:t>:</w:t>
      </w:r>
    </w:p>
    <w:p w14:paraId="60769D91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1</w:t>
      </w:r>
      <w:r>
        <w:t>호선의</w:t>
      </w:r>
      <w:r>
        <w:t xml:space="preserve"> </w:t>
      </w:r>
      <w:r>
        <w:t>편리한</w:t>
      </w:r>
      <w:r>
        <w:t xml:space="preserve"> </w:t>
      </w:r>
      <w:r>
        <w:t>점을</w:t>
      </w:r>
      <w:r>
        <w:t xml:space="preserve"> </w:t>
      </w:r>
      <w:r>
        <w:t>말할</w:t>
      </w:r>
      <w:r>
        <w:t xml:space="preserve"> </w:t>
      </w:r>
      <w:r>
        <w:t>것이다</w:t>
      </w:r>
      <w:r>
        <w:t>.</w:t>
      </w:r>
    </w:p>
    <w:p w14:paraId="4187B651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1</w:t>
      </w:r>
      <w:r>
        <w:t>호선의</w:t>
      </w:r>
      <w:r>
        <w:t xml:space="preserve"> </w:t>
      </w:r>
      <w:r>
        <w:t>풍경을</w:t>
      </w:r>
      <w:r>
        <w:t xml:space="preserve"> </w:t>
      </w:r>
      <w:r>
        <w:t>이야기할</w:t>
      </w:r>
      <w:r>
        <w:t xml:space="preserve"> </w:t>
      </w:r>
      <w:r>
        <w:t>것이다</w:t>
      </w:r>
      <w:r>
        <w:t>.</w:t>
      </w:r>
    </w:p>
    <w:p w14:paraId="0E6A2349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1</w:t>
      </w:r>
      <w:r>
        <w:t>호선의</w:t>
      </w:r>
      <w:r>
        <w:t xml:space="preserve"> </w:t>
      </w:r>
      <w:r>
        <w:t>특장점을</w:t>
      </w:r>
      <w:r>
        <w:t xml:space="preserve"> </w:t>
      </w:r>
      <w:r>
        <w:t>설명할</w:t>
      </w:r>
      <w:r>
        <w:t xml:space="preserve"> </w:t>
      </w:r>
      <w:r>
        <w:t>것이다</w:t>
      </w:r>
      <w:r>
        <w:t xml:space="preserve">. </w:t>
      </w:r>
    </w:p>
    <w:p w14:paraId="18D8638A" w14:textId="77777777" w:rsidR="003C7133" w:rsidRDefault="00000000">
      <w:pPr>
        <w:ind w:left="360"/>
      </w:pPr>
      <w:r>
        <w:t>정답</w:t>
      </w:r>
      <w:r>
        <w:t xml:space="preserve">: ② </w:t>
      </w:r>
      <w:r>
        <w:t>화자</w:t>
      </w:r>
      <w:r>
        <w:t>1</w:t>
      </w:r>
      <w:r>
        <w:t>은</w:t>
      </w:r>
      <w:r>
        <w:t xml:space="preserve"> 1</w:t>
      </w:r>
      <w:r>
        <w:t>호선의</w:t>
      </w:r>
      <w:r>
        <w:t xml:space="preserve"> </w:t>
      </w:r>
      <w:r>
        <w:t>풍경을</w:t>
      </w:r>
      <w:r>
        <w:t xml:space="preserve"> </w:t>
      </w:r>
      <w:r>
        <w:t>이야기할</w:t>
      </w:r>
      <w:r>
        <w:t xml:space="preserve"> </w:t>
      </w:r>
      <w:r>
        <w:t>것이다</w:t>
      </w:r>
      <w:r>
        <w:t>.</w:t>
      </w:r>
    </w:p>
    <w:p w14:paraId="406F6B91" w14:textId="77777777" w:rsidR="003C7133" w:rsidRDefault="00000000">
      <w:r>
        <w:br w:type="page"/>
      </w:r>
    </w:p>
    <w:p w14:paraId="0D7E69A1" w14:textId="77777777" w:rsidR="003C7133" w:rsidRDefault="00000000">
      <w:pPr>
        <w:pStyle w:val="Heading1"/>
      </w:pPr>
      <w:r>
        <w:lastRenderedPageBreak/>
        <w:t>8.</w:t>
      </w:r>
    </w:p>
    <w:p w14:paraId="45A6F1B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그럼</w:t>
      </w:r>
      <w:r>
        <w:t xml:space="preserve"> </w:t>
      </w:r>
      <w:r>
        <w:t>그렇게</w:t>
      </w:r>
      <w:r>
        <w:t xml:space="preserve"> </w:t>
      </w:r>
      <w:r>
        <w:t>제철</w:t>
      </w:r>
      <w:r>
        <w:t xml:space="preserve"> </w:t>
      </w:r>
      <w:r>
        <w:t>음식</w:t>
      </w:r>
      <w:r>
        <w:t xml:space="preserve"> </w:t>
      </w:r>
      <w:r>
        <w:t>구해서</w:t>
      </w:r>
      <w:r>
        <w:t xml:space="preserve"> </w:t>
      </w:r>
      <w:r>
        <w:t>집에서</w:t>
      </w:r>
      <w:r>
        <w:t xml:space="preserve"> </w:t>
      </w:r>
      <w:r>
        <w:t>요리하시는</w:t>
      </w:r>
      <w:r>
        <w:t xml:space="preserve"> </w:t>
      </w:r>
      <w:r>
        <w:t>거죠</w:t>
      </w:r>
      <w:r>
        <w:t>?</w:t>
      </w:r>
    </w:p>
    <w:p w14:paraId="309319F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 </w:t>
      </w:r>
      <w:r>
        <w:t>가급적</w:t>
      </w:r>
      <w:r>
        <w:t xml:space="preserve"> </w:t>
      </w:r>
      <w:r>
        <w:t>집에서</w:t>
      </w:r>
      <w:r>
        <w:t xml:space="preserve"> </w:t>
      </w:r>
      <w:r>
        <w:t>해</w:t>
      </w:r>
      <w:r>
        <w:t xml:space="preserve"> </w:t>
      </w:r>
      <w:r>
        <w:t>먹는</w:t>
      </w:r>
      <w:r>
        <w:t xml:space="preserve"> </w:t>
      </w:r>
      <w:r>
        <w:t>편이에요</w:t>
      </w:r>
      <w:r>
        <w:t xml:space="preserve">. </w:t>
      </w:r>
      <w:r>
        <w:t>잘</w:t>
      </w:r>
      <w:r>
        <w:t xml:space="preserve"> </w:t>
      </w:r>
      <w:r>
        <w:t>하지는</w:t>
      </w:r>
      <w:r>
        <w:t xml:space="preserve"> </w:t>
      </w:r>
      <w:r>
        <w:t>않지만</w:t>
      </w:r>
      <w:r>
        <w:t xml:space="preserve"> </w:t>
      </w:r>
      <w:r>
        <w:t>그냥</w:t>
      </w:r>
      <w:r>
        <w:t xml:space="preserve"> </w:t>
      </w:r>
      <w:r>
        <w:t>후다닥</w:t>
      </w:r>
      <w:r>
        <w:t xml:space="preserve"> </w:t>
      </w:r>
      <w:r>
        <w:t>한끼는</w:t>
      </w:r>
      <w:r>
        <w:t xml:space="preserve"> </w:t>
      </w:r>
      <w:r>
        <w:t>그럭저럭</w:t>
      </w:r>
      <w:r>
        <w:t xml:space="preserve"> </w:t>
      </w:r>
      <w:r>
        <w:t>해</w:t>
      </w:r>
      <w:r>
        <w:t xml:space="preserve"> </w:t>
      </w:r>
      <w:r>
        <w:t>먹어서요</w:t>
      </w:r>
    </w:p>
    <w:p w14:paraId="1657426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외식파세요</w:t>
      </w:r>
      <w:r>
        <w:t xml:space="preserve">? </w:t>
      </w:r>
      <w:r>
        <w:t>집밥파세요</w:t>
      </w:r>
      <w:r>
        <w:t>?</w:t>
      </w:r>
    </w:p>
    <w:p w14:paraId="2C9BACC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집밥이요</w:t>
      </w:r>
      <w:r>
        <w:t>..</w:t>
      </w:r>
      <w:r>
        <w:t>ㅎㅎ</w:t>
      </w:r>
    </w:p>
    <w:p w14:paraId="6B3F568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요리하는</w:t>
      </w:r>
      <w:r>
        <w:t xml:space="preserve"> </w:t>
      </w:r>
      <w:r>
        <w:t>것도</w:t>
      </w:r>
      <w:r>
        <w:t xml:space="preserve"> </w:t>
      </w:r>
      <w:r>
        <w:t>좋아해요</w:t>
      </w:r>
    </w:p>
    <w:p w14:paraId="77E87BB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그러시군요</w:t>
      </w:r>
      <w:r>
        <w:t xml:space="preserve">~ </w:t>
      </w:r>
      <w:r>
        <w:t>어떤</w:t>
      </w:r>
      <w:r>
        <w:t xml:space="preserve"> </w:t>
      </w:r>
      <w:r>
        <w:t>요리</w:t>
      </w:r>
      <w:r>
        <w:t xml:space="preserve"> </w:t>
      </w:r>
      <w:r>
        <w:t>즐겨하세요</w:t>
      </w:r>
      <w:r>
        <w:t xml:space="preserve">? </w:t>
      </w:r>
      <w:r>
        <w:t>저는</w:t>
      </w:r>
      <w:r>
        <w:t xml:space="preserve"> </w:t>
      </w:r>
      <w:r>
        <w:t>요즘</w:t>
      </w:r>
      <w:r>
        <w:t xml:space="preserve"> </w:t>
      </w:r>
      <w:r>
        <w:t>솥밥에</w:t>
      </w:r>
      <w:r>
        <w:t xml:space="preserve"> </w:t>
      </w:r>
      <w:r>
        <w:t>한창</w:t>
      </w:r>
      <w:r>
        <w:t xml:space="preserve"> </w:t>
      </w:r>
      <w:r>
        <w:t>빠져서</w:t>
      </w:r>
      <w:r>
        <w:t xml:space="preserve"> </w:t>
      </w:r>
      <w:r>
        <w:t>먹고</w:t>
      </w:r>
      <w:r>
        <w:t xml:space="preserve"> </w:t>
      </w:r>
      <w:r>
        <w:t>있어요</w:t>
      </w:r>
    </w:p>
    <w:p w14:paraId="2CE0397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그냥</w:t>
      </w:r>
      <w:r>
        <w:t xml:space="preserve"> </w:t>
      </w:r>
      <w:r>
        <w:t>기본</w:t>
      </w:r>
      <w:r>
        <w:t xml:space="preserve"> </w:t>
      </w:r>
      <w:r>
        <w:t>한식이요</w:t>
      </w:r>
      <w:r>
        <w:t xml:space="preserve">.. </w:t>
      </w:r>
      <w:r>
        <w:t>저도</w:t>
      </w:r>
      <w:r>
        <w:t xml:space="preserve"> </w:t>
      </w:r>
      <w:r>
        <w:t>요리를</w:t>
      </w:r>
      <w:r>
        <w:t xml:space="preserve"> </w:t>
      </w:r>
      <w:r>
        <w:t>잘하는건</w:t>
      </w:r>
      <w:r>
        <w:t xml:space="preserve"> </w:t>
      </w:r>
      <w:r>
        <w:t>아닌데</w:t>
      </w:r>
      <w:r>
        <w:t xml:space="preserve"> </w:t>
      </w:r>
      <w:r>
        <w:t>밖에서</w:t>
      </w:r>
      <w:r>
        <w:t xml:space="preserve"> </w:t>
      </w:r>
      <w:r>
        <w:t>사먹는</w:t>
      </w:r>
      <w:r>
        <w:t xml:space="preserve"> </w:t>
      </w:r>
      <w:r>
        <w:t>것보다</w:t>
      </w:r>
      <w:r>
        <w:t xml:space="preserve"> </w:t>
      </w:r>
      <w:r>
        <w:t>집에서</w:t>
      </w:r>
      <w:r>
        <w:t xml:space="preserve"> </w:t>
      </w:r>
      <w:r>
        <w:t>재료</w:t>
      </w:r>
      <w:r>
        <w:t xml:space="preserve"> </w:t>
      </w:r>
      <w:r>
        <w:t>가지고</w:t>
      </w:r>
      <w:r>
        <w:t xml:space="preserve"> </w:t>
      </w:r>
      <w:r>
        <w:t>요리하는</w:t>
      </w:r>
      <w:r>
        <w:t xml:space="preserve"> </w:t>
      </w:r>
      <w:r>
        <w:t>걸</w:t>
      </w:r>
      <w:r>
        <w:t xml:space="preserve"> </w:t>
      </w:r>
      <w:r>
        <w:t>즐기는</w:t>
      </w:r>
      <w:r>
        <w:t xml:space="preserve"> </w:t>
      </w:r>
      <w:r>
        <w:t>편이에요</w:t>
      </w:r>
      <w:r>
        <w:t>..</w:t>
      </w:r>
    </w:p>
    <w:p w14:paraId="31092D1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저와</w:t>
      </w:r>
      <w:r>
        <w:t xml:space="preserve"> </w:t>
      </w:r>
      <w:r>
        <w:t>비슷하시네요</w:t>
      </w:r>
      <w:r>
        <w:t xml:space="preserve">~ ^^ </w:t>
      </w:r>
      <w:r>
        <w:t>혹시</w:t>
      </w:r>
      <w:r>
        <w:t xml:space="preserve"> </w:t>
      </w:r>
      <w:r>
        <w:t>토마토</w:t>
      </w:r>
      <w:r>
        <w:t xml:space="preserve"> </w:t>
      </w:r>
      <w:r>
        <w:t>좋아하시면</w:t>
      </w:r>
      <w:r>
        <w:t xml:space="preserve"> </w:t>
      </w:r>
      <w:r>
        <w:t>토마토밥</w:t>
      </w:r>
      <w:r>
        <w:t xml:space="preserve"> </w:t>
      </w:r>
      <w:r>
        <w:t>한</w:t>
      </w:r>
      <w:r>
        <w:t xml:space="preserve"> </w:t>
      </w:r>
      <w:r>
        <w:t>번</w:t>
      </w:r>
      <w:r>
        <w:t xml:space="preserve"> </w:t>
      </w:r>
      <w:r>
        <w:t>해보셔요</w:t>
      </w:r>
      <w:r>
        <w:t xml:space="preserve">~ </w:t>
      </w:r>
      <w:r>
        <w:t>생각</w:t>
      </w:r>
      <w:r>
        <w:t xml:space="preserve"> </w:t>
      </w:r>
      <w:r>
        <w:t>외로</w:t>
      </w:r>
      <w:r>
        <w:t xml:space="preserve"> </w:t>
      </w:r>
      <w:r>
        <w:t>맛있어요</w:t>
      </w:r>
      <w:r>
        <w:t>.</w:t>
      </w:r>
    </w:p>
    <w:p w14:paraId="4812F72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</w:t>
      </w:r>
      <w:r>
        <w:t xml:space="preserve">~ </w:t>
      </w:r>
      <w:r>
        <w:t>토마토계란볶음은</w:t>
      </w:r>
      <w:r>
        <w:t xml:space="preserve"> </w:t>
      </w:r>
      <w:r>
        <w:t>많이</w:t>
      </w:r>
      <w:r>
        <w:t xml:space="preserve"> </w:t>
      </w:r>
      <w:r>
        <w:t>했었는데</w:t>
      </w:r>
      <w:r>
        <w:t xml:space="preserve">.. </w:t>
      </w:r>
      <w:r>
        <w:t>토마토밥은</w:t>
      </w:r>
      <w:r>
        <w:t xml:space="preserve"> </w:t>
      </w:r>
      <w:r>
        <w:t>생각도</w:t>
      </w:r>
      <w:r>
        <w:t xml:space="preserve"> </w:t>
      </w:r>
      <w:r>
        <w:t>못했네요</w:t>
      </w:r>
    </w:p>
    <w:p w14:paraId="1A9FCD4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집에</w:t>
      </w:r>
      <w:r>
        <w:t xml:space="preserve"> </w:t>
      </w:r>
      <w:r>
        <w:t>토마토</w:t>
      </w:r>
      <w:r>
        <w:t xml:space="preserve"> </w:t>
      </w:r>
      <w:r>
        <w:t>있는데</w:t>
      </w:r>
      <w:r>
        <w:t xml:space="preserve">  </w:t>
      </w:r>
      <w:r>
        <w:t>도전해봐야겠어요</w:t>
      </w:r>
    </w:p>
    <w:p w14:paraId="7F924B1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한</w:t>
      </w:r>
      <w:r>
        <w:t xml:space="preserve"> </w:t>
      </w:r>
      <w:r>
        <w:t>번</w:t>
      </w:r>
      <w:r>
        <w:t xml:space="preserve"> </w:t>
      </w:r>
      <w:r>
        <w:t>해보세요</w:t>
      </w:r>
      <w:r>
        <w:t xml:space="preserve">~ </w:t>
      </w:r>
      <w:r>
        <w:t>여름에</w:t>
      </w:r>
      <w:r>
        <w:t xml:space="preserve"> </w:t>
      </w:r>
      <w:r>
        <w:t>입맛</w:t>
      </w:r>
      <w:r>
        <w:t xml:space="preserve"> </w:t>
      </w:r>
      <w:r>
        <w:t>없을</w:t>
      </w:r>
      <w:r>
        <w:t xml:space="preserve"> </w:t>
      </w:r>
      <w:r>
        <w:t>때</w:t>
      </w:r>
      <w:r>
        <w:t xml:space="preserve"> </w:t>
      </w:r>
      <w:r>
        <w:t>간단하면서도</w:t>
      </w:r>
      <w:r>
        <w:t xml:space="preserve"> </w:t>
      </w:r>
      <w:r>
        <w:t>뭔가</w:t>
      </w:r>
      <w:r>
        <w:t xml:space="preserve"> </w:t>
      </w:r>
      <w:r>
        <w:t>차린</w:t>
      </w:r>
      <w:r>
        <w:t xml:space="preserve"> </w:t>
      </w:r>
      <w:r>
        <w:t>듯한</w:t>
      </w:r>
      <w:r>
        <w:t xml:space="preserve"> </w:t>
      </w:r>
      <w:r>
        <w:t>한끼</w:t>
      </w:r>
      <w:r>
        <w:t xml:space="preserve"> </w:t>
      </w:r>
      <w:r>
        <w:t>음식</w:t>
      </w:r>
      <w:r>
        <w:t xml:space="preserve"> </w:t>
      </w:r>
      <w:r>
        <w:t>드실</w:t>
      </w:r>
      <w:r>
        <w:t xml:space="preserve"> </w:t>
      </w:r>
      <w:r>
        <w:t>수</w:t>
      </w:r>
      <w:r>
        <w:t xml:space="preserve"> </w:t>
      </w:r>
      <w:r>
        <w:t>있어요</w:t>
      </w:r>
      <w:r>
        <w:t xml:space="preserve">. </w:t>
      </w:r>
      <w:r>
        <w:t>토마토</w:t>
      </w:r>
      <w:r>
        <w:t xml:space="preserve"> </w:t>
      </w:r>
      <w:r>
        <w:t>하나에</w:t>
      </w:r>
      <w:r>
        <w:t xml:space="preserve"> </w:t>
      </w:r>
      <w:r>
        <w:t>쌀</w:t>
      </w:r>
      <w:r>
        <w:t xml:space="preserve"> 1</w:t>
      </w:r>
      <w:r>
        <w:t>인분</w:t>
      </w:r>
      <w:r>
        <w:t xml:space="preserve"> </w:t>
      </w:r>
      <w:r>
        <w:t>잡으심</w:t>
      </w:r>
      <w:r>
        <w:t xml:space="preserve"> </w:t>
      </w:r>
      <w:r>
        <w:t>되어요</w:t>
      </w:r>
    </w:p>
    <w:p w14:paraId="2A58BE8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오호</w:t>
      </w:r>
      <w:r>
        <w:t xml:space="preserve">.. </w:t>
      </w:r>
      <w:r>
        <w:t>그러게요</w:t>
      </w:r>
      <w:r>
        <w:t xml:space="preserve"> </w:t>
      </w:r>
      <w:r>
        <w:t>꼭</w:t>
      </w:r>
      <w:r>
        <w:t xml:space="preserve"> </w:t>
      </w:r>
      <w:r>
        <w:t>해봐야겠어요</w:t>
      </w:r>
      <w:r>
        <w:t xml:space="preserve">.. </w:t>
      </w:r>
      <w:r>
        <w:t>새로운</w:t>
      </w:r>
      <w:r>
        <w:t xml:space="preserve"> </w:t>
      </w:r>
      <w:r>
        <w:t>요리에</w:t>
      </w:r>
      <w:r>
        <w:t xml:space="preserve"> </w:t>
      </w:r>
      <w:r>
        <w:t>도전하는</w:t>
      </w:r>
      <w:r>
        <w:t xml:space="preserve"> </w:t>
      </w:r>
      <w:r>
        <w:t>건</w:t>
      </w:r>
      <w:r>
        <w:t xml:space="preserve"> </w:t>
      </w:r>
      <w:r>
        <w:t>언제나</w:t>
      </w:r>
      <w:r>
        <w:t xml:space="preserve"> </w:t>
      </w:r>
      <w:r>
        <w:t>즐겁죠</w:t>
      </w:r>
      <w:r>
        <w:t>..</w:t>
      </w:r>
      <w:r>
        <w:t>ㅎㅎ</w:t>
      </w:r>
    </w:p>
    <w:p w14:paraId="2992FC6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그러다가</w:t>
      </w:r>
      <w:r>
        <w:t xml:space="preserve"> </w:t>
      </w:r>
      <w:r>
        <w:t>입에</w:t>
      </w:r>
      <w:r>
        <w:t xml:space="preserve"> </w:t>
      </w:r>
      <w:r>
        <w:t>맞는</w:t>
      </w:r>
      <w:r>
        <w:t xml:space="preserve"> </w:t>
      </w:r>
      <w:r>
        <w:t>거</w:t>
      </w:r>
      <w:r>
        <w:t xml:space="preserve"> </w:t>
      </w:r>
      <w:r>
        <w:t>발견하면</w:t>
      </w:r>
      <w:r>
        <w:t xml:space="preserve"> </w:t>
      </w:r>
      <w:r>
        <w:t>완전</w:t>
      </w:r>
      <w:r>
        <w:t xml:space="preserve"> </w:t>
      </w:r>
      <w:r>
        <w:t>좋구요</w:t>
      </w:r>
      <w:r>
        <w:t>~</w:t>
      </w:r>
    </w:p>
    <w:p w14:paraId="06EA5C8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~~ </w:t>
      </w:r>
      <w:r>
        <w:t>토마토</w:t>
      </w:r>
      <w:r>
        <w:t xml:space="preserve"> </w:t>
      </w:r>
      <w:r>
        <w:t>밥</w:t>
      </w:r>
      <w:r>
        <w:t xml:space="preserve"> </w:t>
      </w:r>
      <w:r>
        <w:t>하다가</w:t>
      </w:r>
      <w:r>
        <w:t xml:space="preserve"> </w:t>
      </w:r>
      <w:r>
        <w:t>거기에</w:t>
      </w:r>
      <w:r>
        <w:t xml:space="preserve"> </w:t>
      </w:r>
      <w:r>
        <w:t>버섯</w:t>
      </w:r>
      <w:r>
        <w:t xml:space="preserve"> </w:t>
      </w:r>
      <w:r>
        <w:t>조금</w:t>
      </w:r>
      <w:r>
        <w:t xml:space="preserve"> </w:t>
      </w:r>
      <w:r>
        <w:t>넣어도</w:t>
      </w:r>
      <w:r>
        <w:t xml:space="preserve"> </w:t>
      </w:r>
      <w:r>
        <w:t>좋고</w:t>
      </w:r>
      <w:r>
        <w:t xml:space="preserve"> </w:t>
      </w:r>
      <w:r>
        <w:t>톳</w:t>
      </w:r>
      <w:r>
        <w:t xml:space="preserve"> </w:t>
      </w:r>
      <w:r>
        <w:t>살짝</w:t>
      </w:r>
      <w:r>
        <w:t xml:space="preserve"> </w:t>
      </w:r>
      <w:r>
        <w:t>넣어도</w:t>
      </w:r>
      <w:r>
        <w:t xml:space="preserve"> </w:t>
      </w:r>
      <w:r>
        <w:t>좋구요</w:t>
      </w:r>
    </w:p>
    <w:p w14:paraId="67EB8D3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솥밥</w:t>
      </w:r>
      <w:r>
        <w:t xml:space="preserve"> </w:t>
      </w:r>
      <w:r>
        <w:t>하다보니</w:t>
      </w:r>
      <w:r>
        <w:t xml:space="preserve"> 1</w:t>
      </w:r>
      <w:r>
        <w:t>인용</w:t>
      </w:r>
      <w:r>
        <w:t xml:space="preserve"> </w:t>
      </w:r>
      <w:r>
        <w:t>솥밥</w:t>
      </w:r>
      <w:r>
        <w:t xml:space="preserve"> </w:t>
      </w:r>
      <w:r>
        <w:t>냄비로</w:t>
      </w:r>
      <w:r>
        <w:t xml:space="preserve"> </w:t>
      </w:r>
      <w:r>
        <w:t>내다보면</w:t>
      </w:r>
      <w:r>
        <w:t xml:space="preserve"> </w:t>
      </w:r>
      <w:r>
        <w:t>설거지</w:t>
      </w:r>
      <w:r>
        <w:t xml:space="preserve"> </w:t>
      </w:r>
      <w:r>
        <w:t>거리도</w:t>
      </w:r>
      <w:r>
        <w:t xml:space="preserve"> </w:t>
      </w:r>
      <w:r>
        <w:t>줄고</w:t>
      </w:r>
      <w:r>
        <w:t xml:space="preserve"> </w:t>
      </w:r>
      <w:r>
        <w:t>강추합니다</w:t>
      </w:r>
      <w:r>
        <w:t>^^</w:t>
      </w:r>
    </w:p>
    <w:p w14:paraId="5295545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솥밥만의</w:t>
      </w:r>
      <w:r>
        <w:t xml:space="preserve"> </w:t>
      </w:r>
      <w:r>
        <w:t>장점이</w:t>
      </w:r>
      <w:r>
        <w:t xml:space="preserve"> </w:t>
      </w:r>
      <w:r>
        <w:t>있죠</w:t>
      </w:r>
      <w:r>
        <w:t xml:space="preserve">.. </w:t>
      </w:r>
      <w:r>
        <w:t>저도</w:t>
      </w:r>
      <w:r>
        <w:t xml:space="preserve"> </w:t>
      </w:r>
      <w:r>
        <w:t>휘슬러</w:t>
      </w:r>
      <w:r>
        <w:t xml:space="preserve"> </w:t>
      </w:r>
      <w:r>
        <w:t>작은</w:t>
      </w:r>
      <w:r>
        <w:t xml:space="preserve"> </w:t>
      </w:r>
      <w:r>
        <w:t>밥솥</w:t>
      </w:r>
      <w:r>
        <w:t xml:space="preserve"> </w:t>
      </w:r>
      <w:r>
        <w:t>쓰고</w:t>
      </w:r>
      <w:r>
        <w:t xml:space="preserve"> </w:t>
      </w:r>
      <w:r>
        <w:t>있어요</w:t>
      </w:r>
      <w:r>
        <w:t xml:space="preserve">.. </w:t>
      </w:r>
      <w:r>
        <w:t>솥밥이</w:t>
      </w:r>
      <w:r>
        <w:t xml:space="preserve"> </w:t>
      </w:r>
      <w:r>
        <w:t>더</w:t>
      </w:r>
      <w:r>
        <w:t xml:space="preserve"> </w:t>
      </w:r>
      <w:r>
        <w:t>맛있어요</w:t>
      </w:r>
    </w:p>
    <w:p w14:paraId="45D173E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그죠</w:t>
      </w:r>
      <w:r>
        <w:t xml:space="preserve"> </w:t>
      </w:r>
      <w:r>
        <w:t>후딱</w:t>
      </w:r>
      <w:r>
        <w:t xml:space="preserve"> </w:t>
      </w:r>
      <w:r>
        <w:t>치우고</w:t>
      </w:r>
      <w:r>
        <w:t xml:space="preserve"> </w:t>
      </w:r>
      <w:r>
        <w:t>먹을</w:t>
      </w:r>
      <w:r>
        <w:t xml:space="preserve"> </w:t>
      </w:r>
      <w:r>
        <w:t>만큼</w:t>
      </w:r>
      <w:r>
        <w:t xml:space="preserve"> </w:t>
      </w:r>
      <w:r>
        <w:t>하고</w:t>
      </w:r>
      <w:r>
        <w:t>~~</w:t>
      </w:r>
    </w:p>
    <w:p w14:paraId="0F577C9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솥밥</w:t>
      </w:r>
      <w:r>
        <w:t xml:space="preserve"> </w:t>
      </w:r>
      <w:r>
        <w:t>매력있어요</w:t>
      </w:r>
    </w:p>
    <w:p w14:paraId="2A54993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</w:t>
      </w:r>
      <w:r>
        <w:t xml:space="preserve">.. </w:t>
      </w:r>
      <w:r>
        <w:t>저희</w:t>
      </w:r>
      <w:r>
        <w:t xml:space="preserve"> </w:t>
      </w:r>
      <w:r>
        <w:t>집에</w:t>
      </w:r>
      <w:r>
        <w:t xml:space="preserve"> </w:t>
      </w:r>
      <w:r>
        <w:t>전기밥솥</w:t>
      </w:r>
      <w:r>
        <w:t xml:space="preserve"> </w:t>
      </w:r>
      <w:r>
        <w:t>없앤지</w:t>
      </w:r>
      <w:r>
        <w:t xml:space="preserve"> </w:t>
      </w:r>
      <w:r>
        <w:t>꽤</w:t>
      </w:r>
      <w:r>
        <w:t xml:space="preserve"> </w:t>
      </w:r>
      <w:r>
        <w:t>됐어요</w:t>
      </w:r>
      <w:r>
        <w:t xml:space="preserve">.. </w:t>
      </w:r>
      <w:r>
        <w:t>오히려</w:t>
      </w:r>
      <w:r>
        <w:t xml:space="preserve"> </w:t>
      </w:r>
      <w:r>
        <w:t>저보고</w:t>
      </w:r>
      <w:r>
        <w:t xml:space="preserve"> </w:t>
      </w:r>
      <w:r>
        <w:t>전기밥솥으로</w:t>
      </w:r>
      <w:r>
        <w:t xml:space="preserve"> </w:t>
      </w:r>
      <w:r>
        <w:t>하라고</w:t>
      </w:r>
      <w:r>
        <w:t xml:space="preserve"> </w:t>
      </w:r>
      <w:r>
        <w:t>하면</w:t>
      </w:r>
      <w:r>
        <w:t xml:space="preserve"> </w:t>
      </w:r>
      <w:r>
        <w:t>잘</w:t>
      </w:r>
      <w:r>
        <w:t xml:space="preserve"> </w:t>
      </w:r>
      <w:r>
        <w:t>못할</w:t>
      </w:r>
      <w:r>
        <w:t xml:space="preserve"> </w:t>
      </w:r>
      <w:r>
        <w:t>거</w:t>
      </w:r>
      <w:r>
        <w:t xml:space="preserve"> </w:t>
      </w:r>
      <w:r>
        <w:t>같아요</w:t>
      </w:r>
      <w:r>
        <w:t>..</w:t>
      </w:r>
    </w:p>
    <w:p w14:paraId="0A87527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저도요</w:t>
      </w:r>
      <w:r>
        <w:t xml:space="preserve">~ </w:t>
      </w:r>
      <w:r>
        <w:t>전기밥솥</w:t>
      </w:r>
      <w:r>
        <w:t xml:space="preserve"> </w:t>
      </w:r>
      <w:r>
        <w:t>없애고</w:t>
      </w:r>
      <w:r>
        <w:t xml:space="preserve"> </w:t>
      </w:r>
      <w:r>
        <w:t>좀</w:t>
      </w:r>
      <w:r>
        <w:t xml:space="preserve"> </w:t>
      </w:r>
      <w:r>
        <w:t>많이</w:t>
      </w:r>
      <w:r>
        <w:t xml:space="preserve"> </w:t>
      </w:r>
      <w:r>
        <w:t>할</w:t>
      </w:r>
      <w:r>
        <w:t xml:space="preserve"> </w:t>
      </w:r>
      <w:r>
        <w:t>때</w:t>
      </w:r>
      <w:r>
        <w:t xml:space="preserve"> </w:t>
      </w:r>
      <w:r>
        <w:t>압력밥솥</w:t>
      </w:r>
      <w:r>
        <w:t xml:space="preserve"> </w:t>
      </w:r>
      <w:r>
        <w:t>쓰고</w:t>
      </w:r>
      <w:r>
        <w:t xml:space="preserve"> </w:t>
      </w:r>
      <w:r>
        <w:t>그때그때는</w:t>
      </w:r>
      <w:r>
        <w:t xml:space="preserve"> </w:t>
      </w:r>
      <w:r>
        <w:t>솥밥</w:t>
      </w:r>
      <w:r>
        <w:t xml:space="preserve"> </w:t>
      </w:r>
      <w:r>
        <w:t>하고</w:t>
      </w:r>
    </w:p>
    <w:p w14:paraId="04744806" w14:textId="77777777" w:rsidR="003C7133" w:rsidRDefault="003C7133"/>
    <w:p w14:paraId="7BFBD402" w14:textId="77777777" w:rsidR="003C7133" w:rsidRDefault="00000000">
      <w:pPr>
        <w:ind w:left="360"/>
      </w:pPr>
      <w:r>
        <w:t>카테고리</w:t>
      </w:r>
      <w:r>
        <w:t xml:space="preserve">: </w:t>
      </w:r>
      <w:r>
        <w:t>후행사건</w:t>
      </w:r>
    </w:p>
    <w:p w14:paraId="07015C06" w14:textId="77777777" w:rsidR="003C7133" w:rsidRDefault="003C7133"/>
    <w:p w14:paraId="5A33F911" w14:textId="77777777" w:rsidR="003C7133" w:rsidRDefault="00000000">
      <w:pPr>
        <w:ind w:left="360"/>
      </w:pPr>
      <w:r>
        <w:t>선지</w:t>
      </w:r>
      <w:r>
        <w:t>:</w:t>
      </w:r>
    </w:p>
    <w:p w14:paraId="16E6E56F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토마토</w:t>
      </w:r>
      <w:r>
        <w:t xml:space="preserve"> </w:t>
      </w:r>
      <w:r>
        <w:t>밥을</w:t>
      </w:r>
      <w:r>
        <w:t xml:space="preserve"> </w:t>
      </w:r>
      <w:r>
        <w:t>해</w:t>
      </w:r>
      <w:r>
        <w:t xml:space="preserve"> </w:t>
      </w:r>
      <w:r>
        <w:t>먹을</w:t>
      </w:r>
      <w:r>
        <w:t xml:space="preserve"> </w:t>
      </w:r>
      <w:r>
        <w:t>것이다</w:t>
      </w:r>
      <w:r>
        <w:t>.</w:t>
      </w:r>
    </w:p>
    <w:p w14:paraId="32FC8826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토마토</w:t>
      </w:r>
      <w:r>
        <w:t xml:space="preserve"> </w:t>
      </w:r>
      <w:r>
        <w:t>계란</w:t>
      </w:r>
      <w:r>
        <w:t xml:space="preserve"> </w:t>
      </w:r>
      <w:r>
        <w:t>볶음밥을</w:t>
      </w:r>
      <w:r>
        <w:t xml:space="preserve"> </w:t>
      </w:r>
      <w:r>
        <w:t>사</w:t>
      </w:r>
      <w:r>
        <w:t xml:space="preserve"> </w:t>
      </w:r>
      <w:r>
        <w:t>먹을</w:t>
      </w:r>
      <w:r>
        <w:t xml:space="preserve"> </w:t>
      </w:r>
      <w:r>
        <w:t>것이다</w:t>
      </w:r>
      <w:r>
        <w:t>.</w:t>
      </w:r>
    </w:p>
    <w:p w14:paraId="1CFFF5D2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집</w:t>
      </w:r>
      <w:r>
        <w:t xml:space="preserve"> </w:t>
      </w:r>
      <w:r>
        <w:t>베란다에</w:t>
      </w:r>
      <w:r>
        <w:t xml:space="preserve"> </w:t>
      </w:r>
      <w:r>
        <w:t>토마토를</w:t>
      </w:r>
      <w:r>
        <w:t xml:space="preserve"> </w:t>
      </w:r>
      <w:r>
        <w:t>심을</w:t>
      </w:r>
      <w:r>
        <w:t xml:space="preserve"> </w:t>
      </w:r>
      <w:r>
        <w:t>것이다</w:t>
      </w:r>
      <w:r>
        <w:t>.</w:t>
      </w:r>
    </w:p>
    <w:p w14:paraId="22862EDD" w14:textId="77777777" w:rsidR="003C7133" w:rsidRDefault="00000000">
      <w:pPr>
        <w:ind w:left="360"/>
      </w:pPr>
      <w:r>
        <w:t>정답</w:t>
      </w:r>
      <w:r>
        <w:t xml:space="preserve">: ① </w:t>
      </w:r>
      <w:r>
        <w:t>화자</w:t>
      </w:r>
      <w:r>
        <w:t>1</w:t>
      </w:r>
      <w:r>
        <w:t>은</w:t>
      </w:r>
      <w:r>
        <w:t xml:space="preserve"> </w:t>
      </w:r>
      <w:r>
        <w:t>토마토</w:t>
      </w:r>
      <w:r>
        <w:t xml:space="preserve"> </w:t>
      </w:r>
      <w:r>
        <w:t>밥을</w:t>
      </w:r>
      <w:r>
        <w:t xml:space="preserve"> </w:t>
      </w:r>
      <w:r>
        <w:t>해</w:t>
      </w:r>
      <w:r>
        <w:t xml:space="preserve"> </w:t>
      </w:r>
      <w:r>
        <w:t>먹을</w:t>
      </w:r>
      <w:r>
        <w:t xml:space="preserve"> </w:t>
      </w:r>
      <w:r>
        <w:t>것이다</w:t>
      </w:r>
      <w:r>
        <w:t>.</w:t>
      </w:r>
    </w:p>
    <w:p w14:paraId="10C0A942" w14:textId="77777777" w:rsidR="003C7133" w:rsidRDefault="00000000">
      <w:r>
        <w:br w:type="page"/>
      </w:r>
    </w:p>
    <w:p w14:paraId="4A29FBB4" w14:textId="77777777" w:rsidR="003C7133" w:rsidRDefault="00000000">
      <w:pPr>
        <w:pStyle w:val="Heading1"/>
      </w:pPr>
      <w:r>
        <w:lastRenderedPageBreak/>
        <w:t>9.</w:t>
      </w:r>
    </w:p>
    <w:p w14:paraId="47AA011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소개팅</w:t>
      </w:r>
      <w:r>
        <w:t xml:space="preserve"> </w:t>
      </w:r>
      <w:r>
        <w:t>해봤나요</w:t>
      </w:r>
    </w:p>
    <w:p w14:paraId="5FF9450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이상하다</w:t>
      </w:r>
      <w:r>
        <w:t xml:space="preserve"> </w:t>
      </w:r>
      <w:r>
        <w:t>생각하면서도</w:t>
      </w:r>
      <w:r>
        <w:t xml:space="preserve"> </w:t>
      </w:r>
      <w:r>
        <w:t>알겠다고</w:t>
      </w:r>
      <w:r>
        <w:t xml:space="preserve"> </w:t>
      </w:r>
      <w:r>
        <w:t>했는데</w:t>
      </w:r>
    </w:p>
    <w:p w14:paraId="78DAA7D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그래서요</w:t>
      </w:r>
    </w:p>
    <w:p w14:paraId="7765ABB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뒷</w:t>
      </w:r>
      <w:r>
        <w:t xml:space="preserve"> </w:t>
      </w:r>
      <w:r>
        <w:t>이야기</w:t>
      </w:r>
      <w:r>
        <w:t xml:space="preserve"> </w:t>
      </w:r>
      <w:r>
        <w:t>궁금</w:t>
      </w:r>
    </w:p>
    <w:p w14:paraId="12793F6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</w:t>
      </w:r>
      <w:r>
        <w:t xml:space="preserve"> </w:t>
      </w:r>
      <w:r>
        <w:t>아주머니께서</w:t>
      </w:r>
      <w:r>
        <w:t xml:space="preserve"> </w:t>
      </w:r>
      <w:r>
        <w:t>계속</w:t>
      </w:r>
      <w:r>
        <w:t xml:space="preserve"> </w:t>
      </w:r>
      <w:r>
        <w:t>집착을</w:t>
      </w:r>
      <w:r>
        <w:t xml:space="preserve"> </w:t>
      </w:r>
      <w:r>
        <w:t>하시더라고요</w:t>
      </w:r>
    </w:p>
    <w:p w14:paraId="50824DF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정말</w:t>
      </w:r>
      <w:r>
        <w:t xml:space="preserve"> </w:t>
      </w:r>
      <w:r>
        <w:t>정말</w:t>
      </w:r>
      <w:r>
        <w:t xml:space="preserve"> </w:t>
      </w:r>
      <w:r>
        <w:t>보내고</w:t>
      </w:r>
      <w:r>
        <w:t xml:space="preserve"> </w:t>
      </w:r>
      <w:r>
        <w:t>싶었나</w:t>
      </w:r>
      <w:r>
        <w:t xml:space="preserve"> </w:t>
      </w:r>
      <w:r>
        <w:t>보다</w:t>
      </w:r>
    </w:p>
    <w:p w14:paraId="31F6377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더</w:t>
      </w:r>
      <w:r>
        <w:t xml:space="preserve"> </w:t>
      </w:r>
      <w:r>
        <w:t>정</w:t>
      </w:r>
      <w:r>
        <w:t xml:space="preserve"> </w:t>
      </w:r>
      <w:r>
        <w:t>떨어지겠네요</w:t>
      </w:r>
    </w:p>
    <w:p w14:paraId="4DBA297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그러다가</w:t>
      </w:r>
      <w:r>
        <w:t xml:space="preserve"> </w:t>
      </w:r>
      <w:r>
        <w:t>결국에는</w:t>
      </w:r>
      <w:r>
        <w:t xml:space="preserve"> </w:t>
      </w:r>
      <w:r>
        <w:t>헤어진</w:t>
      </w:r>
      <w:r>
        <w:t xml:space="preserve"> </w:t>
      </w:r>
      <w:r>
        <w:t>이유를</w:t>
      </w:r>
      <w:r>
        <w:t xml:space="preserve"> </w:t>
      </w:r>
      <w:r>
        <w:t>알고</w:t>
      </w:r>
    </w:p>
    <w:p w14:paraId="79D6A42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제</w:t>
      </w:r>
      <w:r>
        <w:t xml:space="preserve"> </w:t>
      </w:r>
      <w:r>
        <w:t>친구한테</w:t>
      </w:r>
      <w:r>
        <w:t xml:space="preserve"> </w:t>
      </w:r>
      <w:r>
        <w:t>뭐라고</w:t>
      </w:r>
      <w:r>
        <w:t xml:space="preserve"> </w:t>
      </w:r>
      <w:r>
        <w:t>했는지</w:t>
      </w:r>
      <w:r>
        <w:t xml:space="preserve"> </w:t>
      </w:r>
      <w:r>
        <w:t>아시나요</w:t>
      </w:r>
    </w:p>
    <w:p w14:paraId="3A6392A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단념</w:t>
      </w:r>
      <w:r>
        <w:t xml:space="preserve"> </w:t>
      </w:r>
      <w:r>
        <w:t>했나요</w:t>
      </w:r>
    </w:p>
    <w:p w14:paraId="18FD021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아니요</w:t>
      </w:r>
      <w:r>
        <w:t xml:space="preserve"> </w:t>
      </w:r>
      <w:r>
        <w:t>첫째</w:t>
      </w:r>
      <w:r>
        <w:t xml:space="preserve"> </w:t>
      </w:r>
      <w:r>
        <w:t>아들</w:t>
      </w:r>
      <w:r>
        <w:t xml:space="preserve"> </w:t>
      </w:r>
      <w:r>
        <w:t>만나</w:t>
      </w:r>
      <w:r>
        <w:t xml:space="preserve"> </w:t>
      </w:r>
      <w:r>
        <w:t>보라고</w:t>
      </w:r>
      <w:r>
        <w:t xml:space="preserve"> </w:t>
      </w:r>
      <w:r>
        <w:t>했대요</w:t>
      </w:r>
    </w:p>
    <w:p w14:paraId="3D45A01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다음</w:t>
      </w:r>
      <w:r>
        <w:t xml:space="preserve"> </w:t>
      </w:r>
      <w:r>
        <w:t>달에</w:t>
      </w:r>
      <w:r>
        <w:t xml:space="preserve"> </w:t>
      </w:r>
      <w:r>
        <w:t>당장</w:t>
      </w:r>
      <w:r>
        <w:t xml:space="preserve"> </w:t>
      </w:r>
      <w:r>
        <w:t>시골</w:t>
      </w:r>
      <w:r>
        <w:t xml:space="preserve"> </w:t>
      </w:r>
      <w:r>
        <w:t>수</w:t>
      </w:r>
      <w:r>
        <w:t xml:space="preserve"> </w:t>
      </w:r>
      <w:r>
        <w:t>있다면서</w:t>
      </w:r>
    </w:p>
    <w:p w14:paraId="331A8E1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아이고</w:t>
      </w:r>
    </w:p>
    <w:p w14:paraId="1CCA8B2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너무</w:t>
      </w:r>
      <w:r>
        <w:t xml:space="preserve"> </w:t>
      </w:r>
      <w:r>
        <w:t>너무</w:t>
      </w:r>
      <w:r>
        <w:t xml:space="preserve"> </w:t>
      </w:r>
      <w:r>
        <w:t>싫다</w:t>
      </w:r>
    </w:p>
    <w:p w14:paraId="2149663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제</w:t>
      </w:r>
      <w:r>
        <w:t xml:space="preserve"> </w:t>
      </w:r>
      <w:r>
        <w:t>생각에</w:t>
      </w:r>
      <w:r>
        <w:t xml:space="preserve"> </w:t>
      </w:r>
      <w:r>
        <w:t>둘째</w:t>
      </w:r>
      <w:r>
        <w:t xml:space="preserve"> </w:t>
      </w:r>
      <w:r>
        <w:t>아들이</w:t>
      </w:r>
      <w:r>
        <w:t xml:space="preserve"> </w:t>
      </w:r>
      <w:r>
        <w:t>결혼이</w:t>
      </w:r>
      <w:r>
        <w:t xml:space="preserve"> </w:t>
      </w:r>
      <w:r>
        <w:t>예정되어</w:t>
      </w:r>
      <w:r>
        <w:t xml:space="preserve"> </w:t>
      </w:r>
      <w:r>
        <w:t>있는</w:t>
      </w:r>
      <w:r>
        <w:t xml:space="preserve"> </w:t>
      </w:r>
      <w:r>
        <w:t>상태에서</w:t>
      </w:r>
      <w:r>
        <w:t xml:space="preserve"> </w:t>
      </w:r>
      <w:r>
        <w:t>갑작스럽게</w:t>
      </w:r>
      <w:r>
        <w:t xml:space="preserve"> </w:t>
      </w:r>
      <w:r>
        <w:t>여자와</w:t>
      </w:r>
      <w:r>
        <w:t xml:space="preserve"> </w:t>
      </w:r>
      <w:r>
        <w:t>헤어지게</w:t>
      </w:r>
      <w:r>
        <w:t xml:space="preserve"> </w:t>
      </w:r>
      <w:r>
        <w:t>되었고</w:t>
      </w:r>
    </w:p>
    <w:p w14:paraId="17E2CF9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파워</w:t>
      </w:r>
      <w:r>
        <w:t xml:space="preserve"> </w:t>
      </w:r>
      <w:r>
        <w:t>난</w:t>
      </w:r>
      <w:r>
        <w:t xml:space="preserve"> </w:t>
      </w:r>
      <w:r>
        <w:t>상태인데</w:t>
      </w:r>
      <w:r>
        <w:t xml:space="preserve"> </w:t>
      </w:r>
      <w:r>
        <w:t>식장</w:t>
      </w:r>
      <w:r>
        <w:t xml:space="preserve"> </w:t>
      </w:r>
      <w:r>
        <w:t>취소가</w:t>
      </w:r>
      <w:r>
        <w:t xml:space="preserve"> </w:t>
      </w:r>
      <w:r>
        <w:t>안</w:t>
      </w:r>
      <w:r>
        <w:t xml:space="preserve"> </w:t>
      </w:r>
      <w:r>
        <w:t>된</w:t>
      </w:r>
      <w:r>
        <w:t xml:space="preserve"> </w:t>
      </w:r>
      <w:r>
        <w:t>상태에서</w:t>
      </w:r>
      <w:r>
        <w:t xml:space="preserve"> </w:t>
      </w:r>
      <w:r>
        <w:t>여자만</w:t>
      </w:r>
      <w:r>
        <w:t xml:space="preserve"> </w:t>
      </w:r>
      <w:r>
        <w:t>오면</w:t>
      </w:r>
      <w:r>
        <w:t xml:space="preserve"> </w:t>
      </w:r>
      <w:r>
        <w:t>되는</w:t>
      </w:r>
      <w:r>
        <w:t xml:space="preserve"> </w:t>
      </w:r>
      <w:r>
        <w:t>상태</w:t>
      </w:r>
      <w:r>
        <w:t xml:space="preserve"> </w:t>
      </w:r>
      <w:r>
        <w:t>어떤</w:t>
      </w:r>
      <w:r>
        <w:t xml:space="preserve"> </w:t>
      </w:r>
      <w:r>
        <w:t>것</w:t>
      </w:r>
      <w:r>
        <w:t xml:space="preserve"> </w:t>
      </w:r>
      <w:r>
        <w:t>같아요</w:t>
      </w:r>
    </w:p>
    <w:p w14:paraId="73422FD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진짜</w:t>
      </w:r>
      <w:r>
        <w:t xml:space="preserve"> </w:t>
      </w:r>
      <w:r>
        <w:t>그럴까요</w:t>
      </w:r>
      <w:r>
        <w:t xml:space="preserve"> </w:t>
      </w:r>
      <w:r>
        <w:t>소오름</w:t>
      </w:r>
    </w:p>
    <w:p w14:paraId="4D31309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그러니까</w:t>
      </w:r>
      <w:r>
        <w:t xml:space="preserve"> </w:t>
      </w:r>
      <w:r>
        <w:t>말을</w:t>
      </w:r>
      <w:r>
        <w:t xml:space="preserve"> </w:t>
      </w:r>
      <w:r>
        <w:t>그따구로</w:t>
      </w:r>
      <w:r>
        <w:t xml:space="preserve"> </w:t>
      </w:r>
      <w:r>
        <w:t>했겠죠</w:t>
      </w:r>
    </w:p>
    <w:p w14:paraId="73226F5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제</w:t>
      </w:r>
      <w:r>
        <w:t xml:space="preserve"> </w:t>
      </w:r>
      <w:r>
        <w:t>친구도</w:t>
      </w:r>
      <w:r>
        <w:t xml:space="preserve"> </w:t>
      </w:r>
      <w:r>
        <w:t>소름이라고</w:t>
      </w:r>
      <w:r>
        <w:t xml:space="preserve"> </w:t>
      </w:r>
      <w:r>
        <w:t>했지요</w:t>
      </w:r>
    </w:p>
    <w:p w14:paraId="0B155B6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세상엔</w:t>
      </w:r>
      <w:r>
        <w:t xml:space="preserve"> </w:t>
      </w:r>
      <w:r>
        <w:t>이상한</w:t>
      </w:r>
      <w:r>
        <w:t xml:space="preserve"> </w:t>
      </w:r>
      <w:r>
        <w:t>사람들이</w:t>
      </w:r>
      <w:r>
        <w:t xml:space="preserve"> </w:t>
      </w:r>
      <w:r>
        <w:t>정말</w:t>
      </w:r>
      <w:r>
        <w:t xml:space="preserve"> </w:t>
      </w:r>
      <w:r>
        <w:t>많은</w:t>
      </w:r>
      <w:r>
        <w:t xml:space="preserve"> </w:t>
      </w:r>
      <w:r>
        <w:t>것</w:t>
      </w:r>
      <w:r>
        <w:t xml:space="preserve"> </w:t>
      </w:r>
      <w:r>
        <w:t>같아요</w:t>
      </w:r>
    </w:p>
    <w:p w14:paraId="4D615F1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남자</w:t>
      </w:r>
      <w:r>
        <w:t xml:space="preserve"> </w:t>
      </w:r>
      <w:r>
        <w:t>만나기</w:t>
      </w:r>
      <w:r>
        <w:t xml:space="preserve"> </w:t>
      </w:r>
      <w:r>
        <w:t>무서운</w:t>
      </w:r>
      <w:r>
        <w:t xml:space="preserve"> </w:t>
      </w:r>
      <w:r>
        <w:t>세상입니다</w:t>
      </w:r>
    </w:p>
    <w:p w14:paraId="2B8A67F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맞아요</w:t>
      </w:r>
      <w:r>
        <w:t xml:space="preserve"> </w:t>
      </w:r>
      <w:r>
        <w:t>이상한</w:t>
      </w:r>
      <w:r>
        <w:t xml:space="preserve"> </w:t>
      </w:r>
      <w:r>
        <w:t>나라</w:t>
      </w:r>
      <w:r>
        <w:t xml:space="preserve"> </w:t>
      </w:r>
      <w:r>
        <w:t>줘</w:t>
      </w:r>
    </w:p>
    <w:p w14:paraId="77C39B23" w14:textId="77777777" w:rsidR="003C7133" w:rsidRDefault="003C7133"/>
    <w:p w14:paraId="26238C32" w14:textId="77777777" w:rsidR="003C7133" w:rsidRDefault="00000000">
      <w:pPr>
        <w:ind w:left="360"/>
      </w:pPr>
      <w:r>
        <w:t>카테고리</w:t>
      </w:r>
      <w:r>
        <w:t xml:space="preserve">: </w:t>
      </w:r>
      <w:r>
        <w:t>후행사건</w:t>
      </w:r>
    </w:p>
    <w:p w14:paraId="3CC62505" w14:textId="77777777" w:rsidR="003C7133" w:rsidRDefault="003C7133"/>
    <w:p w14:paraId="1886F5E7" w14:textId="77777777" w:rsidR="003C7133" w:rsidRDefault="00000000">
      <w:pPr>
        <w:ind w:left="360"/>
      </w:pPr>
      <w:r>
        <w:t>선지</w:t>
      </w:r>
      <w:r>
        <w:t>:</w:t>
      </w:r>
    </w:p>
    <w:p w14:paraId="0C946488" w14:textId="77777777" w:rsidR="003C7133" w:rsidRDefault="00000000">
      <w:pPr>
        <w:ind w:left="720"/>
      </w:pPr>
      <w:r>
        <w:lastRenderedPageBreak/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화자</w:t>
      </w:r>
      <w:r>
        <w:t>1</w:t>
      </w:r>
      <w:r>
        <w:t>의</w:t>
      </w:r>
      <w:r>
        <w:t xml:space="preserve"> </w:t>
      </w:r>
      <w:r>
        <w:t>친구가</w:t>
      </w:r>
      <w:r>
        <w:t xml:space="preserve"> </w:t>
      </w:r>
      <w:r>
        <w:t>왜</w:t>
      </w:r>
      <w:r>
        <w:t xml:space="preserve"> </w:t>
      </w:r>
      <w:r>
        <w:t>결혼했는지</w:t>
      </w:r>
      <w:r>
        <w:t xml:space="preserve"> </w:t>
      </w:r>
      <w:r>
        <w:t>물어볼</w:t>
      </w:r>
      <w:r>
        <w:t xml:space="preserve"> </w:t>
      </w:r>
      <w:r>
        <w:t>것이다</w:t>
      </w:r>
      <w:r>
        <w:t>.</w:t>
      </w:r>
    </w:p>
    <w:p w14:paraId="33E15F11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화자</w:t>
      </w:r>
      <w:r>
        <w:t>1</w:t>
      </w:r>
      <w:r>
        <w:t>의</w:t>
      </w:r>
      <w:r>
        <w:t xml:space="preserve"> </w:t>
      </w:r>
      <w:r>
        <w:t>친구가</w:t>
      </w:r>
      <w:r>
        <w:t xml:space="preserve"> </w:t>
      </w:r>
      <w:r>
        <w:t>겪은</w:t>
      </w:r>
      <w:r>
        <w:t xml:space="preserve"> </w:t>
      </w:r>
      <w:r>
        <w:t>이야기의</w:t>
      </w:r>
      <w:r>
        <w:t xml:space="preserve"> </w:t>
      </w:r>
      <w:r>
        <w:t>결말을</w:t>
      </w:r>
      <w:r>
        <w:t xml:space="preserve"> </w:t>
      </w:r>
      <w:r>
        <w:t>물어볼</w:t>
      </w:r>
      <w:r>
        <w:t xml:space="preserve"> </w:t>
      </w:r>
      <w:r>
        <w:t>것이다</w:t>
      </w:r>
      <w:r>
        <w:t>.</w:t>
      </w:r>
    </w:p>
    <w:p w14:paraId="6808E8B7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화자</w:t>
      </w:r>
      <w:r>
        <w:t>1</w:t>
      </w:r>
      <w:r>
        <w:t>이</w:t>
      </w:r>
      <w:r>
        <w:t xml:space="preserve"> </w:t>
      </w:r>
      <w:r>
        <w:t>겪은</w:t>
      </w:r>
      <w:r>
        <w:t xml:space="preserve"> </w:t>
      </w:r>
      <w:r>
        <w:t>이야기가</w:t>
      </w:r>
      <w:r>
        <w:t xml:space="preserve"> </w:t>
      </w:r>
      <w:r>
        <w:t>어떻게</w:t>
      </w:r>
      <w:r>
        <w:t xml:space="preserve"> </w:t>
      </w:r>
      <w:r>
        <w:t>끝났는지</w:t>
      </w:r>
      <w:r>
        <w:t xml:space="preserve"> </w:t>
      </w:r>
      <w:r>
        <w:t>물어볼</w:t>
      </w:r>
      <w:r>
        <w:t xml:space="preserve"> </w:t>
      </w:r>
      <w:r>
        <w:t>것이다</w:t>
      </w:r>
      <w:r>
        <w:t>.</w:t>
      </w:r>
    </w:p>
    <w:p w14:paraId="38D490A5" w14:textId="77777777" w:rsidR="003C7133" w:rsidRDefault="00000000">
      <w:pPr>
        <w:ind w:left="360"/>
      </w:pPr>
      <w:r>
        <w:t>정답</w:t>
      </w:r>
      <w:r>
        <w:t xml:space="preserve">: ② </w:t>
      </w:r>
      <w:r>
        <w:t>화자</w:t>
      </w:r>
      <w:r>
        <w:t>2</w:t>
      </w:r>
      <w:r>
        <w:t>는</w:t>
      </w:r>
      <w:r>
        <w:t xml:space="preserve"> </w:t>
      </w:r>
      <w:r>
        <w:t>화자</w:t>
      </w:r>
      <w:r>
        <w:t>1</w:t>
      </w:r>
      <w:r>
        <w:t>의</w:t>
      </w:r>
      <w:r>
        <w:t xml:space="preserve"> </w:t>
      </w:r>
      <w:r>
        <w:t>친구가</w:t>
      </w:r>
      <w:r>
        <w:t xml:space="preserve"> </w:t>
      </w:r>
      <w:r>
        <w:t>겪은</w:t>
      </w:r>
      <w:r>
        <w:t xml:space="preserve"> </w:t>
      </w:r>
      <w:r>
        <w:t>이야기의</w:t>
      </w:r>
      <w:r>
        <w:t xml:space="preserve"> </w:t>
      </w:r>
      <w:r>
        <w:t>결말을</w:t>
      </w:r>
      <w:r>
        <w:t xml:space="preserve"> </w:t>
      </w:r>
      <w:r>
        <w:t>물어볼</w:t>
      </w:r>
      <w:r>
        <w:t xml:space="preserve"> </w:t>
      </w:r>
      <w:r>
        <w:t>것이다</w:t>
      </w:r>
      <w:r>
        <w:t>.</w:t>
      </w:r>
    </w:p>
    <w:p w14:paraId="4DBDCD74" w14:textId="77777777" w:rsidR="003C7133" w:rsidRDefault="00000000">
      <w:r>
        <w:br w:type="page"/>
      </w:r>
    </w:p>
    <w:p w14:paraId="057FA7DF" w14:textId="77777777" w:rsidR="003C7133" w:rsidRDefault="00000000">
      <w:pPr>
        <w:pStyle w:val="Heading1"/>
      </w:pPr>
      <w:r>
        <w:lastRenderedPageBreak/>
        <w:t>10.</w:t>
      </w:r>
    </w:p>
    <w:p w14:paraId="0D57C97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여행</w:t>
      </w:r>
      <w:r>
        <w:t xml:space="preserve"> </w:t>
      </w:r>
      <w:r>
        <w:t>좋아하시나요</w:t>
      </w:r>
      <w:r>
        <w:t>??</w:t>
      </w:r>
    </w:p>
    <w:p w14:paraId="7BD9921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원래</w:t>
      </w:r>
      <w:r>
        <w:t xml:space="preserve"> </w:t>
      </w:r>
      <w:r>
        <w:t>별로</w:t>
      </w:r>
      <w:r>
        <w:t xml:space="preserve"> </w:t>
      </w:r>
      <w:r>
        <w:t>안좋아했었는데</w:t>
      </w:r>
    </w:p>
    <w:p w14:paraId="64C6090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코로나</w:t>
      </w:r>
      <w:r>
        <w:t xml:space="preserve"> </w:t>
      </w:r>
      <w:r>
        <w:t>시기를</w:t>
      </w:r>
      <w:r>
        <w:t xml:space="preserve"> </w:t>
      </w:r>
      <w:r>
        <w:t>보내다보니</w:t>
      </w:r>
      <w:r>
        <w:t xml:space="preserve"> </w:t>
      </w:r>
      <w:r>
        <w:t>여행</w:t>
      </w:r>
      <w:r>
        <w:t xml:space="preserve"> </w:t>
      </w:r>
      <w:r>
        <w:t>가고싶어졌어요</w:t>
      </w:r>
      <w:r>
        <w:t>!</w:t>
      </w:r>
    </w:p>
    <w:p w14:paraId="1C54D31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제일</w:t>
      </w:r>
      <w:r>
        <w:t xml:space="preserve"> </w:t>
      </w:r>
      <w:r>
        <w:t>최근에</w:t>
      </w:r>
      <w:r>
        <w:t xml:space="preserve"> </w:t>
      </w:r>
      <w:r>
        <w:t>어디로</w:t>
      </w:r>
      <w:r>
        <w:t xml:space="preserve"> </w:t>
      </w:r>
      <w:r>
        <w:t>여행가셨어요</w:t>
      </w:r>
      <w:r>
        <w:t>??</w:t>
      </w:r>
    </w:p>
    <w:p w14:paraId="7D33F89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저는</w:t>
      </w:r>
      <w:r>
        <w:t xml:space="preserve"> </w:t>
      </w:r>
      <w:r>
        <w:t>제주도요</w:t>
      </w:r>
      <w:r>
        <w:t>!</w:t>
      </w:r>
    </w:p>
    <w:p w14:paraId="4DD5B39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제주도</w:t>
      </w:r>
      <w:r>
        <w:t xml:space="preserve"> </w:t>
      </w:r>
      <w:r>
        <w:t>어디가</w:t>
      </w:r>
      <w:r>
        <w:t xml:space="preserve"> </w:t>
      </w:r>
      <w:r>
        <w:t>제일</w:t>
      </w:r>
      <w:r>
        <w:t xml:space="preserve"> </w:t>
      </w:r>
      <w:r>
        <w:t>좋으셨어요</w:t>
      </w:r>
      <w:r>
        <w:t>??</w:t>
      </w:r>
    </w:p>
    <w:p w14:paraId="1A5895B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협재해수욕장</w:t>
      </w:r>
      <w:r>
        <w:t xml:space="preserve"> </w:t>
      </w:r>
      <w:r>
        <w:t>가서</w:t>
      </w:r>
      <w:r>
        <w:t xml:space="preserve"> </w:t>
      </w:r>
      <w:r>
        <w:t>일몰보고온게</w:t>
      </w:r>
      <w:r>
        <w:t xml:space="preserve"> </w:t>
      </w:r>
      <w:r>
        <w:t>제일</w:t>
      </w:r>
      <w:r>
        <w:t xml:space="preserve"> </w:t>
      </w:r>
      <w:r>
        <w:t>기억에</w:t>
      </w:r>
      <w:r>
        <w:t xml:space="preserve"> </w:t>
      </w:r>
      <w:r>
        <w:t>남아요</w:t>
      </w:r>
      <w:r>
        <w:t>!</w:t>
      </w:r>
    </w:p>
    <w:p w14:paraId="5374FEE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일몰</w:t>
      </w:r>
      <w:r>
        <w:t xml:space="preserve"> </w:t>
      </w:r>
      <w:r>
        <w:t>너무</w:t>
      </w:r>
      <w:r>
        <w:t xml:space="preserve"> </w:t>
      </w:r>
      <w:r>
        <w:t>멋있네요</w:t>
      </w:r>
      <w:r>
        <w:t>!</w:t>
      </w:r>
    </w:p>
    <w:p w14:paraId="4A63A0D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제주도는</w:t>
      </w:r>
      <w:r>
        <w:t xml:space="preserve"> </w:t>
      </w:r>
      <w:r>
        <w:t>갈때마다</w:t>
      </w:r>
      <w:r>
        <w:t xml:space="preserve"> </w:t>
      </w:r>
      <w:r>
        <w:t>바다가</w:t>
      </w:r>
      <w:r>
        <w:t xml:space="preserve"> </w:t>
      </w:r>
      <w:r>
        <w:t>너무</w:t>
      </w:r>
      <w:r>
        <w:t xml:space="preserve"> </w:t>
      </w:r>
      <w:r>
        <w:t>예쁜것같아요</w:t>
      </w:r>
      <w:r>
        <w:t>!</w:t>
      </w:r>
    </w:p>
    <w:p w14:paraId="6B1DFF1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맞아요</w:t>
      </w:r>
      <w:r>
        <w:t>!</w:t>
      </w:r>
    </w:p>
    <w:p w14:paraId="78CF1A6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바다가</w:t>
      </w:r>
      <w:r>
        <w:t xml:space="preserve"> </w:t>
      </w:r>
      <w:r>
        <w:t>엄청</w:t>
      </w:r>
      <w:r>
        <w:t xml:space="preserve"> </w:t>
      </w:r>
      <w:r>
        <w:t>깨끗하고</w:t>
      </w:r>
    </w:p>
    <w:p w14:paraId="3C34923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풍경도</w:t>
      </w:r>
      <w:r>
        <w:t xml:space="preserve"> </w:t>
      </w:r>
      <w:r>
        <w:t>예뻐서</w:t>
      </w:r>
      <w:r>
        <w:t xml:space="preserve"> </w:t>
      </w:r>
      <w:r>
        <w:t>좋았어요</w:t>
      </w:r>
    </w:p>
    <w:p w14:paraId="47D96B9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맛집도</w:t>
      </w:r>
      <w:r>
        <w:t xml:space="preserve"> </w:t>
      </w:r>
      <w:r>
        <w:t>엄청</w:t>
      </w:r>
      <w:r>
        <w:t xml:space="preserve"> </w:t>
      </w:r>
      <w:r>
        <w:t>많지</w:t>
      </w:r>
      <w:r>
        <w:t xml:space="preserve"> </w:t>
      </w:r>
      <w:r>
        <w:t>않나요</w:t>
      </w:r>
      <w:r>
        <w:t>??</w:t>
      </w:r>
    </w:p>
    <w:p w14:paraId="7B01817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전</w:t>
      </w:r>
      <w:r>
        <w:t xml:space="preserve"> </w:t>
      </w:r>
      <w:r>
        <w:t>제주도에서</w:t>
      </w:r>
      <w:r>
        <w:t xml:space="preserve"> </w:t>
      </w:r>
      <w:r>
        <w:t>갈치구이</w:t>
      </w:r>
      <w:r>
        <w:t xml:space="preserve"> </w:t>
      </w:r>
      <w:r>
        <w:t>너무</w:t>
      </w:r>
      <w:r>
        <w:t xml:space="preserve"> </w:t>
      </w:r>
      <w:r>
        <w:t>맛있게</w:t>
      </w:r>
      <w:r>
        <w:t xml:space="preserve"> </w:t>
      </w:r>
      <w:r>
        <w:t>먹었어요</w:t>
      </w:r>
    </w:p>
    <w:p w14:paraId="03D12EA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맞아요</w:t>
      </w:r>
      <w:r>
        <w:t xml:space="preserve">~~ </w:t>
      </w:r>
      <w:r>
        <w:t>어딜가든</w:t>
      </w:r>
      <w:r>
        <w:t xml:space="preserve"> </w:t>
      </w:r>
      <w:r>
        <w:t>분위기</w:t>
      </w:r>
      <w:r>
        <w:t xml:space="preserve"> </w:t>
      </w:r>
      <w:r>
        <w:t>좋고</w:t>
      </w:r>
      <w:r>
        <w:t xml:space="preserve"> </w:t>
      </w:r>
      <w:r>
        <w:t>맛있어요</w:t>
      </w:r>
    </w:p>
    <w:p w14:paraId="0AF807A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협재</w:t>
      </w:r>
      <w:r>
        <w:t xml:space="preserve"> </w:t>
      </w:r>
      <w:r>
        <w:t>바로</w:t>
      </w:r>
      <w:r>
        <w:t xml:space="preserve"> </w:t>
      </w:r>
      <w:r>
        <w:t>근처에</w:t>
      </w:r>
      <w:r>
        <w:t xml:space="preserve"> </w:t>
      </w:r>
      <w:r>
        <w:t>있는</w:t>
      </w:r>
      <w:r>
        <w:t xml:space="preserve"> </w:t>
      </w:r>
      <w:r>
        <w:t>식당에서</w:t>
      </w:r>
      <w:r>
        <w:t xml:space="preserve"> </w:t>
      </w:r>
      <w:r>
        <w:t>고등어구이를</w:t>
      </w:r>
      <w:r>
        <w:t xml:space="preserve"> </w:t>
      </w:r>
      <w:r>
        <w:t>먹었는데</w:t>
      </w:r>
      <w:r>
        <w:t xml:space="preserve"> </w:t>
      </w:r>
      <w:r>
        <w:t>제가</w:t>
      </w:r>
      <w:r>
        <w:t xml:space="preserve"> </w:t>
      </w:r>
      <w:r>
        <w:t>먹었던</w:t>
      </w:r>
      <w:r>
        <w:t xml:space="preserve"> </w:t>
      </w:r>
      <w:r>
        <w:t>고등어구이중에</w:t>
      </w:r>
      <w:r>
        <w:t xml:space="preserve"> </w:t>
      </w:r>
      <w:r>
        <w:t>제일</w:t>
      </w:r>
      <w:r>
        <w:t xml:space="preserve"> </w:t>
      </w:r>
      <w:r>
        <w:t>맛있었어요</w:t>
      </w:r>
    </w:p>
    <w:p w14:paraId="684A479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비린맛</w:t>
      </w:r>
      <w:r>
        <w:t xml:space="preserve"> </w:t>
      </w:r>
      <w:r>
        <w:t>하나도</w:t>
      </w:r>
      <w:r>
        <w:t xml:space="preserve"> </w:t>
      </w:r>
      <w:r>
        <w:t>안나고</w:t>
      </w:r>
      <w:r>
        <w:t xml:space="preserve"> </w:t>
      </w:r>
      <w:r>
        <w:t>스테이크먹는것처럼</w:t>
      </w:r>
      <w:r>
        <w:t xml:space="preserve"> </w:t>
      </w:r>
      <w:r>
        <w:t>부드럽더라구요</w:t>
      </w:r>
    </w:p>
    <w:p w14:paraId="04AA49D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</w:t>
      </w:r>
      <w:r>
        <w:t xml:space="preserve"> </w:t>
      </w:r>
      <w:r>
        <w:t>해산물</w:t>
      </w:r>
      <w:r>
        <w:t xml:space="preserve"> </w:t>
      </w:r>
      <w:r>
        <w:t>너무</w:t>
      </w:r>
      <w:r>
        <w:t xml:space="preserve"> </w:t>
      </w:r>
      <w:r>
        <w:t>좋아하는데</w:t>
      </w:r>
      <w:r>
        <w:t xml:space="preserve"> </w:t>
      </w:r>
      <w:r>
        <w:t>담에</w:t>
      </w:r>
      <w:r>
        <w:t xml:space="preserve"> </w:t>
      </w:r>
      <w:r>
        <w:t>제주도</w:t>
      </w:r>
      <w:r>
        <w:t xml:space="preserve"> </w:t>
      </w:r>
      <w:r>
        <w:t>갈일이</w:t>
      </w:r>
      <w:r>
        <w:t xml:space="preserve"> </w:t>
      </w:r>
      <w:r>
        <w:t>있으면</w:t>
      </w:r>
      <w:r>
        <w:t xml:space="preserve"> </w:t>
      </w:r>
      <w:r>
        <w:t>꼭</w:t>
      </w:r>
      <w:r>
        <w:t xml:space="preserve"> </w:t>
      </w:r>
      <w:r>
        <w:t>가봐야겠어요</w:t>
      </w:r>
      <w:r>
        <w:t>!</w:t>
      </w:r>
    </w:p>
    <w:p w14:paraId="13DFCE5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스테이크정도면</w:t>
      </w:r>
      <w:r>
        <w:t xml:space="preserve"> </w:t>
      </w:r>
      <w:r>
        <w:t>엄청</w:t>
      </w:r>
      <w:r>
        <w:t xml:space="preserve"> </w:t>
      </w:r>
      <w:r>
        <w:t>맛있깄어요</w:t>
      </w:r>
      <w:r>
        <w:t>!</w:t>
      </w:r>
    </w:p>
    <w:p w14:paraId="0BFAD40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넴</w:t>
      </w:r>
      <w:r>
        <w:t xml:space="preserve">! </w:t>
      </w:r>
      <w:r>
        <w:t>삼춘네</w:t>
      </w:r>
      <w:r>
        <w:t xml:space="preserve"> </w:t>
      </w:r>
      <w:r>
        <w:t>횟집이던가</w:t>
      </w:r>
      <w:r>
        <w:t xml:space="preserve">..? </w:t>
      </w:r>
      <w:r>
        <w:t>그런</w:t>
      </w:r>
      <w:r>
        <w:t xml:space="preserve"> </w:t>
      </w:r>
      <w:r>
        <w:t>이름이었어요</w:t>
      </w:r>
    </w:p>
    <w:p w14:paraId="30A4681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코스요리처럼</w:t>
      </w:r>
      <w:r>
        <w:t xml:space="preserve"> </w:t>
      </w:r>
      <w:r>
        <w:t>나오는데</w:t>
      </w:r>
      <w:r>
        <w:t xml:space="preserve"> </w:t>
      </w:r>
      <w:r>
        <w:t>맛있더라구여</w:t>
      </w:r>
    </w:p>
    <w:p w14:paraId="2E39C42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저장해놓고</w:t>
      </w:r>
      <w:r>
        <w:t xml:space="preserve"> </w:t>
      </w:r>
      <w:r>
        <w:t>제주도</w:t>
      </w:r>
      <w:r>
        <w:t xml:space="preserve"> </w:t>
      </w:r>
      <w:r>
        <w:t>갈때</w:t>
      </w:r>
      <w:r>
        <w:t xml:space="preserve"> </w:t>
      </w:r>
      <w:r>
        <w:t>꼭</w:t>
      </w:r>
      <w:r>
        <w:t xml:space="preserve"> </w:t>
      </w:r>
      <w:r>
        <w:t>가봐야겠어요ㅎㅎㅎ</w:t>
      </w:r>
    </w:p>
    <w:p w14:paraId="79279DF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맛집정보</w:t>
      </w:r>
      <w:r>
        <w:t xml:space="preserve"> </w:t>
      </w:r>
      <w:r>
        <w:t>감사합니다</w:t>
      </w:r>
    </w:p>
    <w:p w14:paraId="7FE38EE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네네ㅋㅋㅋ</w:t>
      </w:r>
      <w:r>
        <w:t xml:space="preserve"> </w:t>
      </w:r>
      <w:r>
        <w:t>갈치구이</w:t>
      </w:r>
      <w:r>
        <w:t xml:space="preserve"> </w:t>
      </w:r>
      <w:r>
        <w:t>맛집은</w:t>
      </w:r>
      <w:r>
        <w:t xml:space="preserve"> </w:t>
      </w:r>
      <w:r>
        <w:t>어딘가요</w:t>
      </w:r>
      <w:r>
        <w:t>?</w:t>
      </w:r>
    </w:p>
    <w:p w14:paraId="57EE181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춘심이네</w:t>
      </w:r>
      <w:r>
        <w:t xml:space="preserve"> </w:t>
      </w:r>
      <w:r>
        <w:t>맛있게</w:t>
      </w:r>
      <w:r>
        <w:t xml:space="preserve"> </w:t>
      </w:r>
      <w:r>
        <w:t>먹었어요ㅋㅋㅋ</w:t>
      </w:r>
    </w:p>
    <w:p w14:paraId="641F4B60" w14:textId="77777777" w:rsidR="003C7133" w:rsidRDefault="003C7133"/>
    <w:p w14:paraId="1F9B88FB" w14:textId="77777777" w:rsidR="003C7133" w:rsidRDefault="00000000">
      <w:pPr>
        <w:ind w:left="360"/>
      </w:pPr>
      <w:r>
        <w:t>카테고리</w:t>
      </w:r>
      <w:r>
        <w:t xml:space="preserve">: </w:t>
      </w:r>
      <w:r>
        <w:t>후행사건</w:t>
      </w:r>
    </w:p>
    <w:p w14:paraId="2CE2B643" w14:textId="77777777" w:rsidR="003C7133" w:rsidRDefault="003C7133"/>
    <w:p w14:paraId="10770135" w14:textId="77777777" w:rsidR="003C7133" w:rsidRDefault="00000000">
      <w:pPr>
        <w:ind w:left="360"/>
      </w:pPr>
      <w:r>
        <w:t>선지</w:t>
      </w:r>
      <w:r>
        <w:t>:</w:t>
      </w:r>
    </w:p>
    <w:p w14:paraId="40761210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화자</w:t>
      </w:r>
      <w:r>
        <w:t>2</w:t>
      </w:r>
      <w:r>
        <w:t>와</w:t>
      </w:r>
      <w:r>
        <w:t xml:space="preserve"> </w:t>
      </w:r>
      <w:r>
        <w:t>갔던</w:t>
      </w:r>
      <w:r>
        <w:t xml:space="preserve"> </w:t>
      </w:r>
      <w:r>
        <w:t>식당의</w:t>
      </w:r>
      <w:r>
        <w:t xml:space="preserve"> </w:t>
      </w:r>
      <w:r>
        <w:t>후기를</w:t>
      </w:r>
      <w:r>
        <w:t xml:space="preserve"> </w:t>
      </w:r>
      <w:r>
        <w:t>작성할</w:t>
      </w:r>
      <w:r>
        <w:t xml:space="preserve"> </w:t>
      </w:r>
      <w:r>
        <w:t>것이다</w:t>
      </w:r>
      <w:r>
        <w:t>.</w:t>
      </w:r>
    </w:p>
    <w:p w14:paraId="0C9FD86A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제주도</w:t>
      </w:r>
      <w:r>
        <w:t xml:space="preserve"> </w:t>
      </w:r>
      <w:r>
        <w:t>여행</w:t>
      </w:r>
      <w:r>
        <w:t xml:space="preserve"> </w:t>
      </w:r>
      <w:r>
        <w:t>계획에서</w:t>
      </w:r>
      <w:r>
        <w:t xml:space="preserve"> </w:t>
      </w:r>
      <w:r>
        <w:t>횟집</w:t>
      </w:r>
      <w:r>
        <w:t xml:space="preserve"> </w:t>
      </w:r>
      <w:r>
        <w:t>방문을</w:t>
      </w:r>
      <w:r>
        <w:t xml:space="preserve"> </w:t>
      </w:r>
      <w:r>
        <w:t>제외할</w:t>
      </w:r>
      <w:r>
        <w:t xml:space="preserve"> </w:t>
      </w:r>
      <w:r>
        <w:t>것이다</w:t>
      </w:r>
      <w:r>
        <w:t>.</w:t>
      </w:r>
    </w:p>
    <w:p w14:paraId="6B3E23DC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화자</w:t>
      </w:r>
      <w:r>
        <w:t>2</w:t>
      </w:r>
      <w:r>
        <w:t>가</w:t>
      </w:r>
      <w:r>
        <w:t xml:space="preserve"> </w:t>
      </w:r>
      <w:r>
        <w:t>말해준</w:t>
      </w:r>
      <w:r>
        <w:t xml:space="preserve"> </w:t>
      </w:r>
      <w:r>
        <w:t>식당을</w:t>
      </w:r>
      <w:r>
        <w:t xml:space="preserve"> </w:t>
      </w:r>
      <w:r>
        <w:t>메모해</w:t>
      </w:r>
      <w:r>
        <w:t xml:space="preserve"> </w:t>
      </w:r>
      <w:r>
        <w:t>둘</w:t>
      </w:r>
      <w:r>
        <w:t xml:space="preserve"> </w:t>
      </w:r>
      <w:r>
        <w:t>것이다</w:t>
      </w:r>
      <w:r>
        <w:t>.</w:t>
      </w:r>
    </w:p>
    <w:p w14:paraId="49F2A875" w14:textId="77777777" w:rsidR="003C7133" w:rsidRDefault="00000000">
      <w:pPr>
        <w:ind w:left="360"/>
      </w:pPr>
      <w:r>
        <w:t>정답</w:t>
      </w:r>
      <w:r>
        <w:t xml:space="preserve">: ③ </w:t>
      </w:r>
      <w:r>
        <w:t>화자</w:t>
      </w:r>
      <w:r>
        <w:t>1</w:t>
      </w:r>
      <w:r>
        <w:t>은</w:t>
      </w:r>
      <w:r>
        <w:t xml:space="preserve"> </w:t>
      </w:r>
      <w:r>
        <w:t>화자</w:t>
      </w:r>
      <w:r>
        <w:t>2</w:t>
      </w:r>
      <w:r>
        <w:t>가</w:t>
      </w:r>
      <w:r>
        <w:t xml:space="preserve"> </w:t>
      </w:r>
      <w:r>
        <w:t>말해준</w:t>
      </w:r>
      <w:r>
        <w:t xml:space="preserve"> </w:t>
      </w:r>
      <w:r>
        <w:t>식당을</w:t>
      </w:r>
      <w:r>
        <w:t xml:space="preserve"> </w:t>
      </w:r>
      <w:r>
        <w:t>메모해</w:t>
      </w:r>
      <w:r>
        <w:t xml:space="preserve"> </w:t>
      </w:r>
      <w:r>
        <w:t>둘</w:t>
      </w:r>
      <w:r>
        <w:t xml:space="preserve"> </w:t>
      </w:r>
      <w:r>
        <w:t>것이다</w:t>
      </w:r>
      <w:r>
        <w:t>.</w:t>
      </w:r>
    </w:p>
    <w:p w14:paraId="7D355BCE" w14:textId="77777777" w:rsidR="003C7133" w:rsidRDefault="00000000">
      <w:r>
        <w:br w:type="page"/>
      </w:r>
    </w:p>
    <w:p w14:paraId="030FDCBC" w14:textId="77777777" w:rsidR="003C7133" w:rsidRDefault="00000000">
      <w:pPr>
        <w:pStyle w:val="Heading1"/>
      </w:pPr>
      <w:r>
        <w:lastRenderedPageBreak/>
        <w:t>11.</w:t>
      </w:r>
    </w:p>
    <w:p w14:paraId="1293C52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흰가루</w:t>
      </w:r>
      <w:r>
        <w:t xml:space="preserve"> </w:t>
      </w:r>
      <w:r>
        <w:t>묻어잇어요</w:t>
      </w:r>
      <w:r>
        <w:t>!</w:t>
      </w:r>
    </w:p>
    <w:p w14:paraId="4A0047F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생크림이랑</w:t>
      </w:r>
      <w:r>
        <w:t xml:space="preserve"> </w:t>
      </w:r>
      <w:r>
        <w:t>커스터드가</w:t>
      </w:r>
      <w:r>
        <w:t xml:space="preserve"> </w:t>
      </w:r>
      <w:r>
        <w:t>잇는데</w:t>
      </w:r>
      <w:r>
        <w:t xml:space="preserve"> </w:t>
      </w:r>
      <w:r>
        <w:t>저는</w:t>
      </w:r>
      <w:r>
        <w:t xml:space="preserve"> </w:t>
      </w:r>
      <w:r>
        <w:t>생크림이더맛잇더라구요</w:t>
      </w:r>
    </w:p>
    <w:p w14:paraId="07D669F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</w:t>
      </w:r>
      <w:r>
        <w:t xml:space="preserve"> </w:t>
      </w:r>
      <w:r>
        <w:t>저</w:t>
      </w:r>
      <w:r>
        <w:t xml:space="preserve"> </w:t>
      </w:r>
      <w:r>
        <w:t>그리고</w:t>
      </w:r>
      <w:r>
        <w:t xml:space="preserve"> </w:t>
      </w:r>
      <w:r>
        <w:t>아까</w:t>
      </w:r>
      <w:r>
        <w:t xml:space="preserve"> </w:t>
      </w:r>
      <w:r>
        <w:t>밀당녀라</w:t>
      </w:r>
      <w:r>
        <w:t xml:space="preserve"> </w:t>
      </w:r>
      <w:r>
        <w:t>하셨는데</w:t>
      </w:r>
      <w:r>
        <w:t xml:space="preserve"> </w:t>
      </w:r>
      <w:r>
        <w:t>저</w:t>
      </w:r>
      <w:r>
        <w:t xml:space="preserve"> </w:t>
      </w:r>
      <w:r>
        <w:t>남자에요</w:t>
      </w:r>
      <w:r>
        <w:t>.</w:t>
      </w:r>
      <w:r>
        <w:br/>
      </w:r>
      <w:r>
        <w:t>오해하실까봐</w:t>
      </w:r>
      <w:r>
        <w:t xml:space="preserve"> </w:t>
      </w:r>
      <w:r>
        <w:t>미리</w:t>
      </w:r>
      <w:r>
        <w:t xml:space="preserve"> </w:t>
      </w:r>
      <w:r>
        <w:t>말씀드려요</w:t>
      </w:r>
      <w:r>
        <w:br/>
      </w:r>
      <w:r>
        <w:t>그</w:t>
      </w:r>
      <w:r>
        <w:t xml:space="preserve"> </w:t>
      </w:r>
      <w:r>
        <w:t>저</w:t>
      </w:r>
      <w:r>
        <w:t xml:space="preserve"> </w:t>
      </w:r>
      <w:r>
        <w:t>드립치는거라</w:t>
      </w:r>
      <w:r>
        <w:t xml:space="preserve"> </w:t>
      </w:r>
      <w:r>
        <w:t>별</w:t>
      </w:r>
      <w:r>
        <w:t xml:space="preserve"> </w:t>
      </w:r>
      <w:r>
        <w:t>의미</w:t>
      </w:r>
      <w:r>
        <w:t xml:space="preserve"> </w:t>
      </w:r>
      <w:r>
        <w:t>없는거라</w:t>
      </w:r>
      <w:r>
        <w:t xml:space="preserve">.. </w:t>
      </w:r>
      <w:r>
        <w:t>혹시</w:t>
      </w:r>
      <w:r>
        <w:t xml:space="preserve"> </w:t>
      </w:r>
      <w:r>
        <w:t>불쾌하셨다면</w:t>
      </w:r>
      <w:r>
        <w:t xml:space="preserve"> </w:t>
      </w:r>
      <w:r>
        <w:t>미리</w:t>
      </w:r>
      <w:r>
        <w:t xml:space="preserve"> </w:t>
      </w:r>
      <w:r>
        <w:t>사과드릴게요</w:t>
      </w:r>
      <w:r>
        <w:t xml:space="preserve">. </w:t>
      </w:r>
      <w:r>
        <w:t>이게</w:t>
      </w:r>
      <w:r>
        <w:t xml:space="preserve"> </w:t>
      </w:r>
      <w:r>
        <w:t>좀</w:t>
      </w:r>
      <w:r>
        <w:t xml:space="preserve"> </w:t>
      </w:r>
      <w:r>
        <w:t>편한</w:t>
      </w:r>
      <w:r>
        <w:t xml:space="preserve"> </w:t>
      </w:r>
      <w:r>
        <w:t>분위기가</w:t>
      </w:r>
      <w:r>
        <w:t xml:space="preserve"> </w:t>
      </w:r>
      <w:r>
        <w:t>되어야</w:t>
      </w:r>
      <w:r>
        <w:t xml:space="preserve"> </w:t>
      </w:r>
      <w:r>
        <w:t>대화가</w:t>
      </w:r>
      <w:r>
        <w:t xml:space="preserve"> </w:t>
      </w:r>
      <w:r>
        <w:t>잘</w:t>
      </w:r>
      <w:r>
        <w:t xml:space="preserve"> </w:t>
      </w:r>
      <w:r>
        <w:t>이어져서</w:t>
      </w:r>
      <w:r>
        <w:t xml:space="preserve">.. </w:t>
      </w:r>
      <w:r>
        <w:t>가까워졌다</w:t>
      </w:r>
      <w:r>
        <w:t xml:space="preserve"> </w:t>
      </w:r>
      <w:r>
        <w:t>어쨌</w:t>
      </w:r>
    </w:p>
    <w:p w14:paraId="47ABCCE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오해하지않으시겠지만</w:t>
      </w:r>
      <w:r>
        <w:t xml:space="preserve"> </w:t>
      </w:r>
      <w:r>
        <w:t>오해</w:t>
      </w:r>
      <w:r>
        <w:t xml:space="preserve"> </w:t>
      </w:r>
      <w:r>
        <w:t>없으시길바래서</w:t>
      </w:r>
      <w:r>
        <w:t xml:space="preserve"> </w:t>
      </w:r>
      <w:r>
        <w:t>말씀드리는거에요</w:t>
      </w:r>
    </w:p>
    <w:p w14:paraId="24E1494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도넛은</w:t>
      </w:r>
      <w:r>
        <w:t xml:space="preserve"> </w:t>
      </w:r>
      <w:r>
        <w:t>다</w:t>
      </w:r>
      <w:r>
        <w:t xml:space="preserve"> </w:t>
      </w:r>
      <w:r>
        <w:t>맛있는거</w:t>
      </w:r>
      <w:r>
        <w:t xml:space="preserve"> </w:t>
      </w:r>
      <w:r>
        <w:t>같아요</w:t>
      </w:r>
    </w:p>
    <w:p w14:paraId="71C631C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아뇨</w:t>
      </w:r>
      <w:r>
        <w:t xml:space="preserve"> </w:t>
      </w:r>
      <w:r>
        <w:t>전혀</w:t>
      </w:r>
      <w:r>
        <w:t xml:space="preserve"> </w:t>
      </w:r>
      <w:r>
        <w:t>불쾌하거나</w:t>
      </w:r>
      <w:r>
        <w:t xml:space="preserve"> </w:t>
      </w:r>
      <w:r>
        <w:t>오해한</w:t>
      </w:r>
      <w:r>
        <w:t xml:space="preserve"> </w:t>
      </w:r>
      <w:r>
        <w:t>거</w:t>
      </w:r>
      <w:r>
        <w:t xml:space="preserve"> </w:t>
      </w:r>
      <w:r>
        <w:t>없엇어요</w:t>
      </w:r>
      <w:r>
        <w:t xml:space="preserve">! </w:t>
      </w:r>
      <w:r>
        <w:t>제가</w:t>
      </w:r>
      <w:r>
        <w:t xml:space="preserve"> </w:t>
      </w:r>
      <w:r>
        <w:t>성급하게</w:t>
      </w:r>
      <w:r>
        <w:t xml:space="preserve"> </w:t>
      </w:r>
      <w:r>
        <w:t>여자분이라</w:t>
      </w:r>
      <w:r>
        <w:t xml:space="preserve"> </w:t>
      </w:r>
      <w:r>
        <w:t>단정하고</w:t>
      </w:r>
      <w:r>
        <w:t xml:space="preserve"> </w:t>
      </w:r>
      <w:r>
        <w:t>밀당녀라고</w:t>
      </w:r>
      <w:r>
        <w:t xml:space="preserve"> </w:t>
      </w:r>
      <w:r>
        <w:t>해서</w:t>
      </w:r>
      <w:r>
        <w:t xml:space="preserve"> </w:t>
      </w:r>
      <w:r>
        <w:t>마음</w:t>
      </w:r>
      <w:r>
        <w:t xml:space="preserve"> </w:t>
      </w:r>
      <w:r>
        <w:t>불편하시게</w:t>
      </w:r>
      <w:r>
        <w:t xml:space="preserve"> </w:t>
      </w:r>
      <w:r>
        <w:t>만들엇네요</w:t>
      </w:r>
      <w:r>
        <w:t xml:space="preserve">.. </w:t>
      </w:r>
      <w:r>
        <w:t>죄송해요ㅠ</w:t>
      </w:r>
    </w:p>
    <w:p w14:paraId="5B71074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아니에요</w:t>
      </w:r>
    </w:p>
    <w:p w14:paraId="1A30C9B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불편하지않았는데</w:t>
      </w:r>
      <w:r>
        <w:t xml:space="preserve"> </w:t>
      </w:r>
      <w:r>
        <w:t>나중에</w:t>
      </w:r>
      <w:r>
        <w:t xml:space="preserve"> </w:t>
      </w:r>
      <w:r>
        <w:t>남자인거</w:t>
      </w:r>
      <w:r>
        <w:t xml:space="preserve"> </w:t>
      </w:r>
      <w:r>
        <w:t>아시고</w:t>
      </w:r>
      <w:r>
        <w:t xml:space="preserve"> </w:t>
      </w:r>
      <w:r>
        <w:t>배신감같은거</w:t>
      </w:r>
      <w:r>
        <w:t xml:space="preserve"> </w:t>
      </w:r>
      <w:r>
        <w:t>느끼실까봐</w:t>
      </w:r>
    </w:p>
    <w:p w14:paraId="5CB66D2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도넛</w:t>
      </w:r>
      <w:r>
        <w:t xml:space="preserve"> </w:t>
      </w:r>
      <w:r>
        <w:t>맛잇죠</w:t>
      </w:r>
      <w:r>
        <w:t xml:space="preserve"> </w:t>
      </w:r>
      <w:r>
        <w:t>랜디스도넛도</w:t>
      </w:r>
      <w:r>
        <w:t xml:space="preserve"> </w:t>
      </w:r>
      <w:r>
        <w:t>유명한데</w:t>
      </w:r>
    </w:p>
    <w:p w14:paraId="5D8679E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먹어보고싶어요</w:t>
      </w:r>
    </w:p>
    <w:p w14:paraId="0AFFCC7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랜디스</w:t>
      </w:r>
      <w:r>
        <w:t xml:space="preserve"> </w:t>
      </w:r>
      <w:r>
        <w:t>도넛은</w:t>
      </w:r>
      <w:r>
        <w:t xml:space="preserve"> </w:t>
      </w:r>
      <w:r>
        <w:t>어떤가요</w:t>
      </w:r>
    </w:p>
    <w:p w14:paraId="1252DB0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처음들어보는데</w:t>
      </w:r>
    </w:p>
    <w:p w14:paraId="0FA8619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거긴</w:t>
      </w:r>
      <w:r>
        <w:t xml:space="preserve"> </w:t>
      </w:r>
      <w:r>
        <w:t>뭐가</w:t>
      </w:r>
      <w:r>
        <w:t xml:space="preserve"> </w:t>
      </w:r>
      <w:r>
        <w:t>맛있나요</w:t>
      </w:r>
    </w:p>
    <w:p w14:paraId="49B3FE5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친구</w:t>
      </w:r>
      <w:r>
        <w:t xml:space="preserve"> </w:t>
      </w:r>
      <w:r>
        <w:t>말로는</w:t>
      </w:r>
      <w:r>
        <w:t xml:space="preserve"> </w:t>
      </w:r>
      <w:r>
        <w:t>맛잇대요</w:t>
      </w:r>
      <w:r>
        <w:t xml:space="preserve"> !</w:t>
      </w:r>
    </w:p>
    <w:p w14:paraId="1930794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ㅋㅋㅋㅋㅋㅋㅋㅋ직접</w:t>
      </w:r>
      <w:r>
        <w:t xml:space="preserve"> </w:t>
      </w:r>
      <w:r>
        <w:t>드셔보신거</w:t>
      </w:r>
      <w:r>
        <w:t xml:space="preserve"> </w:t>
      </w:r>
      <w:r>
        <w:t>아니셨냐고</w:t>
      </w:r>
    </w:p>
    <w:p w14:paraId="73A9DC2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어떤게</w:t>
      </w:r>
      <w:r>
        <w:t xml:space="preserve"> </w:t>
      </w:r>
      <w:r>
        <w:t>맛있다고</w:t>
      </w:r>
      <w:r>
        <w:t xml:space="preserve"> </w:t>
      </w:r>
      <w:r>
        <w:t>하시던가요</w:t>
      </w:r>
    </w:p>
    <w:p w14:paraId="566ECC6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메뉴까진</w:t>
      </w:r>
      <w:r>
        <w:t xml:space="preserve"> </w:t>
      </w:r>
      <w:r>
        <w:t>기억이</w:t>
      </w:r>
      <w:r>
        <w:t xml:space="preserve"> </w:t>
      </w:r>
      <w:r>
        <w:t>나지</w:t>
      </w:r>
      <w:r>
        <w:t xml:space="preserve"> </w:t>
      </w:r>
      <w:r>
        <w:t>않아요</w:t>
      </w:r>
      <w:r>
        <w:t xml:space="preserve">.... </w:t>
      </w:r>
      <w:r>
        <w:t>ㅋㅋㅋㅋㅋㅋㅋ</w:t>
      </w:r>
    </w:p>
    <w:p w14:paraId="73A58E1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그저</w:t>
      </w:r>
      <w:r>
        <w:t xml:space="preserve"> </w:t>
      </w:r>
      <w:r>
        <w:t>가게명을</w:t>
      </w:r>
      <w:r>
        <w:t xml:space="preserve"> </w:t>
      </w:r>
      <w:r>
        <w:t>메모해둘</w:t>
      </w:r>
      <w:r>
        <w:t xml:space="preserve"> </w:t>
      </w:r>
      <w:r>
        <w:t>뿐</w:t>
      </w:r>
      <w:r>
        <w:t xml:space="preserve"> </w:t>
      </w:r>
      <w:r>
        <w:t>ㅋㅋㅋㅋㅋㅋ</w:t>
      </w:r>
    </w:p>
    <w:p w14:paraId="314A264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그럼</w:t>
      </w:r>
      <w:r>
        <w:t xml:space="preserve"> </w:t>
      </w:r>
      <w:r>
        <w:t>나중에</w:t>
      </w:r>
      <w:r>
        <w:t xml:space="preserve"> </w:t>
      </w:r>
      <w:r>
        <w:t>가서</w:t>
      </w:r>
      <w:r>
        <w:t xml:space="preserve"> </w:t>
      </w:r>
      <w:r>
        <w:t>직접</w:t>
      </w:r>
      <w:r>
        <w:t xml:space="preserve"> </w:t>
      </w:r>
      <w:r>
        <w:t>먹어보는걸로ㅋㅋㅋ</w:t>
      </w:r>
    </w:p>
    <w:p w14:paraId="04AA9A8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</w:t>
      </w:r>
      <w:r>
        <w:t xml:space="preserve"> </w:t>
      </w:r>
      <w:r>
        <w:t>약간</w:t>
      </w:r>
      <w:r>
        <w:t xml:space="preserve"> </w:t>
      </w:r>
      <w:r>
        <w:t>크리스피도넛도</w:t>
      </w:r>
      <w:r>
        <w:t xml:space="preserve"> </w:t>
      </w:r>
      <w:r>
        <w:t>좋아해요</w:t>
      </w:r>
    </w:p>
    <w:p w14:paraId="1FF6094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기본도넛</w:t>
      </w:r>
      <w:r>
        <w:t xml:space="preserve">  </w:t>
      </w:r>
      <w:r>
        <w:t>설탕코팅</w:t>
      </w:r>
      <w:r>
        <w:t xml:space="preserve"> </w:t>
      </w:r>
      <w:r>
        <w:t>되어있는거</w:t>
      </w:r>
      <w:r>
        <w:t xml:space="preserve"> </w:t>
      </w:r>
      <w:r>
        <w:t>그거</w:t>
      </w:r>
      <w:r>
        <w:t xml:space="preserve"> </w:t>
      </w:r>
      <w:r>
        <w:t>너무</w:t>
      </w:r>
      <w:r>
        <w:t xml:space="preserve"> </w:t>
      </w:r>
      <w:r>
        <w:t>맛있어요</w:t>
      </w:r>
    </w:p>
    <w:p w14:paraId="3CCDB38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크리스피</w:t>
      </w:r>
      <w:r>
        <w:t xml:space="preserve"> </w:t>
      </w:r>
      <w:r>
        <w:t>맛잇죠</w:t>
      </w:r>
    </w:p>
    <w:p w14:paraId="3A6DA66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맞아요</w:t>
      </w:r>
      <w:r>
        <w:t xml:space="preserve"> </w:t>
      </w:r>
      <w:r>
        <w:t>기본이</w:t>
      </w:r>
      <w:r>
        <w:t xml:space="preserve"> </w:t>
      </w:r>
      <w:r>
        <w:t>짱이에요</w:t>
      </w:r>
    </w:p>
    <w:p w14:paraId="1B966FA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또</w:t>
      </w:r>
      <w:r>
        <w:t xml:space="preserve"> </w:t>
      </w:r>
      <w:r>
        <w:t>다른거</w:t>
      </w:r>
      <w:r>
        <w:t xml:space="preserve"> </w:t>
      </w:r>
      <w:r>
        <w:t>좋아하시는거</w:t>
      </w:r>
      <w:r>
        <w:t xml:space="preserve"> </w:t>
      </w:r>
      <w:r>
        <w:t>있으세요</w:t>
      </w:r>
    </w:p>
    <w:p w14:paraId="75461B27" w14:textId="77777777" w:rsidR="003C7133" w:rsidRDefault="00000000">
      <w:pPr>
        <w:spacing w:after="0"/>
        <w:ind w:left="360"/>
      </w:pPr>
      <w:r>
        <w:lastRenderedPageBreak/>
        <w:t>화자</w:t>
      </w:r>
      <w:r>
        <w:t xml:space="preserve">2: </w:t>
      </w:r>
      <w:r>
        <w:t>전</w:t>
      </w:r>
      <w:r>
        <w:t xml:space="preserve"> </w:t>
      </w:r>
      <w:r>
        <w:t>좋아해요</w:t>
      </w:r>
    </w:p>
    <w:p w14:paraId="1D8C9DE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부침개</w:t>
      </w:r>
    </w:p>
    <w:p w14:paraId="3693898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김치전</w:t>
      </w:r>
      <w:r>
        <w:t xml:space="preserve"> </w:t>
      </w:r>
      <w:r>
        <w:t>파전</w:t>
      </w:r>
    </w:p>
    <w:p w14:paraId="5510DB1C" w14:textId="77777777" w:rsidR="003C7133" w:rsidRDefault="003C7133"/>
    <w:p w14:paraId="02B2A8CD" w14:textId="77777777" w:rsidR="003C7133" w:rsidRDefault="00000000">
      <w:pPr>
        <w:ind w:left="360"/>
      </w:pPr>
      <w:r>
        <w:t>카테고리</w:t>
      </w:r>
      <w:r>
        <w:t xml:space="preserve">: </w:t>
      </w:r>
      <w:r>
        <w:t>후행사건</w:t>
      </w:r>
    </w:p>
    <w:p w14:paraId="1B027BF8" w14:textId="77777777" w:rsidR="003C7133" w:rsidRDefault="003C7133"/>
    <w:p w14:paraId="495A951D" w14:textId="77777777" w:rsidR="003C7133" w:rsidRDefault="00000000">
      <w:pPr>
        <w:ind w:left="360"/>
      </w:pPr>
      <w:r>
        <w:t>선지</w:t>
      </w:r>
      <w:r>
        <w:t>:</w:t>
      </w:r>
    </w:p>
    <w:p w14:paraId="331756F9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랜디스</w:t>
      </w:r>
      <w:r>
        <w:t xml:space="preserve"> </w:t>
      </w:r>
      <w:r>
        <w:t>도넛을</w:t>
      </w:r>
      <w:r>
        <w:t xml:space="preserve"> </w:t>
      </w:r>
      <w:r>
        <w:t>먹으러</w:t>
      </w:r>
      <w:r>
        <w:t xml:space="preserve"> </w:t>
      </w:r>
      <w:r>
        <w:t>갈</w:t>
      </w:r>
      <w:r>
        <w:t xml:space="preserve"> </w:t>
      </w:r>
      <w:r>
        <w:t>것이다</w:t>
      </w:r>
      <w:r>
        <w:t>.</w:t>
      </w:r>
    </w:p>
    <w:p w14:paraId="21705557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먹다</w:t>
      </w:r>
      <w:r>
        <w:t xml:space="preserve"> </w:t>
      </w:r>
      <w:r>
        <w:t>남은</w:t>
      </w:r>
      <w:r>
        <w:t xml:space="preserve"> </w:t>
      </w:r>
      <w:r>
        <w:t>랜디스</w:t>
      </w:r>
      <w:r>
        <w:t xml:space="preserve"> </w:t>
      </w:r>
      <w:r>
        <w:t>도넛을</w:t>
      </w:r>
      <w:r>
        <w:t xml:space="preserve"> </w:t>
      </w:r>
      <w:r>
        <w:t>먹을</w:t>
      </w:r>
      <w:r>
        <w:t xml:space="preserve"> </w:t>
      </w:r>
      <w:r>
        <w:t>것이다</w:t>
      </w:r>
      <w:r>
        <w:t>.</w:t>
      </w:r>
    </w:p>
    <w:p w14:paraId="6D86BE00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랜디스</w:t>
      </w:r>
      <w:r>
        <w:t xml:space="preserve"> </w:t>
      </w:r>
      <w:r>
        <w:t>도넛</w:t>
      </w:r>
      <w:r>
        <w:t xml:space="preserve"> </w:t>
      </w:r>
      <w:r>
        <w:t>매장으로</w:t>
      </w:r>
      <w:r>
        <w:t xml:space="preserve"> </w:t>
      </w:r>
      <w:r>
        <w:t>출근할</w:t>
      </w:r>
      <w:r>
        <w:t xml:space="preserve"> </w:t>
      </w:r>
      <w:r>
        <w:t>것이다</w:t>
      </w:r>
      <w:r>
        <w:t>.</w:t>
      </w:r>
    </w:p>
    <w:p w14:paraId="6533E635" w14:textId="77777777" w:rsidR="003C7133" w:rsidRDefault="00000000">
      <w:pPr>
        <w:ind w:left="360"/>
      </w:pPr>
      <w:r>
        <w:t>정답</w:t>
      </w:r>
      <w:r>
        <w:t xml:space="preserve">: ① </w:t>
      </w:r>
      <w:r>
        <w:t>화자</w:t>
      </w:r>
      <w:r>
        <w:t>2</w:t>
      </w:r>
      <w:r>
        <w:t>는</w:t>
      </w:r>
      <w:r>
        <w:t xml:space="preserve"> </w:t>
      </w:r>
      <w:r>
        <w:t>랜디스</w:t>
      </w:r>
      <w:r>
        <w:t xml:space="preserve"> </w:t>
      </w:r>
      <w:r>
        <w:t>도넛을</w:t>
      </w:r>
      <w:r>
        <w:t xml:space="preserve"> </w:t>
      </w:r>
      <w:r>
        <w:t>먹으러</w:t>
      </w:r>
      <w:r>
        <w:t xml:space="preserve"> </w:t>
      </w:r>
      <w:r>
        <w:t>갈</w:t>
      </w:r>
      <w:r>
        <w:t xml:space="preserve"> </w:t>
      </w:r>
      <w:r>
        <w:t>것이다</w:t>
      </w:r>
      <w:r>
        <w:t>.</w:t>
      </w:r>
    </w:p>
    <w:p w14:paraId="131361CA" w14:textId="77777777" w:rsidR="003C7133" w:rsidRDefault="00000000">
      <w:r>
        <w:br w:type="page"/>
      </w:r>
    </w:p>
    <w:p w14:paraId="699B3063" w14:textId="77777777" w:rsidR="003C7133" w:rsidRDefault="00000000">
      <w:pPr>
        <w:pStyle w:val="Heading1"/>
      </w:pPr>
      <w:r>
        <w:lastRenderedPageBreak/>
        <w:t>12.</w:t>
      </w:r>
    </w:p>
    <w:p w14:paraId="019C340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일하러</w:t>
      </w:r>
      <w:r>
        <w:t xml:space="preserve"> </w:t>
      </w:r>
      <w:r>
        <w:t>안갈꺼야</w:t>
      </w:r>
      <w:r>
        <w:t>/</w:t>
      </w:r>
    </w:p>
    <w:p w14:paraId="6085109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코르나때문에</w:t>
      </w:r>
      <w:r>
        <w:t xml:space="preserve"> </w:t>
      </w:r>
      <w:r>
        <w:t>못간다</w:t>
      </w:r>
    </w:p>
    <w:p w14:paraId="6BDA4A1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일하러</w:t>
      </w:r>
      <w:r>
        <w:t xml:space="preserve"> </w:t>
      </w:r>
      <w:r>
        <w:t>못하가면</w:t>
      </w:r>
      <w:r>
        <w:t xml:space="preserve"> </w:t>
      </w:r>
      <w:r>
        <w:t>힘들어지잖아</w:t>
      </w:r>
    </w:p>
    <w:p w14:paraId="30596CD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스트레스</w:t>
      </w:r>
      <w:r>
        <w:t xml:space="preserve"> </w:t>
      </w:r>
      <w:r>
        <w:t>받으면</w:t>
      </w:r>
      <w:r>
        <w:t xml:space="preserve"> </w:t>
      </w:r>
      <w:r>
        <w:t>안되어서리</w:t>
      </w:r>
      <w:r>
        <w:t xml:space="preserve"> </w:t>
      </w:r>
      <w:r>
        <w:t>일하러</w:t>
      </w:r>
      <w:r>
        <w:t xml:space="preserve"> </w:t>
      </w:r>
      <w:r>
        <w:t>가기</w:t>
      </w:r>
      <w:r>
        <w:t xml:space="preserve"> </w:t>
      </w:r>
      <w:r>
        <w:t>힘들다</w:t>
      </w:r>
    </w:p>
    <w:p w14:paraId="71B119C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하긴</w:t>
      </w:r>
      <w:r>
        <w:t xml:space="preserve"> </w:t>
      </w:r>
      <w:r>
        <w:t>스트레스</w:t>
      </w:r>
      <w:r>
        <w:t xml:space="preserve"> </w:t>
      </w:r>
      <w:r>
        <w:t>안받는</w:t>
      </w:r>
      <w:r>
        <w:t xml:space="preserve"> </w:t>
      </w:r>
      <w:r>
        <w:t>직종이</w:t>
      </w:r>
      <w:r>
        <w:t xml:space="preserve"> </w:t>
      </w:r>
      <w:r>
        <w:t>어디</w:t>
      </w:r>
      <w:r>
        <w:t xml:space="preserve"> </w:t>
      </w:r>
      <w:r>
        <w:t>있겟노</w:t>
      </w:r>
      <w:r>
        <w:t>?</w:t>
      </w:r>
    </w:p>
    <w:p w14:paraId="3237689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엉</w:t>
      </w:r>
      <w:r>
        <w:t xml:space="preserve"> </w:t>
      </w:r>
      <w:r>
        <w:t>연예인도</w:t>
      </w:r>
      <w:r>
        <w:t xml:space="preserve"> </w:t>
      </w:r>
      <w:r>
        <w:t>직장</w:t>
      </w:r>
      <w:r>
        <w:t xml:space="preserve"> </w:t>
      </w:r>
      <w:r>
        <w:t>쓰트레스가</w:t>
      </w:r>
      <w:r>
        <w:t xml:space="preserve"> </w:t>
      </w:r>
      <w:r>
        <w:t>있을껄</w:t>
      </w:r>
    </w:p>
    <w:p w14:paraId="12B485F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더</w:t>
      </w:r>
      <w:r>
        <w:t xml:space="preserve"> </w:t>
      </w:r>
      <w:r>
        <w:t>하지</w:t>
      </w:r>
      <w:r>
        <w:t xml:space="preserve"> </w:t>
      </w:r>
      <w:r>
        <w:t>싶다</w:t>
      </w:r>
      <w:r>
        <w:t xml:space="preserve"> </w:t>
      </w:r>
      <w:r>
        <w:t>일적으로</w:t>
      </w:r>
      <w:r>
        <w:t xml:space="preserve"> </w:t>
      </w:r>
      <w:r>
        <w:t>연기해야해</w:t>
      </w:r>
      <w:r>
        <w:t xml:space="preserve"> </w:t>
      </w:r>
      <w:r>
        <w:t>선배들</w:t>
      </w:r>
      <w:r>
        <w:t xml:space="preserve"> </w:t>
      </w:r>
      <w:r>
        <w:t>무섭지</w:t>
      </w:r>
    </w:p>
    <w:p w14:paraId="3284C43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엉</w:t>
      </w:r>
      <w:r>
        <w:t xml:space="preserve"> </w:t>
      </w:r>
      <w:r>
        <w:t>그래도</w:t>
      </w:r>
      <w:r>
        <w:t xml:space="preserve"> </w:t>
      </w:r>
      <w:r>
        <w:t>애들은</w:t>
      </w:r>
      <w:r>
        <w:t xml:space="preserve"> </w:t>
      </w:r>
      <w:r>
        <w:t>다</w:t>
      </w:r>
      <w:r>
        <w:t xml:space="preserve"> </w:t>
      </w:r>
      <w:r>
        <w:t>연예인</w:t>
      </w:r>
      <w:r>
        <w:t xml:space="preserve"> </w:t>
      </w:r>
      <w:r>
        <w:t>되고</w:t>
      </w:r>
      <w:r>
        <w:t xml:space="preserve"> </w:t>
      </w:r>
      <w:r>
        <w:t>싶어함</w:t>
      </w:r>
    </w:p>
    <w:p w14:paraId="2A67C67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돈</w:t>
      </w:r>
      <w:r>
        <w:t xml:space="preserve"> </w:t>
      </w:r>
      <w:r>
        <w:t>잘벅고</w:t>
      </w:r>
      <w:r>
        <w:t xml:space="preserve"> </w:t>
      </w:r>
      <w:r>
        <w:t>잘</w:t>
      </w:r>
      <w:r>
        <w:t xml:space="preserve"> </w:t>
      </w:r>
      <w:r>
        <w:t>사는</w:t>
      </w:r>
      <w:r>
        <w:t xml:space="preserve"> </w:t>
      </w:r>
      <w:r>
        <w:t>모습만</w:t>
      </w:r>
      <w:r>
        <w:t xml:space="preserve"> </w:t>
      </w:r>
      <w:r>
        <w:t>보여줘서</w:t>
      </w:r>
      <w:r>
        <w:t xml:space="preserve"> </w:t>
      </w:r>
      <w:r>
        <w:t>그래</w:t>
      </w:r>
      <w:r>
        <w:t xml:space="preserve"> </w:t>
      </w:r>
      <w:r>
        <w:t>힘들게</w:t>
      </w:r>
      <w:r>
        <w:t xml:space="preserve"> </w:t>
      </w:r>
      <w:r>
        <w:t>스타</w:t>
      </w:r>
      <w:r>
        <w:t xml:space="preserve"> </w:t>
      </w:r>
      <w:r>
        <w:t>자리에</w:t>
      </w:r>
      <w:r>
        <w:t xml:space="preserve"> </w:t>
      </w:r>
      <w:r>
        <w:t>오르는</w:t>
      </w:r>
      <w:r>
        <w:t xml:space="preserve"> </w:t>
      </w:r>
      <w:r>
        <w:t>모습들은</w:t>
      </w:r>
      <w:r>
        <w:t xml:space="preserve"> </w:t>
      </w:r>
      <w:r>
        <w:t>안보이니</w:t>
      </w:r>
    </w:p>
    <w:p w14:paraId="6A34EF2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맞아</w:t>
      </w:r>
    </w:p>
    <w:p w14:paraId="0BC7D96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그래서</w:t>
      </w:r>
      <w:r>
        <w:t xml:space="preserve"> </w:t>
      </w:r>
      <w:r>
        <w:t>직장은</w:t>
      </w:r>
      <w:r>
        <w:t xml:space="preserve"> </w:t>
      </w:r>
      <w:r>
        <w:t>안알아볼려고</w:t>
      </w:r>
      <w:r>
        <w:t>?</w:t>
      </w:r>
    </w:p>
    <w:p w14:paraId="0CEB1DC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몸</w:t>
      </w:r>
      <w:r>
        <w:t xml:space="preserve"> </w:t>
      </w:r>
      <w:r>
        <w:t>괜찮아지면</w:t>
      </w:r>
      <w:r>
        <w:t xml:space="preserve"> </w:t>
      </w:r>
      <w:r>
        <w:t>일자리</w:t>
      </w:r>
      <w:r>
        <w:t xml:space="preserve"> </w:t>
      </w:r>
      <w:r>
        <w:t>알아보지뭐</w:t>
      </w:r>
    </w:p>
    <w:p w14:paraId="32E2365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그때</w:t>
      </w:r>
      <w:r>
        <w:t xml:space="preserve"> </w:t>
      </w:r>
      <w:r>
        <w:t>일자리가</w:t>
      </w:r>
      <w:r>
        <w:t xml:space="preserve"> </w:t>
      </w:r>
      <w:r>
        <w:t>있겠나</w:t>
      </w:r>
    </w:p>
    <w:p w14:paraId="2B4B28F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지금도</w:t>
      </w:r>
      <w:r>
        <w:t xml:space="preserve"> </w:t>
      </w:r>
      <w:r>
        <w:t>없다</w:t>
      </w:r>
      <w:r>
        <w:t xml:space="preserve"> </w:t>
      </w:r>
      <w:r>
        <w:t>일자리</w:t>
      </w:r>
    </w:p>
    <w:p w14:paraId="7D6EFCD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형부</w:t>
      </w:r>
      <w:r>
        <w:t xml:space="preserve"> </w:t>
      </w:r>
      <w:r>
        <w:t>새직장으로</w:t>
      </w:r>
      <w:r>
        <w:t xml:space="preserve"> </w:t>
      </w:r>
      <w:r>
        <w:t>옮긴다면서</w:t>
      </w:r>
    </w:p>
    <w:p w14:paraId="25E5D883" w14:textId="77777777" w:rsidR="003C7133" w:rsidRDefault="003C7133"/>
    <w:p w14:paraId="7DAFD35B" w14:textId="77777777" w:rsidR="003C7133" w:rsidRDefault="00000000">
      <w:pPr>
        <w:ind w:left="360"/>
      </w:pPr>
      <w:r>
        <w:t>카테고리</w:t>
      </w:r>
      <w:r>
        <w:t xml:space="preserve">: </w:t>
      </w:r>
      <w:r>
        <w:t>후행사건</w:t>
      </w:r>
    </w:p>
    <w:p w14:paraId="5D4C4BFC" w14:textId="77777777" w:rsidR="003C7133" w:rsidRDefault="003C7133"/>
    <w:p w14:paraId="530BDB09" w14:textId="77777777" w:rsidR="003C7133" w:rsidRDefault="00000000">
      <w:pPr>
        <w:ind w:left="360"/>
      </w:pPr>
      <w:r>
        <w:t>선지</w:t>
      </w:r>
      <w:r>
        <w:t>:</w:t>
      </w:r>
    </w:p>
    <w:p w14:paraId="08DED5F8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자격증</w:t>
      </w:r>
      <w:r>
        <w:t xml:space="preserve"> </w:t>
      </w:r>
      <w:r>
        <w:t>취득에</w:t>
      </w:r>
      <w:r>
        <w:t xml:space="preserve"> </w:t>
      </w:r>
      <w:r>
        <w:t>전념할</w:t>
      </w:r>
      <w:r>
        <w:t xml:space="preserve"> </w:t>
      </w:r>
      <w:r>
        <w:t>것이다</w:t>
      </w:r>
      <w:r>
        <w:t>.</w:t>
      </w:r>
    </w:p>
    <w:p w14:paraId="67C33B92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건강</w:t>
      </w:r>
      <w:r>
        <w:t xml:space="preserve"> </w:t>
      </w:r>
      <w:r>
        <w:t>회복에</w:t>
      </w:r>
      <w:r>
        <w:t xml:space="preserve"> </w:t>
      </w:r>
      <w:r>
        <w:t>전념할</w:t>
      </w:r>
      <w:r>
        <w:t xml:space="preserve"> </w:t>
      </w:r>
      <w:r>
        <w:t>것이다</w:t>
      </w:r>
      <w:r>
        <w:t>.</w:t>
      </w:r>
    </w:p>
    <w:p w14:paraId="47D13DE2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회사에</w:t>
      </w:r>
      <w:r>
        <w:t xml:space="preserve"> </w:t>
      </w:r>
      <w:r>
        <w:t>병가를</w:t>
      </w:r>
      <w:r>
        <w:t xml:space="preserve"> </w:t>
      </w:r>
      <w:r>
        <w:t>낼</w:t>
      </w:r>
      <w:r>
        <w:t xml:space="preserve"> </w:t>
      </w:r>
      <w:r>
        <w:t>것이다</w:t>
      </w:r>
      <w:r>
        <w:t>.</w:t>
      </w:r>
    </w:p>
    <w:p w14:paraId="413FEBE1" w14:textId="77777777" w:rsidR="003C7133" w:rsidRDefault="00000000">
      <w:pPr>
        <w:ind w:left="360"/>
      </w:pPr>
      <w:r>
        <w:t>정답</w:t>
      </w:r>
      <w:r>
        <w:t xml:space="preserve">: ② </w:t>
      </w:r>
      <w:r>
        <w:t>화자</w:t>
      </w:r>
      <w:r>
        <w:t>2</w:t>
      </w:r>
      <w:r>
        <w:t>는</w:t>
      </w:r>
      <w:r>
        <w:t xml:space="preserve"> </w:t>
      </w:r>
      <w:r>
        <w:t>건강</w:t>
      </w:r>
      <w:r>
        <w:t xml:space="preserve"> </w:t>
      </w:r>
      <w:r>
        <w:t>회복에</w:t>
      </w:r>
      <w:r>
        <w:t xml:space="preserve"> </w:t>
      </w:r>
      <w:r>
        <w:t>전념할</w:t>
      </w:r>
      <w:r>
        <w:t xml:space="preserve"> </w:t>
      </w:r>
      <w:r>
        <w:t>것이다</w:t>
      </w:r>
      <w:r>
        <w:t>.</w:t>
      </w:r>
    </w:p>
    <w:p w14:paraId="4C48FC57" w14:textId="77777777" w:rsidR="003C7133" w:rsidRDefault="00000000">
      <w:r>
        <w:br w:type="page"/>
      </w:r>
    </w:p>
    <w:p w14:paraId="27057B23" w14:textId="77777777" w:rsidR="003C7133" w:rsidRDefault="00000000">
      <w:pPr>
        <w:pStyle w:val="Heading1"/>
      </w:pPr>
      <w:r>
        <w:lastRenderedPageBreak/>
        <w:t>13.</w:t>
      </w:r>
    </w:p>
    <w:p w14:paraId="1851A5E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안녕하세요</w:t>
      </w:r>
    </w:p>
    <w:p w14:paraId="0F56BE5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안녕하세요</w:t>
      </w:r>
      <w:r>
        <w:t>!</w:t>
      </w:r>
    </w:p>
    <w:p w14:paraId="0DD0587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좋아하는</w:t>
      </w:r>
      <w:r>
        <w:t xml:space="preserve"> </w:t>
      </w:r>
      <w:r>
        <w:t>가수</w:t>
      </w:r>
      <w:r>
        <w:t xml:space="preserve"> </w:t>
      </w:r>
      <w:r>
        <w:t>있으신가요</w:t>
      </w:r>
      <w:r>
        <w:t>?</w:t>
      </w:r>
    </w:p>
    <w:p w14:paraId="0CDE665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누구</w:t>
      </w:r>
      <w:r>
        <w:t xml:space="preserve">  </w:t>
      </w:r>
      <w:r>
        <w:t>좋아할까요</w:t>
      </w:r>
      <w:r>
        <w:t>?</w:t>
      </w:r>
    </w:p>
    <w:p w14:paraId="4B089EF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성시경</w:t>
      </w:r>
    </w:p>
    <w:p w14:paraId="24C6A27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성시경님</w:t>
      </w:r>
      <w:r>
        <w:t xml:space="preserve"> </w:t>
      </w:r>
      <w:r>
        <w:t>좋아하시는군요</w:t>
      </w:r>
      <w:r>
        <w:t xml:space="preserve"> </w:t>
      </w:r>
      <w:r>
        <w:t>ㅎㅎ</w:t>
      </w:r>
    </w:p>
    <w:p w14:paraId="7353DFC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</w:t>
      </w:r>
    </w:p>
    <w:p w14:paraId="73BC139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가수</w:t>
      </w:r>
      <w:r>
        <w:t xml:space="preserve"> </w:t>
      </w:r>
      <w:r>
        <w:t>누구좋아해요</w:t>
      </w:r>
      <w:r>
        <w:t>?</w:t>
      </w:r>
    </w:p>
    <w:p w14:paraId="1148099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혹시</w:t>
      </w:r>
      <w:r>
        <w:t xml:space="preserve"> </w:t>
      </w:r>
      <w:r>
        <w:t>성시경님</w:t>
      </w:r>
      <w:r>
        <w:t xml:space="preserve"> </w:t>
      </w:r>
      <w:r>
        <w:t>딩고</w:t>
      </w:r>
      <w:r>
        <w:t xml:space="preserve"> </w:t>
      </w:r>
      <w:r>
        <w:t>라이브</w:t>
      </w:r>
      <w:r>
        <w:t xml:space="preserve"> </w:t>
      </w:r>
      <w:r>
        <w:t>영상</w:t>
      </w:r>
      <w:r>
        <w:t xml:space="preserve"> </w:t>
      </w:r>
      <w:r>
        <w:t>보신</w:t>
      </w:r>
      <w:r>
        <w:t xml:space="preserve"> </w:t>
      </w:r>
      <w:r>
        <w:t>적</w:t>
      </w:r>
      <w:r>
        <w:t xml:space="preserve"> </w:t>
      </w:r>
      <w:r>
        <w:t>있으신가요</w:t>
      </w:r>
      <w:r>
        <w:t xml:space="preserve">? </w:t>
      </w:r>
      <w:r>
        <w:t>ㅎㅎ</w:t>
      </w:r>
    </w:p>
    <w:p w14:paraId="13A4538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엄청</w:t>
      </w:r>
      <w:r>
        <w:t xml:space="preserve"> </w:t>
      </w:r>
      <w:r>
        <w:t>좋던데</w:t>
      </w:r>
      <w:r>
        <w:t>!!</w:t>
      </w:r>
    </w:p>
    <w:p w14:paraId="22241C1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</w:t>
      </w:r>
      <w:r>
        <w:t xml:space="preserve"> </w:t>
      </w:r>
      <w:r>
        <w:t>좋아요</w:t>
      </w:r>
    </w:p>
    <w:p w14:paraId="5E562F8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점심</w:t>
      </w:r>
      <w:r>
        <w:t xml:space="preserve"> </w:t>
      </w:r>
      <w:r>
        <w:t>뭐</w:t>
      </w:r>
      <w:r>
        <w:t xml:space="preserve"> </w:t>
      </w:r>
      <w:r>
        <w:t>먹었어요</w:t>
      </w:r>
      <w:r>
        <w:t>?</w:t>
      </w:r>
    </w:p>
    <w:p w14:paraId="2B69A54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점심</w:t>
      </w:r>
      <w:r>
        <w:t xml:space="preserve"> </w:t>
      </w:r>
      <w:r>
        <w:t>덮밥</w:t>
      </w:r>
      <w:r>
        <w:t xml:space="preserve"> </w:t>
      </w:r>
      <w:r>
        <w:t>먹고왔어요</w:t>
      </w:r>
      <w:r>
        <w:t xml:space="preserve"> </w:t>
      </w:r>
      <w:r>
        <w:t>ㅎㅎ</w:t>
      </w:r>
    </w:p>
    <w:p w14:paraId="0EF69C3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성시경님</w:t>
      </w:r>
      <w:r>
        <w:t xml:space="preserve"> </w:t>
      </w:r>
      <w:r>
        <w:t>노래중에</w:t>
      </w:r>
    </w:p>
    <w:p w14:paraId="25D2BFE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최애곡은</w:t>
      </w:r>
      <w:r>
        <w:t xml:space="preserve"> </w:t>
      </w:r>
      <w:r>
        <w:t>무엇인가요</w:t>
      </w:r>
      <w:r>
        <w:t xml:space="preserve"> </w:t>
      </w:r>
      <w:r>
        <w:t>ㅎㅎ</w:t>
      </w:r>
    </w:p>
    <w:p w14:paraId="2118819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거리에서</w:t>
      </w:r>
    </w:p>
    <w:p w14:paraId="4430700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거리에서</w:t>
      </w:r>
      <w:r>
        <w:t xml:space="preserve"> </w:t>
      </w:r>
      <w:r>
        <w:t>그</w:t>
      </w:r>
      <w:r>
        <w:t xml:space="preserve"> </w:t>
      </w:r>
      <w:r>
        <w:t>노래</w:t>
      </w:r>
      <w:r>
        <w:t xml:space="preserve"> </w:t>
      </w:r>
      <w:r>
        <w:t>너무</w:t>
      </w:r>
      <w:r>
        <w:t xml:space="preserve"> </w:t>
      </w:r>
      <w:r>
        <w:t>좋아요</w:t>
      </w:r>
    </w:p>
    <w:p w14:paraId="11474F4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최고에요</w:t>
      </w:r>
    </w:p>
    <w:p w14:paraId="77BA401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헉</w:t>
      </w:r>
      <w:r>
        <w:t xml:space="preserve"> </w:t>
      </w:r>
      <w:r>
        <w:t>지금</w:t>
      </w:r>
      <w:r>
        <w:t xml:space="preserve"> </w:t>
      </w:r>
      <w:r>
        <w:t>들으면</w:t>
      </w:r>
      <w:r>
        <w:t xml:space="preserve"> </w:t>
      </w:r>
      <w:r>
        <w:t>딱</w:t>
      </w:r>
      <w:r>
        <w:t xml:space="preserve"> </w:t>
      </w:r>
      <w:r>
        <w:t>좋은</w:t>
      </w:r>
      <w:r>
        <w:t xml:space="preserve"> </w:t>
      </w:r>
      <w:r>
        <w:t>계절감이네요</w:t>
      </w:r>
      <w:r>
        <w:t xml:space="preserve"> </w:t>
      </w:r>
      <w:r>
        <w:t>ㅋㅋㅋ</w:t>
      </w:r>
    </w:p>
    <w:p w14:paraId="3F39D3F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네네</w:t>
      </w:r>
    </w:p>
    <w:p w14:paraId="2885F00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저도</w:t>
      </w:r>
      <w:r>
        <w:t xml:space="preserve"> </w:t>
      </w:r>
      <w:r>
        <w:t>그노래</w:t>
      </w:r>
      <w:r>
        <w:t xml:space="preserve"> </w:t>
      </w:r>
      <w:r>
        <w:t>완전</w:t>
      </w:r>
      <w:r>
        <w:t xml:space="preserve"> </w:t>
      </w:r>
      <w:r>
        <w:t>좋아해요</w:t>
      </w:r>
    </w:p>
    <w:p w14:paraId="3555AD4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매일</w:t>
      </w:r>
      <w:r>
        <w:t xml:space="preserve"> </w:t>
      </w:r>
      <w:r>
        <w:t>듣고</w:t>
      </w:r>
      <w:r>
        <w:t xml:space="preserve"> </w:t>
      </w:r>
      <w:r>
        <w:t>있어요</w:t>
      </w:r>
    </w:p>
    <w:p w14:paraId="32E494B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저는</w:t>
      </w:r>
      <w:r>
        <w:t xml:space="preserve"> </w:t>
      </w:r>
      <w:r>
        <w:t>성시경님</w:t>
      </w:r>
      <w:r>
        <w:t xml:space="preserve"> </w:t>
      </w:r>
      <w:r>
        <w:t>노래</w:t>
      </w:r>
      <w:r>
        <w:t xml:space="preserve"> </w:t>
      </w:r>
      <w:r>
        <w:t>중에선</w:t>
      </w:r>
    </w:p>
    <w:p w14:paraId="062A253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옛날</w:t>
      </w:r>
      <w:r>
        <w:t xml:space="preserve"> </w:t>
      </w:r>
      <w:r>
        <w:t>노랜데</w:t>
      </w:r>
      <w:r>
        <w:t xml:space="preserve"> </w:t>
      </w:r>
      <w:r>
        <w:t>희재</w:t>
      </w:r>
      <w:r>
        <w:t xml:space="preserve"> </w:t>
      </w:r>
      <w:r>
        <w:t>좋아해요</w:t>
      </w:r>
    </w:p>
    <w:p w14:paraId="19E2AF0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</w:t>
      </w:r>
      <w:r>
        <w:t xml:space="preserve"> </w:t>
      </w:r>
      <w:r>
        <w:t>들어볼게요</w:t>
      </w:r>
    </w:p>
    <w:p w14:paraId="2861B002" w14:textId="77777777" w:rsidR="003C7133" w:rsidRDefault="003C7133"/>
    <w:p w14:paraId="46A9F7FF" w14:textId="77777777" w:rsidR="003C7133" w:rsidRDefault="00000000">
      <w:pPr>
        <w:ind w:left="360"/>
      </w:pPr>
      <w:r>
        <w:t>카테고리</w:t>
      </w:r>
      <w:r>
        <w:t xml:space="preserve">: </w:t>
      </w:r>
      <w:r>
        <w:t>후행사건</w:t>
      </w:r>
    </w:p>
    <w:p w14:paraId="019BBF1E" w14:textId="77777777" w:rsidR="003C7133" w:rsidRDefault="003C7133"/>
    <w:p w14:paraId="4EFF8E55" w14:textId="77777777" w:rsidR="003C7133" w:rsidRDefault="00000000">
      <w:pPr>
        <w:ind w:left="360"/>
      </w:pPr>
      <w:r>
        <w:lastRenderedPageBreak/>
        <w:t>선지</w:t>
      </w:r>
      <w:r>
        <w:t>:</w:t>
      </w:r>
    </w:p>
    <w:p w14:paraId="3D0421B5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성시경이</w:t>
      </w:r>
      <w:r>
        <w:t xml:space="preserve"> </w:t>
      </w:r>
      <w:r>
        <w:t>누구인지</w:t>
      </w:r>
      <w:r>
        <w:t xml:space="preserve"> </w:t>
      </w:r>
      <w:r>
        <w:t>검색해</w:t>
      </w:r>
      <w:r>
        <w:t xml:space="preserve"> </w:t>
      </w:r>
      <w:r>
        <w:t>볼</w:t>
      </w:r>
      <w:r>
        <w:t xml:space="preserve"> </w:t>
      </w:r>
      <w:r>
        <w:t>것이다</w:t>
      </w:r>
      <w:r>
        <w:t>.</w:t>
      </w:r>
    </w:p>
    <w:p w14:paraId="628DDEFD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계절에</w:t>
      </w:r>
      <w:r>
        <w:t xml:space="preserve"> </w:t>
      </w:r>
      <w:r>
        <w:t>어울리는</w:t>
      </w:r>
      <w:r>
        <w:t xml:space="preserve"> </w:t>
      </w:r>
      <w:r>
        <w:t>점심</w:t>
      </w:r>
      <w:r>
        <w:t xml:space="preserve"> </w:t>
      </w:r>
      <w:r>
        <w:t>메뉴를</w:t>
      </w:r>
      <w:r>
        <w:t xml:space="preserve"> </w:t>
      </w:r>
      <w:r>
        <w:t>고민할</w:t>
      </w:r>
      <w:r>
        <w:t xml:space="preserve"> </w:t>
      </w:r>
      <w:r>
        <w:t>것이다</w:t>
      </w:r>
      <w:r>
        <w:t>.</w:t>
      </w:r>
    </w:p>
    <w:p w14:paraId="77B07FA0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성시경의</w:t>
      </w:r>
      <w:r>
        <w:t xml:space="preserve"> '</w:t>
      </w:r>
      <w:r>
        <w:t>거리에서</w:t>
      </w:r>
      <w:r>
        <w:t xml:space="preserve">' </w:t>
      </w:r>
      <w:r>
        <w:t>노래를</w:t>
      </w:r>
      <w:r>
        <w:t xml:space="preserve"> </w:t>
      </w:r>
      <w:r>
        <w:t>재생할</w:t>
      </w:r>
      <w:r>
        <w:t xml:space="preserve"> </w:t>
      </w:r>
      <w:r>
        <w:t>것이다</w:t>
      </w:r>
      <w:r>
        <w:t>.</w:t>
      </w:r>
    </w:p>
    <w:p w14:paraId="491D16A9" w14:textId="77777777" w:rsidR="003C7133" w:rsidRDefault="00000000">
      <w:pPr>
        <w:ind w:left="360"/>
      </w:pPr>
      <w:r>
        <w:t>정답</w:t>
      </w:r>
      <w:r>
        <w:t xml:space="preserve">: ③ </w:t>
      </w:r>
      <w:r>
        <w:t>화자</w:t>
      </w:r>
      <w:r>
        <w:t>2</w:t>
      </w:r>
      <w:r>
        <w:t>는</w:t>
      </w:r>
      <w:r>
        <w:t xml:space="preserve"> </w:t>
      </w:r>
      <w:r>
        <w:t>성시경의</w:t>
      </w:r>
      <w:r>
        <w:t xml:space="preserve"> '</w:t>
      </w:r>
      <w:r>
        <w:t>거리에서</w:t>
      </w:r>
      <w:r>
        <w:t xml:space="preserve">' </w:t>
      </w:r>
      <w:r>
        <w:t>노래를</w:t>
      </w:r>
      <w:r>
        <w:t xml:space="preserve"> </w:t>
      </w:r>
      <w:r>
        <w:t>재생할</w:t>
      </w:r>
      <w:r>
        <w:t xml:space="preserve"> </w:t>
      </w:r>
      <w:r>
        <w:t>것이다</w:t>
      </w:r>
      <w:r>
        <w:t>.</w:t>
      </w:r>
    </w:p>
    <w:p w14:paraId="7BFB1CB2" w14:textId="77777777" w:rsidR="003C7133" w:rsidRDefault="00000000">
      <w:r>
        <w:br w:type="page"/>
      </w:r>
    </w:p>
    <w:p w14:paraId="6B88C78E" w14:textId="77777777" w:rsidR="003C7133" w:rsidRDefault="00000000">
      <w:pPr>
        <w:pStyle w:val="Heading1"/>
      </w:pPr>
      <w:r>
        <w:lastRenderedPageBreak/>
        <w:t>14.</w:t>
      </w:r>
    </w:p>
    <w:p w14:paraId="795C8C3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 </w:t>
      </w:r>
      <w:r>
        <w:t>국물닭발</w:t>
      </w:r>
      <w:r>
        <w:t xml:space="preserve"> </w:t>
      </w:r>
      <w:r>
        <w:t>맛집알아요</w:t>
      </w:r>
    </w:p>
    <w:p w14:paraId="6E7B2C8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저녁에</w:t>
      </w:r>
      <w:r>
        <w:t xml:space="preserve"> </w:t>
      </w:r>
      <w:r>
        <w:t>양배추</w:t>
      </w:r>
      <w:r>
        <w:t xml:space="preserve"> </w:t>
      </w:r>
      <w:r>
        <w:t>쪄서</w:t>
      </w:r>
      <w:r>
        <w:t xml:space="preserve"> </w:t>
      </w:r>
      <w:r>
        <w:t>싸서</w:t>
      </w:r>
      <w:r>
        <w:t xml:space="preserve"> </w:t>
      </w:r>
      <w:r>
        <w:t>먹으려합니다</w:t>
      </w:r>
    </w:p>
    <w:p w14:paraId="0667690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인천에</w:t>
      </w:r>
      <w:r>
        <w:t xml:space="preserve"> </w:t>
      </w:r>
      <w:r>
        <w:t>웅이네</w:t>
      </w:r>
      <w:r>
        <w:t xml:space="preserve"> </w:t>
      </w:r>
      <w:r>
        <w:t>닭발</w:t>
      </w:r>
    </w:p>
    <w:p w14:paraId="4835A18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맛있겠너요</w:t>
      </w:r>
    </w:p>
    <w:p w14:paraId="4C82FD1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국물닭발이</w:t>
      </w:r>
      <w:r>
        <w:t xml:space="preserve"> </w:t>
      </w:r>
      <w:r>
        <w:t>더</w:t>
      </w:r>
      <w:r>
        <w:t xml:space="preserve"> </w:t>
      </w:r>
      <w:r>
        <w:t>맛있나요</w:t>
      </w:r>
    </w:p>
    <w:p w14:paraId="5834C3B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인천까진</w:t>
      </w:r>
      <w:r>
        <w:t xml:space="preserve"> </w:t>
      </w:r>
      <w:r>
        <w:t>멀어요</w:t>
      </w:r>
    </w:p>
    <w:p w14:paraId="7B44DAD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국물닭발</w:t>
      </w:r>
      <w:r>
        <w:t xml:space="preserve"> </w:t>
      </w:r>
      <w:r>
        <w:t>맛있게</w:t>
      </w:r>
      <w:r>
        <w:t xml:space="preserve"> </w:t>
      </w:r>
      <w:r>
        <w:t>먹는법</w:t>
      </w:r>
    </w:p>
    <w:p w14:paraId="1B8CF72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알려드릴까요</w:t>
      </w:r>
    </w:p>
    <w:p w14:paraId="09F3375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뭐지요</w:t>
      </w:r>
    </w:p>
    <w:p w14:paraId="529DDA3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궁금해요</w:t>
      </w:r>
    </w:p>
    <w:p w14:paraId="0CC96E3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마지막에</w:t>
      </w:r>
      <w:r>
        <w:t xml:space="preserve"> </w:t>
      </w:r>
      <w:r>
        <w:t>깻잎을</w:t>
      </w:r>
      <w:r>
        <w:t xml:space="preserve"> </w:t>
      </w:r>
      <w:r>
        <w:t>넣으세요</w:t>
      </w:r>
    </w:p>
    <w:p w14:paraId="2696D01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존맛대잔치</w:t>
      </w:r>
      <w:r>
        <w:t xml:space="preserve"> </w:t>
      </w:r>
      <w:r>
        <w:t>됩니다</w:t>
      </w:r>
    </w:p>
    <w:p w14:paraId="02BA939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향이</w:t>
      </w:r>
      <w:r>
        <w:t xml:space="preserve"> </w:t>
      </w:r>
      <w:r>
        <w:t>좋겠군요</w:t>
      </w:r>
    </w:p>
    <w:p w14:paraId="4ABDFF3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무조건</w:t>
      </w:r>
      <w:r>
        <w:t xml:space="preserve"> </w:t>
      </w:r>
      <w:r>
        <w:t>맛있어져요</w:t>
      </w:r>
    </w:p>
    <w:p w14:paraId="75F5EE7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산것은</w:t>
      </w:r>
      <w:r>
        <w:t xml:space="preserve"> </w:t>
      </w:r>
      <w:r>
        <w:t>숯불닭발인데요ㅜ</w:t>
      </w:r>
    </w:p>
    <w:p w14:paraId="76CA9FF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싸서드시면되지요</w:t>
      </w:r>
    </w:p>
    <w:p w14:paraId="5667213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숯불에</w:t>
      </w:r>
      <w:r>
        <w:t xml:space="preserve"> </w:t>
      </w:r>
      <w:r>
        <w:t>넣어도</w:t>
      </w:r>
      <w:r>
        <w:t xml:space="preserve"> </w:t>
      </w:r>
      <w:r>
        <w:t>되나요</w:t>
      </w:r>
    </w:p>
    <w:p w14:paraId="4D712EA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쌈무랑</w:t>
      </w:r>
      <w:r>
        <w:t xml:space="preserve"> </w:t>
      </w:r>
      <w:r>
        <w:t>드세요</w:t>
      </w:r>
    </w:p>
    <w:p w14:paraId="0A171B4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좋은생각입니다</w:t>
      </w:r>
    </w:p>
    <w:p w14:paraId="337D3FA4" w14:textId="77777777" w:rsidR="003C7133" w:rsidRDefault="003C7133"/>
    <w:p w14:paraId="66FF44CD" w14:textId="77777777" w:rsidR="003C7133" w:rsidRDefault="00000000">
      <w:pPr>
        <w:ind w:left="360"/>
      </w:pPr>
      <w:r>
        <w:t>카테고리</w:t>
      </w:r>
      <w:r>
        <w:t xml:space="preserve">: </w:t>
      </w:r>
      <w:r>
        <w:t>후행사건</w:t>
      </w:r>
    </w:p>
    <w:p w14:paraId="69FF5E96" w14:textId="77777777" w:rsidR="003C7133" w:rsidRDefault="003C7133"/>
    <w:p w14:paraId="04DC92D6" w14:textId="77777777" w:rsidR="003C7133" w:rsidRDefault="00000000">
      <w:pPr>
        <w:ind w:left="360"/>
      </w:pPr>
      <w:r>
        <w:t>선지</w:t>
      </w:r>
      <w:r>
        <w:t>:</w:t>
      </w:r>
    </w:p>
    <w:p w14:paraId="1CF9D643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닭발을</w:t>
      </w:r>
      <w:r>
        <w:t xml:space="preserve"> </w:t>
      </w:r>
      <w:r>
        <w:t>꺼리는</w:t>
      </w:r>
      <w:r>
        <w:t xml:space="preserve"> </w:t>
      </w:r>
      <w:r>
        <w:t>이유를</w:t>
      </w:r>
      <w:r>
        <w:t xml:space="preserve"> </w:t>
      </w:r>
      <w:r>
        <w:t>알려줄</w:t>
      </w:r>
      <w:r>
        <w:t xml:space="preserve"> </w:t>
      </w:r>
      <w:r>
        <w:t>것이다</w:t>
      </w:r>
      <w:r>
        <w:t>.</w:t>
      </w:r>
    </w:p>
    <w:p w14:paraId="379D9CDC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화자</w:t>
      </w:r>
      <w:r>
        <w:t>2</w:t>
      </w:r>
      <w:r>
        <w:t>가</w:t>
      </w:r>
      <w:r>
        <w:t xml:space="preserve"> </w:t>
      </w:r>
      <w:r>
        <w:t>알려준</w:t>
      </w:r>
      <w:r>
        <w:t xml:space="preserve"> </w:t>
      </w:r>
      <w:r>
        <w:t>방법을</w:t>
      </w:r>
      <w:r>
        <w:t xml:space="preserve"> </w:t>
      </w:r>
      <w:r>
        <w:t>기록해</w:t>
      </w:r>
      <w:r>
        <w:t xml:space="preserve"> </w:t>
      </w:r>
      <w:r>
        <w:t>둘</w:t>
      </w:r>
      <w:r>
        <w:t xml:space="preserve"> </w:t>
      </w:r>
      <w:r>
        <w:t>것이다</w:t>
      </w:r>
      <w:r>
        <w:t>.</w:t>
      </w:r>
    </w:p>
    <w:p w14:paraId="34977991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인천의</w:t>
      </w:r>
      <w:r>
        <w:t xml:space="preserve"> </w:t>
      </w:r>
      <w:r>
        <w:t>유명</w:t>
      </w:r>
      <w:r>
        <w:t xml:space="preserve"> </w:t>
      </w:r>
      <w:r>
        <w:t>단골</w:t>
      </w:r>
      <w:r>
        <w:t xml:space="preserve"> </w:t>
      </w:r>
      <w:r>
        <w:t>닭발집을</w:t>
      </w:r>
      <w:r>
        <w:t xml:space="preserve"> </w:t>
      </w:r>
      <w:r>
        <w:t>추천할</w:t>
      </w:r>
      <w:r>
        <w:t xml:space="preserve"> </w:t>
      </w:r>
      <w:r>
        <w:t>것이다</w:t>
      </w:r>
      <w:r>
        <w:t>.</w:t>
      </w:r>
    </w:p>
    <w:p w14:paraId="321F7AC1" w14:textId="77777777" w:rsidR="003C7133" w:rsidRDefault="00000000">
      <w:pPr>
        <w:ind w:left="360"/>
      </w:pPr>
      <w:r>
        <w:lastRenderedPageBreak/>
        <w:t>정답</w:t>
      </w:r>
      <w:r>
        <w:t xml:space="preserve">: ② </w:t>
      </w:r>
      <w:r>
        <w:t>화자</w:t>
      </w:r>
      <w:r>
        <w:t>1</w:t>
      </w:r>
      <w:r>
        <w:t>은</w:t>
      </w:r>
      <w:r>
        <w:t xml:space="preserve"> </w:t>
      </w:r>
      <w:r>
        <w:t>화자</w:t>
      </w:r>
      <w:r>
        <w:t>2</w:t>
      </w:r>
      <w:r>
        <w:t>가</w:t>
      </w:r>
      <w:r>
        <w:t xml:space="preserve"> </w:t>
      </w:r>
      <w:r>
        <w:t>알려준</w:t>
      </w:r>
      <w:r>
        <w:t xml:space="preserve"> </w:t>
      </w:r>
      <w:r>
        <w:t>방법을</w:t>
      </w:r>
      <w:r>
        <w:t xml:space="preserve"> </w:t>
      </w:r>
      <w:r>
        <w:t>기록해</w:t>
      </w:r>
      <w:r>
        <w:t xml:space="preserve"> </w:t>
      </w:r>
      <w:r>
        <w:t>둘</w:t>
      </w:r>
      <w:r>
        <w:t xml:space="preserve"> </w:t>
      </w:r>
      <w:r>
        <w:t>것이다</w:t>
      </w:r>
      <w:r>
        <w:t>.</w:t>
      </w:r>
    </w:p>
    <w:p w14:paraId="7CB51819" w14:textId="77777777" w:rsidR="003C7133" w:rsidRDefault="00000000">
      <w:r>
        <w:br w:type="page"/>
      </w:r>
    </w:p>
    <w:p w14:paraId="4A6A7D0E" w14:textId="77777777" w:rsidR="003C7133" w:rsidRDefault="00000000">
      <w:pPr>
        <w:pStyle w:val="Heading1"/>
      </w:pPr>
      <w:r>
        <w:lastRenderedPageBreak/>
        <w:t>15.</w:t>
      </w:r>
    </w:p>
    <w:p w14:paraId="724C533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나</w:t>
      </w:r>
      <w:r>
        <w:t xml:space="preserve">  </w:t>
      </w:r>
      <w:r>
        <w:t>아쿠아리움다녀왔어</w:t>
      </w:r>
    </w:p>
    <w:p w14:paraId="7521F3C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그게</w:t>
      </w:r>
      <w:r>
        <w:t xml:space="preserve"> </w:t>
      </w:r>
      <w:r>
        <w:t>어디에</w:t>
      </w:r>
      <w:r>
        <w:t xml:space="preserve"> </w:t>
      </w:r>
      <w:r>
        <w:t>있지</w:t>
      </w:r>
    </w:p>
    <w:p w14:paraId="3291B7A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잠실에</w:t>
      </w:r>
      <w:r>
        <w:t xml:space="preserve"> </w:t>
      </w:r>
      <w:r>
        <w:t>있는</w:t>
      </w:r>
      <w:r>
        <w:t xml:space="preserve"> </w:t>
      </w:r>
      <w:r>
        <w:t>아쿠아리움</w:t>
      </w:r>
    </w:p>
    <w:p w14:paraId="1B3ED7C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그럼</w:t>
      </w:r>
      <w:r>
        <w:t xml:space="preserve"> </w:t>
      </w:r>
      <w:r>
        <w:t>어떤</w:t>
      </w:r>
      <w:r>
        <w:t xml:space="preserve"> </w:t>
      </w:r>
      <w:r>
        <w:t>걸</w:t>
      </w:r>
      <w:r>
        <w:t xml:space="preserve"> </w:t>
      </w:r>
      <w:r>
        <w:t>보고</w:t>
      </w:r>
      <w:r>
        <w:t xml:space="preserve"> </w:t>
      </w:r>
      <w:r>
        <w:t>왔어</w:t>
      </w:r>
    </w:p>
    <w:p w14:paraId="54E8FF4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다양한</w:t>
      </w:r>
      <w:r>
        <w:t xml:space="preserve"> </w:t>
      </w:r>
      <w:r>
        <w:t>내부</w:t>
      </w:r>
      <w:r>
        <w:t xml:space="preserve"> </w:t>
      </w:r>
      <w:r>
        <w:t>공연이</w:t>
      </w:r>
      <w:r>
        <w:t xml:space="preserve"> </w:t>
      </w:r>
      <w:r>
        <w:t>있던데</w:t>
      </w:r>
    </w:p>
    <w:p w14:paraId="0995342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인어공주</w:t>
      </w:r>
      <w:r>
        <w:t xml:space="preserve"> </w:t>
      </w:r>
      <w:r>
        <w:t>쇼도</w:t>
      </w:r>
      <w:r>
        <w:t xml:space="preserve"> </w:t>
      </w:r>
      <w:r>
        <w:t>있나</w:t>
      </w:r>
    </w:p>
    <w:p w14:paraId="3BFED0A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맞아</w:t>
      </w:r>
      <w:r>
        <w:t xml:space="preserve"> </w:t>
      </w:r>
      <w:r>
        <w:t>맞아</w:t>
      </w:r>
      <w:r>
        <w:t xml:space="preserve"> </w:t>
      </w:r>
      <w:r>
        <w:t>무척</w:t>
      </w:r>
      <w:r>
        <w:t xml:space="preserve"> </w:t>
      </w:r>
      <w:r>
        <w:t>멋있던데</w:t>
      </w:r>
    </w:p>
    <w:p w14:paraId="3998572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그분들</w:t>
      </w:r>
      <w:r>
        <w:t xml:space="preserve"> </w:t>
      </w:r>
      <w:r>
        <w:t>안에서</w:t>
      </w:r>
      <w:r>
        <w:t xml:space="preserve"> </w:t>
      </w:r>
      <w:r>
        <w:t>정말</w:t>
      </w:r>
      <w:r>
        <w:t xml:space="preserve"> </w:t>
      </w:r>
      <w:r>
        <w:t>자유롭게</w:t>
      </w:r>
      <w:r>
        <w:t xml:space="preserve"> </w:t>
      </w:r>
      <w:r>
        <w:t>멋있게</w:t>
      </w:r>
      <w:r>
        <w:t xml:space="preserve"> </w:t>
      </w:r>
      <w:r>
        <w:t>움직이지</w:t>
      </w:r>
    </w:p>
    <w:p w14:paraId="2453AED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정말</w:t>
      </w:r>
      <w:r>
        <w:t xml:space="preserve"> </w:t>
      </w:r>
      <w:r>
        <w:t>한</w:t>
      </w:r>
      <w:r>
        <w:t xml:space="preserve"> </w:t>
      </w:r>
      <w:r>
        <w:t>마리의</w:t>
      </w:r>
      <w:r>
        <w:t xml:space="preserve"> </w:t>
      </w:r>
      <w:r>
        <w:t>인어</w:t>
      </w:r>
      <w:r>
        <w:t xml:space="preserve"> </w:t>
      </w:r>
      <w:r>
        <w:t>같아서</w:t>
      </w:r>
    </w:p>
    <w:p w14:paraId="3967086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또</w:t>
      </w:r>
      <w:r>
        <w:t xml:space="preserve"> </w:t>
      </w:r>
      <w:r>
        <w:t>어떤</w:t>
      </w:r>
      <w:r>
        <w:t xml:space="preserve"> </w:t>
      </w:r>
      <w:r>
        <w:t>공연을</w:t>
      </w:r>
      <w:r>
        <w:t xml:space="preserve"> </w:t>
      </w:r>
      <w:r>
        <w:t>보았니</w:t>
      </w:r>
    </w:p>
    <w:p w14:paraId="40BA4E4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돌고래</w:t>
      </w:r>
      <w:r>
        <w:t xml:space="preserve"> </w:t>
      </w:r>
      <w:r>
        <w:t>쇼도</w:t>
      </w:r>
      <w:r>
        <w:t xml:space="preserve"> </w:t>
      </w:r>
      <w:r>
        <w:t>봤어</w:t>
      </w:r>
    </w:p>
    <w:p w14:paraId="4658F09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돌고래</w:t>
      </w:r>
      <w:r>
        <w:t xml:space="preserve"> </w:t>
      </w:r>
      <w:r>
        <w:t>너무</w:t>
      </w:r>
      <w:r>
        <w:t xml:space="preserve"> </w:t>
      </w:r>
      <w:r>
        <w:t>귀여워</w:t>
      </w:r>
    </w:p>
    <w:p w14:paraId="5D13076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심지어</w:t>
      </w:r>
      <w:r>
        <w:t xml:space="preserve"> </w:t>
      </w:r>
      <w:r>
        <w:t>똑똑하기까지</w:t>
      </w:r>
      <w:r>
        <w:t xml:space="preserve"> </w:t>
      </w:r>
      <w:r>
        <w:t>해</w:t>
      </w:r>
    </w:p>
    <w:p w14:paraId="3E0F005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사육사와</w:t>
      </w:r>
      <w:r>
        <w:t xml:space="preserve"> </w:t>
      </w:r>
      <w:r>
        <w:t>호흡하는</w:t>
      </w:r>
      <w:r>
        <w:t xml:space="preserve"> </w:t>
      </w:r>
      <w:r>
        <w:t>거</w:t>
      </w:r>
      <w:r>
        <w:t xml:space="preserve"> </w:t>
      </w:r>
      <w:r>
        <w:t>보면</w:t>
      </w:r>
      <w:r>
        <w:t xml:space="preserve"> </w:t>
      </w:r>
      <w:r>
        <w:t>정말</w:t>
      </w:r>
      <w:r>
        <w:t xml:space="preserve"> </w:t>
      </w:r>
      <w:r>
        <w:t>똑똑해</w:t>
      </w:r>
      <w:r>
        <w:t xml:space="preserve"> </w:t>
      </w:r>
      <w:r>
        <w:t>보여</w:t>
      </w:r>
    </w:p>
    <w:p w14:paraId="608DA761" w14:textId="77777777" w:rsidR="003C7133" w:rsidRDefault="003C7133"/>
    <w:p w14:paraId="355B2BE6" w14:textId="77777777" w:rsidR="003C7133" w:rsidRDefault="00000000">
      <w:pPr>
        <w:ind w:left="360"/>
      </w:pPr>
      <w:r>
        <w:t>카테고리</w:t>
      </w:r>
      <w:r>
        <w:t xml:space="preserve">: </w:t>
      </w:r>
      <w:r>
        <w:t>후행사건</w:t>
      </w:r>
    </w:p>
    <w:p w14:paraId="05AFF378" w14:textId="77777777" w:rsidR="003C7133" w:rsidRDefault="003C7133"/>
    <w:p w14:paraId="4A1BFF10" w14:textId="77777777" w:rsidR="003C7133" w:rsidRDefault="00000000">
      <w:pPr>
        <w:ind w:left="360"/>
      </w:pPr>
      <w:r>
        <w:t>선지</w:t>
      </w:r>
      <w:r>
        <w:t>:</w:t>
      </w:r>
    </w:p>
    <w:p w14:paraId="2F14D2B1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돌고래</w:t>
      </w:r>
      <w:r>
        <w:t xml:space="preserve"> </w:t>
      </w:r>
      <w:r>
        <w:t>쇼의</w:t>
      </w:r>
      <w:r>
        <w:t xml:space="preserve"> </w:t>
      </w:r>
      <w:r>
        <w:t>영상을</w:t>
      </w:r>
      <w:r>
        <w:t xml:space="preserve"> </w:t>
      </w:r>
      <w:r>
        <w:t>공유할</w:t>
      </w:r>
      <w:r>
        <w:t xml:space="preserve"> </w:t>
      </w:r>
      <w:r>
        <w:t>것이다</w:t>
      </w:r>
      <w:r>
        <w:t>.</w:t>
      </w:r>
    </w:p>
    <w:p w14:paraId="4CE3ADE3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돌고래</w:t>
      </w:r>
      <w:r>
        <w:t xml:space="preserve"> </w:t>
      </w:r>
      <w:r>
        <w:t>쇼의</w:t>
      </w:r>
      <w:r>
        <w:t xml:space="preserve"> </w:t>
      </w:r>
      <w:r>
        <w:t>문제점을</w:t>
      </w:r>
      <w:r>
        <w:t xml:space="preserve"> </w:t>
      </w:r>
      <w:r>
        <w:t>비판할</w:t>
      </w:r>
      <w:r>
        <w:t xml:space="preserve"> </w:t>
      </w:r>
      <w:r>
        <w:t>것이다</w:t>
      </w:r>
      <w:r>
        <w:t>.</w:t>
      </w:r>
    </w:p>
    <w:p w14:paraId="5592B248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영상으로나마</w:t>
      </w:r>
      <w:r>
        <w:t xml:space="preserve"> </w:t>
      </w:r>
      <w:r>
        <w:t>돌고래</w:t>
      </w:r>
      <w:r>
        <w:t xml:space="preserve"> </w:t>
      </w:r>
      <w:r>
        <w:t>쇼를</w:t>
      </w:r>
      <w:r>
        <w:t xml:space="preserve"> </w:t>
      </w:r>
      <w:r>
        <w:t>시청할</w:t>
      </w:r>
      <w:r>
        <w:t xml:space="preserve"> </w:t>
      </w:r>
      <w:r>
        <w:t>것이다</w:t>
      </w:r>
      <w:r>
        <w:t>.</w:t>
      </w:r>
    </w:p>
    <w:p w14:paraId="77CE65AB" w14:textId="77777777" w:rsidR="003C7133" w:rsidRDefault="00000000">
      <w:pPr>
        <w:ind w:left="360"/>
      </w:pPr>
      <w:r>
        <w:t>정답</w:t>
      </w:r>
      <w:r>
        <w:t xml:space="preserve">: ① </w:t>
      </w:r>
      <w:r>
        <w:t>화자</w:t>
      </w:r>
      <w:r>
        <w:t>2</w:t>
      </w:r>
      <w:r>
        <w:t>는</w:t>
      </w:r>
      <w:r>
        <w:t xml:space="preserve"> </w:t>
      </w:r>
      <w:r>
        <w:t>돌고래</w:t>
      </w:r>
      <w:r>
        <w:t xml:space="preserve"> </w:t>
      </w:r>
      <w:r>
        <w:t>쇼의</w:t>
      </w:r>
      <w:r>
        <w:t xml:space="preserve"> </w:t>
      </w:r>
      <w:r>
        <w:t>영상을</w:t>
      </w:r>
      <w:r>
        <w:t xml:space="preserve"> </w:t>
      </w:r>
      <w:r>
        <w:t>공유할</w:t>
      </w:r>
      <w:r>
        <w:t xml:space="preserve"> </w:t>
      </w:r>
      <w:r>
        <w:t>것이다</w:t>
      </w:r>
      <w:r>
        <w:t>.</w:t>
      </w:r>
    </w:p>
    <w:p w14:paraId="441F5871" w14:textId="77777777" w:rsidR="003C7133" w:rsidRDefault="00000000">
      <w:r>
        <w:br w:type="page"/>
      </w:r>
    </w:p>
    <w:p w14:paraId="0190C28B" w14:textId="77777777" w:rsidR="003C7133" w:rsidRDefault="00000000">
      <w:pPr>
        <w:pStyle w:val="Heading1"/>
      </w:pPr>
      <w:r>
        <w:lastRenderedPageBreak/>
        <w:t>16.</w:t>
      </w:r>
    </w:p>
    <w:p w14:paraId="2983F9A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님</w:t>
      </w:r>
      <w:r>
        <w:t xml:space="preserve"> </w:t>
      </w:r>
      <w:r>
        <w:t>일단</w:t>
      </w:r>
      <w:r>
        <w:t xml:space="preserve"> </w:t>
      </w:r>
      <w:r>
        <w:t>선수엿어요</w:t>
      </w:r>
    </w:p>
    <w:p w14:paraId="470D6D7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어떻겟어요</w:t>
      </w:r>
    </w:p>
    <w:p w14:paraId="692E100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와</w:t>
      </w:r>
      <w:r>
        <w:t xml:space="preserve">.. </w:t>
      </w:r>
      <w:r>
        <w:t>검도선수요</w:t>
      </w:r>
      <w:r>
        <w:t>?</w:t>
      </w:r>
    </w:p>
    <w:p w14:paraId="2729432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슬렌더에</w:t>
      </w:r>
      <w:r>
        <w:t xml:space="preserve"> </w:t>
      </w:r>
      <w:r>
        <w:t>전완근</w:t>
      </w:r>
      <w:r>
        <w:t xml:space="preserve"> </w:t>
      </w:r>
      <w:r>
        <w:t>굳</w:t>
      </w:r>
    </w:p>
    <w:p w14:paraId="7501A62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네네</w:t>
      </w:r>
    </w:p>
    <w:p w14:paraId="5B50EDF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아니</w:t>
      </w:r>
      <w:r>
        <w:t xml:space="preserve"> </w:t>
      </w:r>
      <w:r>
        <w:t>진짜선수</w:t>
      </w:r>
      <w:r>
        <w:t>??</w:t>
      </w:r>
      <w:r>
        <w:t>프로</w:t>
      </w:r>
      <w:r>
        <w:t>??</w:t>
      </w:r>
    </w:p>
    <w:p w14:paraId="4AC683B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검도복</w:t>
      </w:r>
      <w:r>
        <w:t xml:space="preserve"> </w:t>
      </w:r>
      <w:r>
        <w:t>완전</w:t>
      </w:r>
      <w:r>
        <w:t xml:space="preserve"> </w:t>
      </w:r>
      <w:r>
        <w:t>미쳣</w:t>
      </w:r>
    </w:p>
    <w:p w14:paraId="3CB89D1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 </w:t>
      </w:r>
      <w:r>
        <w:t>선수요</w:t>
      </w:r>
      <w:r>
        <w:t xml:space="preserve"> </w:t>
      </w:r>
      <w:r>
        <w:t>프로</w:t>
      </w:r>
    </w:p>
    <w:p w14:paraId="116E398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미쳤다</w:t>
      </w:r>
      <w:r>
        <w:t>..</w:t>
      </w:r>
      <w:r>
        <w:t>ㅠㅠ</w:t>
      </w:r>
    </w:p>
    <w:p w14:paraId="4CA15A7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안구공유좀요</w:t>
      </w:r>
    </w:p>
    <w:p w14:paraId="6518551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간지철철</w:t>
      </w:r>
    </w:p>
    <w:p w14:paraId="7184D5E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그러고싶구요</w:t>
      </w:r>
    </w:p>
    <w:p w14:paraId="100EDF8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얼굴</w:t>
      </w:r>
      <w:r>
        <w:t xml:space="preserve"> </w:t>
      </w:r>
      <w:r>
        <w:t>잘생</w:t>
      </w:r>
    </w:p>
    <w:p w14:paraId="25A1109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</w:t>
      </w:r>
      <w:r>
        <w:t xml:space="preserve"> </w:t>
      </w:r>
      <w:r>
        <w:t>웃음</w:t>
      </w:r>
      <w:r>
        <w:t xml:space="preserve"> </w:t>
      </w:r>
      <w:r>
        <w:t>못참듬</w:t>
      </w:r>
    </w:p>
    <w:p w14:paraId="2F06113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음</w:t>
      </w:r>
    </w:p>
    <w:p w14:paraId="16CFA38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어떤</w:t>
      </w:r>
      <w:r>
        <w:t xml:space="preserve"> </w:t>
      </w:r>
      <w:r>
        <w:t>상이에여</w:t>
      </w:r>
    </w:p>
    <w:p w14:paraId="36C15A7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누구닮앗어요</w:t>
      </w:r>
      <w:r>
        <w:t>?</w:t>
      </w:r>
    </w:p>
    <w:p w14:paraId="32B9758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그건</w:t>
      </w:r>
      <w:r>
        <w:t xml:space="preserve"> </w:t>
      </w:r>
      <w:r>
        <w:t>없어요</w:t>
      </w:r>
      <w:r>
        <w:t xml:space="preserve"> </w:t>
      </w:r>
      <w:r>
        <w:t>약간</w:t>
      </w:r>
      <w:r>
        <w:t xml:space="preserve"> </w:t>
      </w:r>
      <w:r>
        <w:t>날카롭고순둥해요</w:t>
      </w:r>
    </w:p>
    <w:p w14:paraId="0FDFA40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날카롭고</w:t>
      </w:r>
      <w:r>
        <w:t xml:space="preserve"> </w:t>
      </w:r>
      <w:r>
        <w:t>순둥해요</w:t>
      </w:r>
    </w:p>
    <w:p w14:paraId="11A35E8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피부는요</w:t>
      </w:r>
      <w:r>
        <w:t>?</w:t>
      </w:r>
    </w:p>
    <w:p w14:paraId="436F3D2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와까무잡잡한디</w:t>
      </w:r>
    </w:p>
    <w:p w14:paraId="1D8A23F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원래취향아니거든요</w:t>
      </w:r>
      <w:r>
        <w:t>?</w:t>
      </w:r>
    </w:p>
    <w:p w14:paraId="57936F6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근데</w:t>
      </w:r>
      <w:r>
        <w:t xml:space="preserve"> </w:t>
      </w:r>
      <w:r>
        <w:t>넘좋</w:t>
      </w:r>
      <w:r>
        <w:t>...</w:t>
      </w:r>
    </w:p>
    <w:p w14:paraId="4E26DCF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근데</w:t>
      </w:r>
      <w:r>
        <w:t xml:space="preserve"> </w:t>
      </w:r>
      <w:r>
        <w:t>몸좋으면</w:t>
      </w:r>
      <w:r>
        <w:t xml:space="preserve"> </w:t>
      </w:r>
      <w:r>
        <w:t>까만게</w:t>
      </w:r>
      <w:r>
        <w:t xml:space="preserve"> </w:t>
      </w:r>
      <w:r>
        <w:t>더</w:t>
      </w:r>
      <w:r>
        <w:t xml:space="preserve"> </w:t>
      </w:r>
      <w:r>
        <w:t>멋잇죠</w:t>
      </w:r>
    </w:p>
    <w:p w14:paraId="43F7382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짱이엇어요</w:t>
      </w:r>
    </w:p>
    <w:p w14:paraId="7E3152B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사랑해여</w:t>
      </w:r>
      <w:r>
        <w:t xml:space="preserve"> </w:t>
      </w:r>
      <w:r>
        <w:t>고생많았어요</w:t>
      </w:r>
    </w:p>
    <w:p w14:paraId="453FBCBB" w14:textId="77777777" w:rsidR="003C7133" w:rsidRDefault="00000000">
      <w:pPr>
        <w:spacing w:after="0"/>
        <w:ind w:left="360"/>
      </w:pPr>
      <w:r>
        <w:t>화자</w:t>
      </w:r>
      <w:r>
        <w:t>1: '3'</w:t>
      </w:r>
    </w:p>
    <w:p w14:paraId="393821E2" w14:textId="77777777" w:rsidR="003C7133" w:rsidRDefault="003C7133"/>
    <w:p w14:paraId="3978ADAC" w14:textId="77777777" w:rsidR="003C7133" w:rsidRDefault="00000000">
      <w:pPr>
        <w:ind w:left="360"/>
      </w:pPr>
      <w:r>
        <w:lastRenderedPageBreak/>
        <w:t>카테고리</w:t>
      </w:r>
      <w:r>
        <w:t xml:space="preserve">: </w:t>
      </w:r>
      <w:r>
        <w:t>후행사건</w:t>
      </w:r>
    </w:p>
    <w:p w14:paraId="65AB7FC4" w14:textId="77777777" w:rsidR="003C7133" w:rsidRDefault="003C7133"/>
    <w:p w14:paraId="7F516BB3" w14:textId="77777777" w:rsidR="003C7133" w:rsidRDefault="00000000">
      <w:pPr>
        <w:ind w:left="360"/>
      </w:pPr>
      <w:r>
        <w:t>선지</w:t>
      </w:r>
      <w:r>
        <w:t>:</w:t>
      </w:r>
    </w:p>
    <w:p w14:paraId="719DA8A3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화자</w:t>
      </w:r>
      <w:r>
        <w:t>2</w:t>
      </w:r>
      <w:r>
        <w:t>에게</w:t>
      </w:r>
      <w:r>
        <w:t xml:space="preserve"> </w:t>
      </w:r>
      <w:r>
        <w:t>검도를</w:t>
      </w:r>
      <w:r>
        <w:t xml:space="preserve"> </w:t>
      </w:r>
      <w:r>
        <w:t>배울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학원을</w:t>
      </w:r>
      <w:r>
        <w:t xml:space="preserve"> </w:t>
      </w:r>
      <w:r>
        <w:t>추천할</w:t>
      </w:r>
      <w:r>
        <w:t xml:space="preserve"> </w:t>
      </w:r>
      <w:r>
        <w:t>것이다</w:t>
      </w:r>
      <w:r>
        <w:t>.</w:t>
      </w:r>
    </w:p>
    <w:p w14:paraId="485B63BC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화자</w:t>
      </w:r>
      <w:r>
        <w:t>2</w:t>
      </w:r>
      <w:r>
        <w:t>에게</w:t>
      </w:r>
      <w:r>
        <w:t xml:space="preserve"> </w:t>
      </w:r>
      <w:r>
        <w:t>잘생긴</w:t>
      </w:r>
      <w:r>
        <w:t xml:space="preserve"> </w:t>
      </w:r>
      <w:r>
        <w:t>검도</w:t>
      </w:r>
      <w:r>
        <w:t xml:space="preserve"> </w:t>
      </w:r>
      <w:r>
        <w:t>선수를</w:t>
      </w:r>
      <w:r>
        <w:t xml:space="preserve"> </w:t>
      </w:r>
      <w:r>
        <w:t>본</w:t>
      </w:r>
      <w:r>
        <w:t xml:space="preserve"> </w:t>
      </w:r>
      <w:r>
        <w:t>장소를</w:t>
      </w:r>
      <w:r>
        <w:t xml:space="preserve"> </w:t>
      </w:r>
      <w:r>
        <w:t>물어볼</w:t>
      </w:r>
      <w:r>
        <w:t xml:space="preserve"> </w:t>
      </w:r>
      <w:r>
        <w:t>것이다</w:t>
      </w:r>
      <w:r>
        <w:t>.</w:t>
      </w:r>
    </w:p>
    <w:p w14:paraId="750DFA23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화자</w:t>
      </w:r>
      <w:r>
        <w:t>2</w:t>
      </w:r>
      <w:r>
        <w:t>에게</w:t>
      </w:r>
      <w:r>
        <w:t xml:space="preserve"> </w:t>
      </w:r>
      <w:r>
        <w:t>멋진</w:t>
      </w:r>
      <w:r>
        <w:t xml:space="preserve"> </w:t>
      </w:r>
      <w:r>
        <w:t>검도복을</w:t>
      </w:r>
      <w:r>
        <w:t xml:space="preserve"> </w:t>
      </w:r>
      <w:r>
        <w:t>살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장소를</w:t>
      </w:r>
      <w:r>
        <w:t xml:space="preserve"> </w:t>
      </w:r>
      <w:r>
        <w:t>물을</w:t>
      </w:r>
      <w:r>
        <w:t xml:space="preserve"> </w:t>
      </w:r>
      <w:r>
        <w:t>것이다</w:t>
      </w:r>
      <w:r>
        <w:t>.</w:t>
      </w:r>
    </w:p>
    <w:p w14:paraId="3441FE90" w14:textId="77777777" w:rsidR="003C7133" w:rsidRDefault="00000000">
      <w:pPr>
        <w:ind w:left="360"/>
      </w:pPr>
      <w:r>
        <w:t>정답</w:t>
      </w:r>
      <w:r>
        <w:t xml:space="preserve">: ② </w:t>
      </w:r>
      <w:r>
        <w:t>화자</w:t>
      </w:r>
      <w:r>
        <w:t>1</w:t>
      </w:r>
      <w:r>
        <w:t>은</w:t>
      </w:r>
      <w:r>
        <w:t xml:space="preserve"> </w:t>
      </w:r>
      <w:r>
        <w:t>화자</w:t>
      </w:r>
      <w:r>
        <w:t>2</w:t>
      </w:r>
      <w:r>
        <w:t>에게</w:t>
      </w:r>
      <w:r>
        <w:t xml:space="preserve"> </w:t>
      </w:r>
      <w:r>
        <w:t>잘생긴</w:t>
      </w:r>
      <w:r>
        <w:t xml:space="preserve"> </w:t>
      </w:r>
      <w:r>
        <w:t>검도</w:t>
      </w:r>
      <w:r>
        <w:t xml:space="preserve"> </w:t>
      </w:r>
      <w:r>
        <w:t>선수를</w:t>
      </w:r>
      <w:r>
        <w:t xml:space="preserve"> </w:t>
      </w:r>
      <w:r>
        <w:t>본</w:t>
      </w:r>
      <w:r>
        <w:t xml:space="preserve"> </w:t>
      </w:r>
      <w:r>
        <w:t>장소를</w:t>
      </w:r>
      <w:r>
        <w:t xml:space="preserve"> </w:t>
      </w:r>
      <w:r>
        <w:t>물어볼</w:t>
      </w:r>
      <w:r>
        <w:t xml:space="preserve"> </w:t>
      </w:r>
      <w:r>
        <w:t>것이다</w:t>
      </w:r>
      <w:r>
        <w:t>.</w:t>
      </w:r>
    </w:p>
    <w:p w14:paraId="62CF98BA" w14:textId="77777777" w:rsidR="003C7133" w:rsidRDefault="00000000">
      <w:r>
        <w:br w:type="page"/>
      </w:r>
    </w:p>
    <w:p w14:paraId="5122FD2C" w14:textId="77777777" w:rsidR="003C7133" w:rsidRDefault="00000000">
      <w:pPr>
        <w:pStyle w:val="Heading1"/>
      </w:pPr>
      <w:r>
        <w:lastRenderedPageBreak/>
        <w:t>17.</w:t>
      </w:r>
    </w:p>
    <w:p w14:paraId="4657668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아르바이트</w:t>
      </w:r>
      <w:r>
        <w:t xml:space="preserve"> </w:t>
      </w:r>
      <w:r>
        <w:t>했던</w:t>
      </w:r>
      <w:r>
        <w:t xml:space="preserve"> </w:t>
      </w:r>
      <w:r>
        <w:t>것</w:t>
      </w:r>
      <w:r>
        <w:t xml:space="preserve"> </w:t>
      </w:r>
      <w:r>
        <w:t>중에</w:t>
      </w:r>
      <w:r>
        <w:t xml:space="preserve"> </w:t>
      </w:r>
      <w:r>
        <w:t>어떤</w:t>
      </w:r>
      <w:r>
        <w:t xml:space="preserve"> </w:t>
      </w:r>
      <w:r>
        <w:t>게</w:t>
      </w:r>
      <w:r>
        <w:t xml:space="preserve"> </w:t>
      </w:r>
      <w:r>
        <w:t>제일</w:t>
      </w:r>
      <w:r>
        <w:t xml:space="preserve"> </w:t>
      </w:r>
      <w:r>
        <w:t>힘들었어</w:t>
      </w:r>
      <w:r>
        <w:t>?</w:t>
      </w:r>
    </w:p>
    <w:p w14:paraId="22048E2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난</w:t>
      </w:r>
      <w:r>
        <w:t>..</w:t>
      </w:r>
      <w:r>
        <w:t>역시나</w:t>
      </w:r>
      <w:r>
        <w:t xml:space="preserve"> </w:t>
      </w:r>
      <w:r>
        <w:t>패스트푸드점</w:t>
      </w:r>
      <w:r>
        <w:t xml:space="preserve"> </w:t>
      </w:r>
      <w:r>
        <w:t>ㅎㅎ</w:t>
      </w:r>
    </w:p>
    <w:p w14:paraId="23CE2A7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너는</w:t>
      </w:r>
      <w:r>
        <w:t>?</w:t>
      </w:r>
    </w:p>
    <w:p w14:paraId="3740B95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나는</w:t>
      </w:r>
      <w:r>
        <w:t xml:space="preserve"> </w:t>
      </w:r>
      <w:r>
        <w:t>텔레마케팅</w:t>
      </w:r>
      <w:r>
        <w:t>..</w:t>
      </w:r>
    </w:p>
    <w:p w14:paraId="4913978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헐</w:t>
      </w:r>
      <w:r>
        <w:t xml:space="preserve"> </w:t>
      </w:r>
      <w:r>
        <w:t>그건</w:t>
      </w:r>
      <w:r>
        <w:t xml:space="preserve"> </w:t>
      </w:r>
      <w:r>
        <w:t>언제해봤어</w:t>
      </w:r>
      <w:r>
        <w:t>?</w:t>
      </w:r>
    </w:p>
    <w:p w14:paraId="0FA8C3C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스무살때였나</w:t>
      </w:r>
      <w:r>
        <w:t xml:space="preserve"> </w:t>
      </w:r>
      <w:r>
        <w:t>스물한살때였나</w:t>
      </w:r>
      <w:r>
        <w:t>?</w:t>
      </w:r>
    </w:p>
    <w:p w14:paraId="586A6EF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내가</w:t>
      </w:r>
      <w:r>
        <w:t xml:space="preserve"> </w:t>
      </w:r>
      <w:r>
        <w:t>먼저</w:t>
      </w:r>
      <w:r>
        <w:t xml:space="preserve"> </w:t>
      </w:r>
      <w:r>
        <w:t>전화걸어서</w:t>
      </w:r>
      <w:r>
        <w:t xml:space="preserve"> </w:t>
      </w:r>
      <w:r>
        <w:t>홍보하는</w:t>
      </w:r>
      <w:r>
        <w:t xml:space="preserve"> </w:t>
      </w:r>
      <w:r>
        <w:t>거였는데</w:t>
      </w:r>
    </w:p>
    <w:p w14:paraId="062F1DB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와</w:t>
      </w:r>
      <w:r>
        <w:t xml:space="preserve"> </w:t>
      </w:r>
      <w:r>
        <w:t>대단하다홍보였구나</w:t>
      </w:r>
    </w:p>
    <w:p w14:paraId="5893F39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사람들이</w:t>
      </w:r>
      <w:r>
        <w:t xml:space="preserve"> </w:t>
      </w:r>
      <w:r>
        <w:t>ㅁ화내진</w:t>
      </w:r>
      <w:r>
        <w:t xml:space="preserve"> </w:t>
      </w:r>
      <w:r>
        <w:t>않았어</w:t>
      </w:r>
      <w:r>
        <w:t>?</w:t>
      </w:r>
    </w:p>
    <w:p w14:paraId="3EF48FD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화내는</w:t>
      </w:r>
      <w:r>
        <w:t xml:space="preserve"> </w:t>
      </w:r>
      <w:r>
        <w:t>사람이</w:t>
      </w:r>
      <w:r>
        <w:t xml:space="preserve"> </w:t>
      </w:r>
      <w:r>
        <w:t>너무</w:t>
      </w:r>
      <w:r>
        <w:t xml:space="preserve"> </w:t>
      </w:r>
      <w:r>
        <w:t>많아서</w:t>
      </w:r>
      <w:r>
        <w:t xml:space="preserve"> </w:t>
      </w:r>
      <w:r>
        <w:t>스트레스였어ㅎㅎ</w:t>
      </w:r>
      <w:r>
        <w:t xml:space="preserve"> </w:t>
      </w:r>
      <w:r>
        <w:t>업무환경도</w:t>
      </w:r>
      <w:r>
        <w:t xml:space="preserve"> </w:t>
      </w:r>
      <w:r>
        <w:t>사무실</w:t>
      </w:r>
      <w:r>
        <w:t xml:space="preserve"> </w:t>
      </w:r>
      <w:r>
        <w:t>빈</w:t>
      </w:r>
      <w:r>
        <w:t xml:space="preserve"> </w:t>
      </w:r>
      <w:r>
        <w:t>컴퓨터</w:t>
      </w:r>
      <w:r>
        <w:t xml:space="preserve"> </w:t>
      </w:r>
      <w:r>
        <w:t>하나</w:t>
      </w:r>
      <w:r>
        <w:t xml:space="preserve"> </w:t>
      </w:r>
      <w:r>
        <w:t>준거라</w:t>
      </w:r>
      <w:r>
        <w:t xml:space="preserve"> </w:t>
      </w:r>
      <w:r>
        <w:t>안좋았고</w:t>
      </w:r>
      <w:r>
        <w:t>..</w:t>
      </w:r>
    </w:p>
    <w:p w14:paraId="4740115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맥도날드는</w:t>
      </w:r>
      <w:r>
        <w:t xml:space="preserve"> </w:t>
      </w:r>
      <w:r>
        <w:t>대형</w:t>
      </w:r>
      <w:r>
        <w:t xml:space="preserve"> </w:t>
      </w:r>
      <w:r>
        <w:t>프랜차이즈라</w:t>
      </w:r>
      <w:r>
        <w:t xml:space="preserve"> </w:t>
      </w:r>
      <w:r>
        <w:t>힘들</w:t>
      </w:r>
      <w:r>
        <w:t xml:space="preserve"> </w:t>
      </w:r>
      <w:r>
        <w:t>수밖에</w:t>
      </w:r>
      <w:r>
        <w:t xml:space="preserve"> </w:t>
      </w:r>
      <w:r>
        <w:t>없었겠다</w:t>
      </w:r>
    </w:p>
    <w:p w14:paraId="7FE5FA5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에휴</w:t>
      </w:r>
      <w:r>
        <w:t xml:space="preserve"> </w:t>
      </w:r>
      <w:r>
        <w:t>텔레마케팅은</w:t>
      </w:r>
      <w:r>
        <w:t xml:space="preserve"> </w:t>
      </w:r>
      <w:r>
        <w:t>받는</w:t>
      </w:r>
      <w:r>
        <w:t xml:space="preserve"> </w:t>
      </w:r>
      <w:r>
        <w:t>사람도</w:t>
      </w:r>
      <w:r>
        <w:t xml:space="preserve"> </w:t>
      </w:r>
      <w:r>
        <w:t>거는</w:t>
      </w:r>
      <w:r>
        <w:t xml:space="preserve"> </w:t>
      </w:r>
      <w:r>
        <w:t>사람도</w:t>
      </w:r>
      <w:r>
        <w:t xml:space="preserve"> </w:t>
      </w:r>
      <w:r>
        <w:t>힘든</w:t>
      </w:r>
      <w:r>
        <w:t xml:space="preserve"> </w:t>
      </w:r>
      <w:r>
        <w:t>일이야</w:t>
      </w:r>
      <w:r>
        <w:t>..</w:t>
      </w:r>
    </w:p>
    <w:p w14:paraId="34C1BD3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맞아</w:t>
      </w:r>
      <w:r>
        <w:t xml:space="preserve"> </w:t>
      </w:r>
      <w:r>
        <w:t>맥도날드는</w:t>
      </w:r>
      <w:r>
        <w:t xml:space="preserve"> </w:t>
      </w:r>
      <w:r>
        <w:t>몸이</w:t>
      </w:r>
      <w:r>
        <w:t xml:space="preserve"> </w:t>
      </w:r>
      <w:r>
        <w:t>힘들었지</w:t>
      </w:r>
      <w:r>
        <w:t>..</w:t>
      </w:r>
      <w:r>
        <w:t>ㅎㅎ</w:t>
      </w:r>
    </w:p>
    <w:p w14:paraId="07859AB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조금</w:t>
      </w:r>
      <w:r>
        <w:t xml:space="preserve">.. </w:t>
      </w:r>
      <w:r>
        <w:t>적극적이어야</w:t>
      </w:r>
      <w:r>
        <w:t xml:space="preserve"> </w:t>
      </w:r>
      <w:r>
        <w:t>하구</w:t>
      </w:r>
      <w:r>
        <w:t xml:space="preserve"> </w:t>
      </w:r>
      <w:r>
        <w:t>ㅎ</w:t>
      </w:r>
    </w:p>
    <w:p w14:paraId="2B8D11E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주문을</w:t>
      </w:r>
      <w:r>
        <w:t xml:space="preserve"> </w:t>
      </w:r>
      <w:r>
        <w:t>받아도</w:t>
      </w:r>
      <w:r>
        <w:t xml:space="preserve"> </w:t>
      </w:r>
      <w:r>
        <w:t>힘들고</w:t>
      </w:r>
      <w:r>
        <w:t xml:space="preserve"> </w:t>
      </w:r>
      <w:r>
        <w:t>만들어도</w:t>
      </w:r>
      <w:r>
        <w:t xml:space="preserve"> </w:t>
      </w:r>
      <w:r>
        <w:t>힘들고</w:t>
      </w:r>
      <w:r>
        <w:t xml:space="preserve"> </w:t>
      </w:r>
      <w:r>
        <w:t>청소햐도</w:t>
      </w:r>
      <w:r>
        <w:t xml:space="preserve"> </w:t>
      </w:r>
      <w:r>
        <w:t>힘들듯ㅠ</w:t>
      </w:r>
    </w:p>
    <w:p w14:paraId="5DF3D5C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진상도</w:t>
      </w:r>
      <w:r>
        <w:t xml:space="preserve"> </w:t>
      </w:r>
      <w:r>
        <w:t>많았지</w:t>
      </w:r>
      <w:r>
        <w:t>?</w:t>
      </w:r>
    </w:p>
    <w:p w14:paraId="6E5E1D5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맞아</w:t>
      </w:r>
      <w:r>
        <w:t xml:space="preserve"> </w:t>
      </w:r>
      <w:r>
        <w:t>그나마</w:t>
      </w:r>
      <w:r>
        <w:t xml:space="preserve"> </w:t>
      </w:r>
      <w:r>
        <w:t>청소는</w:t>
      </w:r>
      <w:r>
        <w:t xml:space="preserve"> </w:t>
      </w:r>
      <w:r>
        <w:t>따로</w:t>
      </w:r>
      <w:r>
        <w:t xml:space="preserve"> </w:t>
      </w:r>
      <w:r>
        <w:t>해주는</w:t>
      </w:r>
      <w:r>
        <w:t xml:space="preserve"> </w:t>
      </w:r>
      <w:r>
        <w:t>알바가</w:t>
      </w:r>
      <w:r>
        <w:t xml:space="preserve"> </w:t>
      </w:r>
      <w:r>
        <w:t>있었어</w:t>
      </w:r>
      <w:r>
        <w:t xml:space="preserve"> </w:t>
      </w:r>
      <w:r>
        <w:t>ㅋㅋ</w:t>
      </w:r>
    </w:p>
    <w:p w14:paraId="2B98AD2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아아</w:t>
      </w:r>
      <w:r>
        <w:t xml:space="preserve"> </w:t>
      </w:r>
      <w:r>
        <w:t>청소</w:t>
      </w:r>
      <w:r>
        <w:t xml:space="preserve"> </w:t>
      </w:r>
      <w:r>
        <w:t>알바는</w:t>
      </w:r>
      <w:r>
        <w:t xml:space="preserve"> </w:t>
      </w:r>
      <w:r>
        <w:t>따로</w:t>
      </w:r>
      <w:r>
        <w:t xml:space="preserve"> </w:t>
      </w:r>
      <w:r>
        <w:t>있구나</w:t>
      </w:r>
      <w:r>
        <w:t xml:space="preserve"> </w:t>
      </w:r>
      <w:r>
        <w:t>신기하네ㅋㅋ</w:t>
      </w:r>
    </w:p>
    <w:p w14:paraId="1B38B36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생각보다는</w:t>
      </w:r>
      <w:r>
        <w:t xml:space="preserve"> </w:t>
      </w:r>
      <w:r>
        <w:t>적었어</w:t>
      </w:r>
      <w:r>
        <w:t xml:space="preserve"> </w:t>
      </w:r>
      <w:r>
        <w:t>ㅋㅋ</w:t>
      </w:r>
      <w:r>
        <w:t xml:space="preserve"> </w:t>
      </w:r>
      <w:r>
        <w:t>근데</w:t>
      </w:r>
      <w:r>
        <w:t xml:space="preserve"> </w:t>
      </w:r>
      <w:r>
        <w:t>실수하고</w:t>
      </w:r>
      <w:r>
        <w:t xml:space="preserve"> </w:t>
      </w:r>
      <w:r>
        <w:t>혼났던</w:t>
      </w:r>
      <w:r>
        <w:t>(?)</w:t>
      </w:r>
      <w:r>
        <w:t>게</w:t>
      </w:r>
      <w:r>
        <w:t xml:space="preserve"> </w:t>
      </w:r>
      <w:r>
        <w:t>기억나</w:t>
      </w:r>
    </w:p>
    <w:p w14:paraId="69481DC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응</w:t>
      </w:r>
      <w:r>
        <w:t xml:space="preserve"> </w:t>
      </w:r>
      <w:r>
        <w:t>설거지랑</w:t>
      </w:r>
      <w:r>
        <w:t xml:space="preserve"> </w:t>
      </w:r>
      <w:r>
        <w:t>청소만</w:t>
      </w:r>
      <w:r>
        <w:t xml:space="preserve"> </w:t>
      </w:r>
      <w:r>
        <w:t>하는</w:t>
      </w:r>
      <w:r>
        <w:t xml:space="preserve"> </w:t>
      </w:r>
      <w:r>
        <w:t>친구가</w:t>
      </w:r>
      <w:r>
        <w:t xml:space="preserve"> </w:t>
      </w:r>
      <w:r>
        <w:t>있었어</w:t>
      </w:r>
      <w:r>
        <w:t xml:space="preserve"> </w:t>
      </w:r>
      <w:r>
        <w:t>ㅋㅋ</w:t>
      </w:r>
    </w:p>
    <w:p w14:paraId="0EAB82E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ㅋㅋㅋ</w:t>
      </w:r>
      <w:r>
        <w:t xml:space="preserve"> </w:t>
      </w:r>
      <w:r>
        <w:t>혼났던</w:t>
      </w:r>
      <w:r>
        <w:t xml:space="preserve"> </w:t>
      </w:r>
      <w:r>
        <w:t>기억은</w:t>
      </w:r>
      <w:r>
        <w:t xml:space="preserve"> </w:t>
      </w:r>
      <w:r>
        <w:t>쉽게</w:t>
      </w:r>
      <w:r>
        <w:t xml:space="preserve"> </w:t>
      </w:r>
      <w:r>
        <w:t>잊히지</w:t>
      </w:r>
      <w:r>
        <w:t xml:space="preserve"> </w:t>
      </w:r>
      <w:r>
        <w:t>않지ㅋㅋㅋ</w:t>
      </w:r>
    </w:p>
    <w:p w14:paraId="64C9E4C8" w14:textId="77777777" w:rsidR="003C7133" w:rsidRDefault="003C7133"/>
    <w:p w14:paraId="305AB914" w14:textId="77777777" w:rsidR="003C7133" w:rsidRDefault="00000000">
      <w:pPr>
        <w:ind w:left="360"/>
      </w:pPr>
      <w:r>
        <w:t>카테고리</w:t>
      </w:r>
      <w:r>
        <w:t xml:space="preserve">: </w:t>
      </w:r>
      <w:r>
        <w:t>후행사건</w:t>
      </w:r>
    </w:p>
    <w:p w14:paraId="237B07BD" w14:textId="77777777" w:rsidR="003C7133" w:rsidRDefault="003C7133"/>
    <w:p w14:paraId="41E49E79" w14:textId="77777777" w:rsidR="003C7133" w:rsidRDefault="00000000">
      <w:pPr>
        <w:ind w:left="360"/>
      </w:pPr>
      <w:r>
        <w:t>선지</w:t>
      </w:r>
      <w:r>
        <w:t>:</w:t>
      </w:r>
    </w:p>
    <w:p w14:paraId="7AA0665D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아르바이트를</w:t>
      </w:r>
      <w:r>
        <w:t xml:space="preserve"> </w:t>
      </w:r>
      <w:r>
        <w:t>그만두겠다고</w:t>
      </w:r>
      <w:r>
        <w:t xml:space="preserve"> </w:t>
      </w:r>
      <w:r>
        <w:t>말할</w:t>
      </w:r>
      <w:r>
        <w:t xml:space="preserve"> </w:t>
      </w:r>
      <w:r>
        <w:t>것이다</w:t>
      </w:r>
      <w:r>
        <w:t>.</w:t>
      </w:r>
    </w:p>
    <w:p w14:paraId="7683F8E4" w14:textId="77777777" w:rsidR="003C7133" w:rsidRDefault="00000000">
      <w:pPr>
        <w:ind w:left="720"/>
      </w:pPr>
      <w:r>
        <w:lastRenderedPageBreak/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아르바이트를</w:t>
      </w:r>
      <w:r>
        <w:t xml:space="preserve"> </w:t>
      </w:r>
      <w:r>
        <w:t>하며</w:t>
      </w:r>
      <w:r>
        <w:t xml:space="preserve"> </w:t>
      </w:r>
      <w:r>
        <w:t>혼났던</w:t>
      </w:r>
      <w:r>
        <w:t xml:space="preserve"> </w:t>
      </w:r>
      <w:r>
        <w:t>일을</w:t>
      </w:r>
      <w:r>
        <w:t xml:space="preserve"> </w:t>
      </w:r>
      <w:r>
        <w:t>말해줄</w:t>
      </w:r>
      <w:r>
        <w:t xml:space="preserve"> </w:t>
      </w:r>
      <w:r>
        <w:t>것이다</w:t>
      </w:r>
      <w:r>
        <w:t>.</w:t>
      </w:r>
    </w:p>
    <w:p w14:paraId="3FF02D74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청소를</w:t>
      </w:r>
      <w:r>
        <w:t xml:space="preserve"> </w:t>
      </w:r>
      <w:r>
        <w:t>하다가</w:t>
      </w:r>
      <w:r>
        <w:t xml:space="preserve"> </w:t>
      </w:r>
      <w:r>
        <w:t>혼났던</w:t>
      </w:r>
      <w:r>
        <w:t xml:space="preserve"> </w:t>
      </w:r>
      <w:r>
        <w:t>상황을</w:t>
      </w:r>
      <w:r>
        <w:t xml:space="preserve"> </w:t>
      </w:r>
      <w:r>
        <w:t>말해줄</w:t>
      </w:r>
      <w:r>
        <w:t xml:space="preserve"> </w:t>
      </w:r>
      <w:r>
        <w:t>것이다</w:t>
      </w:r>
      <w:r>
        <w:t xml:space="preserve">. </w:t>
      </w:r>
    </w:p>
    <w:p w14:paraId="7C0C80E5" w14:textId="77777777" w:rsidR="003C7133" w:rsidRDefault="00000000">
      <w:pPr>
        <w:ind w:left="360"/>
      </w:pPr>
      <w:r>
        <w:t>정답</w:t>
      </w:r>
      <w:r>
        <w:t xml:space="preserve">: ② </w:t>
      </w:r>
      <w:r>
        <w:t>화자</w:t>
      </w:r>
      <w:r>
        <w:t>2</w:t>
      </w:r>
      <w:r>
        <w:t>는</w:t>
      </w:r>
      <w:r>
        <w:t xml:space="preserve"> </w:t>
      </w:r>
      <w:r>
        <w:t>아르바이트를</w:t>
      </w:r>
      <w:r>
        <w:t xml:space="preserve"> </w:t>
      </w:r>
      <w:r>
        <w:t>하며</w:t>
      </w:r>
      <w:r>
        <w:t xml:space="preserve"> </w:t>
      </w:r>
      <w:r>
        <w:t>혼났던</w:t>
      </w:r>
      <w:r>
        <w:t xml:space="preserve"> </w:t>
      </w:r>
      <w:r>
        <w:t>일을</w:t>
      </w:r>
      <w:r>
        <w:t xml:space="preserve"> </w:t>
      </w:r>
      <w:r>
        <w:t>말해줄</w:t>
      </w:r>
      <w:r>
        <w:t xml:space="preserve"> </w:t>
      </w:r>
      <w:r>
        <w:t>것이다</w:t>
      </w:r>
      <w:r>
        <w:t>.</w:t>
      </w:r>
    </w:p>
    <w:p w14:paraId="06B9D585" w14:textId="77777777" w:rsidR="003C7133" w:rsidRDefault="00000000">
      <w:r>
        <w:br w:type="page"/>
      </w:r>
    </w:p>
    <w:p w14:paraId="2240FA41" w14:textId="77777777" w:rsidR="003C7133" w:rsidRDefault="00000000">
      <w:pPr>
        <w:pStyle w:val="Heading1"/>
      </w:pPr>
      <w:r>
        <w:lastRenderedPageBreak/>
        <w:t>18.</w:t>
      </w:r>
    </w:p>
    <w:p w14:paraId="31CD462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</w:t>
      </w:r>
      <w:r>
        <w:t xml:space="preserve"> </w:t>
      </w:r>
      <w:r>
        <w:t>어제</w:t>
      </w:r>
      <w:r>
        <w:t xml:space="preserve"> cj</w:t>
      </w:r>
      <w:r>
        <w:t>몰</w:t>
      </w:r>
      <w:r>
        <w:t xml:space="preserve"> </w:t>
      </w:r>
      <w:r>
        <w:t>적립금</w:t>
      </w:r>
      <w:r>
        <w:t xml:space="preserve"> </w:t>
      </w:r>
      <w:r>
        <w:t>소진했어요</w:t>
      </w:r>
    </w:p>
    <w:p w14:paraId="2B0975B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어떤거</w:t>
      </w:r>
      <w:r>
        <w:t xml:space="preserve"> </w:t>
      </w:r>
      <w:r>
        <w:t>사셨어요</w:t>
      </w:r>
      <w:r>
        <w:t>?</w:t>
      </w:r>
    </w:p>
    <w:p w14:paraId="24F62A7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쥐포가</w:t>
      </w:r>
      <w:r>
        <w:t xml:space="preserve"> </w:t>
      </w:r>
      <w:r>
        <w:t>싸던데</w:t>
      </w:r>
      <w:r>
        <w:t xml:space="preserve"> </w:t>
      </w:r>
      <w:r>
        <w:t>품절이더라구요</w:t>
      </w:r>
    </w:p>
    <w:p w14:paraId="12C75B5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에고</w:t>
      </w:r>
      <w:r>
        <w:t xml:space="preserve">~~ </w:t>
      </w:r>
      <w:r>
        <w:t>싼건</w:t>
      </w:r>
      <w:r>
        <w:t xml:space="preserve"> </w:t>
      </w:r>
      <w:r>
        <w:t>일찍</w:t>
      </w:r>
      <w:r>
        <w:t xml:space="preserve"> </w:t>
      </w:r>
      <w:r>
        <w:t>품절되더라구요</w:t>
      </w:r>
    </w:p>
    <w:p w14:paraId="0508D39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포인트가</w:t>
      </w:r>
      <w:r>
        <w:t xml:space="preserve"> 4</w:t>
      </w:r>
      <w:r>
        <w:t>천이라</w:t>
      </w:r>
      <w:r>
        <w:t xml:space="preserve"> </w:t>
      </w:r>
      <w:r>
        <w:t>애매해서</w:t>
      </w:r>
      <w:r>
        <w:t xml:space="preserve"> </w:t>
      </w:r>
      <w:r>
        <w:t>페이크삭스</w:t>
      </w:r>
      <w:r>
        <w:t xml:space="preserve"> 5</w:t>
      </w:r>
      <w:r>
        <w:t>개샀어요</w:t>
      </w:r>
    </w:p>
    <w:p w14:paraId="3EAAAC7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잘하셨네요</w:t>
      </w:r>
      <w:r>
        <w:t xml:space="preserve">. </w:t>
      </w:r>
      <w:r>
        <w:t>두고신을수있으니</w:t>
      </w:r>
    </w:p>
    <w:p w14:paraId="34A70BD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네페</w:t>
      </w:r>
      <w:r>
        <w:t xml:space="preserve"> 750</w:t>
      </w:r>
      <w:r>
        <w:t>원정도</w:t>
      </w:r>
      <w:r>
        <w:t xml:space="preserve"> </w:t>
      </w:r>
      <w:r>
        <w:t>쓴듯요</w:t>
      </w:r>
    </w:p>
    <w:p w14:paraId="077D792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합소하셨네요</w:t>
      </w:r>
      <w:r>
        <w:t>.</w:t>
      </w:r>
    </w:p>
    <w:p w14:paraId="739D2B9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돈좀주고</w:t>
      </w:r>
      <w:r>
        <w:t xml:space="preserve"> </w:t>
      </w:r>
      <w:r>
        <w:t>순대살까했는데</w:t>
      </w:r>
      <w:r>
        <w:t xml:space="preserve"> </w:t>
      </w:r>
      <w:r>
        <w:t>ㅎ</w:t>
      </w:r>
    </w:p>
    <w:p w14:paraId="6F9E7E6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괜히</w:t>
      </w:r>
      <w:r>
        <w:t xml:space="preserve"> </w:t>
      </w:r>
      <w:r>
        <w:t>또</w:t>
      </w:r>
      <w:r>
        <w:t xml:space="preserve"> </w:t>
      </w:r>
      <w:r>
        <w:t>돈쓰는거같아서</w:t>
      </w:r>
      <w:r>
        <w:t xml:space="preserve"> </w:t>
      </w:r>
      <w:r>
        <w:t>패스했어요</w:t>
      </w:r>
    </w:p>
    <w:p w14:paraId="2E63E59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잘하셨어요</w:t>
      </w:r>
    </w:p>
    <w:p w14:paraId="496BF0A1" w14:textId="77777777" w:rsidR="003C7133" w:rsidRDefault="00000000">
      <w:pPr>
        <w:spacing w:after="0"/>
        <w:ind w:left="360"/>
      </w:pPr>
      <w:r>
        <w:t>화자</w:t>
      </w:r>
      <w:r>
        <w:t>1: name2</w:t>
      </w:r>
      <w:r>
        <w:t>님은</w:t>
      </w:r>
      <w:r>
        <w:t xml:space="preserve"> </w:t>
      </w:r>
      <w:r>
        <w:t>적립금</w:t>
      </w:r>
      <w:r>
        <w:t xml:space="preserve"> </w:t>
      </w:r>
      <w:r>
        <w:t>없던가요</w:t>
      </w:r>
      <w:r>
        <w:t>?</w:t>
      </w:r>
    </w:p>
    <w:p w14:paraId="4CFB265B" w14:textId="77777777" w:rsidR="003C7133" w:rsidRDefault="00000000">
      <w:pPr>
        <w:spacing w:after="0"/>
        <w:ind w:left="360"/>
      </w:pPr>
      <w:r>
        <w:t>화자</w:t>
      </w:r>
      <w:r>
        <w:t>1: 3</w:t>
      </w:r>
      <w:r>
        <w:t>천</w:t>
      </w:r>
      <w:r>
        <w:t xml:space="preserve"> </w:t>
      </w:r>
      <w:r>
        <w:t>넣어주던데요</w:t>
      </w:r>
    </w:p>
    <w:p w14:paraId="59FB510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전</w:t>
      </w:r>
      <w:r>
        <w:t xml:space="preserve"> </w:t>
      </w:r>
      <w:r>
        <w:t>없더라구요</w:t>
      </w:r>
      <w:r>
        <w:t>.</w:t>
      </w:r>
    </w:p>
    <w:p w14:paraId="1960E0A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저번달에</w:t>
      </w:r>
      <w:r>
        <w:t xml:space="preserve"> </w:t>
      </w:r>
      <w:r>
        <w:t>줘서그런건지</w:t>
      </w:r>
    </w:p>
    <w:p w14:paraId="3496147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랜덤으로</w:t>
      </w:r>
      <w:r>
        <w:t xml:space="preserve"> </w:t>
      </w:r>
      <w:r>
        <w:t>주는건가봐요</w:t>
      </w:r>
    </w:p>
    <w:p w14:paraId="7C9D12B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저번달에</w:t>
      </w:r>
      <w:r>
        <w:t xml:space="preserve"> </w:t>
      </w:r>
      <w:r>
        <w:t>받으셨군요</w:t>
      </w:r>
    </w:p>
    <w:p w14:paraId="30E3FAB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. </w:t>
      </w:r>
      <w:r>
        <w:t>담번엔</w:t>
      </w:r>
      <w:r>
        <w:t xml:space="preserve"> </w:t>
      </w:r>
      <w:r>
        <w:t>있길</w:t>
      </w:r>
      <w:r>
        <w:t xml:space="preserve"> </w:t>
      </w:r>
      <w:r>
        <w:t>바래야죠</w:t>
      </w:r>
      <w:r>
        <w:t>^^</w:t>
      </w:r>
    </w:p>
    <w:p w14:paraId="3516A257" w14:textId="77777777" w:rsidR="003C7133" w:rsidRDefault="003C7133"/>
    <w:p w14:paraId="405EA53E" w14:textId="77777777" w:rsidR="003C7133" w:rsidRDefault="00000000">
      <w:pPr>
        <w:ind w:left="360"/>
      </w:pPr>
      <w:r>
        <w:t>카테고리</w:t>
      </w:r>
      <w:r>
        <w:t xml:space="preserve">: </w:t>
      </w:r>
      <w:r>
        <w:t>후행사건</w:t>
      </w:r>
    </w:p>
    <w:p w14:paraId="09F619DD" w14:textId="77777777" w:rsidR="003C7133" w:rsidRDefault="003C7133"/>
    <w:p w14:paraId="414ADAB3" w14:textId="77777777" w:rsidR="003C7133" w:rsidRDefault="00000000">
      <w:pPr>
        <w:ind w:left="360"/>
      </w:pPr>
      <w:r>
        <w:t>선지</w:t>
      </w:r>
      <w:r>
        <w:t>:</w:t>
      </w:r>
    </w:p>
    <w:p w14:paraId="6FB4CD55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화자</w:t>
      </w:r>
      <w:r>
        <w:t>2</w:t>
      </w:r>
      <w:r>
        <w:t>에게</w:t>
      </w:r>
      <w:r>
        <w:t xml:space="preserve"> </w:t>
      </w:r>
      <w:r>
        <w:t>자신의</w:t>
      </w:r>
      <w:r>
        <w:t xml:space="preserve"> </w:t>
      </w:r>
      <w:r>
        <w:t>적립금</w:t>
      </w:r>
      <w:r>
        <w:t xml:space="preserve"> 4</w:t>
      </w:r>
      <w:r>
        <w:t>천</w:t>
      </w:r>
      <w:r>
        <w:t xml:space="preserve"> </w:t>
      </w:r>
      <w:r>
        <w:t>포인트를</w:t>
      </w:r>
      <w:r>
        <w:t xml:space="preserve"> </w:t>
      </w:r>
      <w:r>
        <w:t>선물해</w:t>
      </w:r>
      <w:r>
        <w:t xml:space="preserve"> </w:t>
      </w:r>
      <w:r>
        <w:t>줄</w:t>
      </w:r>
      <w:r>
        <w:t xml:space="preserve"> </w:t>
      </w:r>
      <w:r>
        <w:t>것이다</w:t>
      </w:r>
      <w:r>
        <w:t>.</w:t>
      </w:r>
    </w:p>
    <w:p w14:paraId="06361A96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적립금을</w:t>
      </w:r>
      <w:r>
        <w:t xml:space="preserve"> </w:t>
      </w:r>
      <w:r>
        <w:t>모으는</w:t>
      </w:r>
      <w:r>
        <w:t xml:space="preserve"> </w:t>
      </w:r>
      <w:r>
        <w:t>방법을</w:t>
      </w:r>
      <w:r>
        <w:t xml:space="preserve"> </w:t>
      </w:r>
      <w:r>
        <w:t>화자</w:t>
      </w:r>
      <w:r>
        <w:t>2</w:t>
      </w:r>
      <w:r>
        <w:t>에게</w:t>
      </w:r>
      <w:r>
        <w:t xml:space="preserve"> </w:t>
      </w:r>
      <w:r>
        <w:t>공유할</w:t>
      </w:r>
      <w:r>
        <w:t xml:space="preserve"> </w:t>
      </w:r>
      <w:r>
        <w:t>것이다</w:t>
      </w:r>
      <w:r>
        <w:t>.</w:t>
      </w:r>
    </w:p>
    <w:p w14:paraId="64A6A4C3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적립금을</w:t>
      </w:r>
      <w:r>
        <w:t xml:space="preserve"> </w:t>
      </w:r>
      <w:r>
        <w:t>못</w:t>
      </w:r>
      <w:r>
        <w:t xml:space="preserve"> </w:t>
      </w:r>
      <w:r>
        <w:t>쓰고</w:t>
      </w:r>
      <w:r>
        <w:t xml:space="preserve"> </w:t>
      </w:r>
      <w:r>
        <w:t>날린</w:t>
      </w:r>
      <w:r>
        <w:t xml:space="preserve"> </w:t>
      </w:r>
      <w:r>
        <w:t>이유를</w:t>
      </w:r>
      <w:r>
        <w:t xml:space="preserve"> </w:t>
      </w:r>
      <w:r>
        <w:t>화자</w:t>
      </w:r>
      <w:r>
        <w:t>2</w:t>
      </w:r>
      <w:r>
        <w:t>에게</w:t>
      </w:r>
      <w:r>
        <w:t xml:space="preserve"> </w:t>
      </w:r>
      <w:r>
        <w:t>공유할</w:t>
      </w:r>
      <w:r>
        <w:t xml:space="preserve"> </w:t>
      </w:r>
      <w:r>
        <w:t>것이다</w:t>
      </w:r>
      <w:r>
        <w:t>.</w:t>
      </w:r>
    </w:p>
    <w:p w14:paraId="680BB67D" w14:textId="77777777" w:rsidR="003C7133" w:rsidRDefault="00000000">
      <w:pPr>
        <w:ind w:left="360"/>
      </w:pPr>
      <w:r>
        <w:t>정답</w:t>
      </w:r>
      <w:r>
        <w:t xml:space="preserve">: ② </w:t>
      </w:r>
      <w:r>
        <w:t>화자</w:t>
      </w:r>
      <w:r>
        <w:t>1</w:t>
      </w:r>
      <w:r>
        <w:t>은</w:t>
      </w:r>
      <w:r>
        <w:t xml:space="preserve"> </w:t>
      </w:r>
      <w:r>
        <w:t>적립금을</w:t>
      </w:r>
      <w:r>
        <w:t xml:space="preserve"> </w:t>
      </w:r>
      <w:r>
        <w:t>모으는</w:t>
      </w:r>
      <w:r>
        <w:t xml:space="preserve"> </w:t>
      </w:r>
      <w:r>
        <w:t>방법을</w:t>
      </w:r>
      <w:r>
        <w:t xml:space="preserve"> </w:t>
      </w:r>
      <w:r>
        <w:t>화자</w:t>
      </w:r>
      <w:r>
        <w:t>2</w:t>
      </w:r>
      <w:r>
        <w:t>에게</w:t>
      </w:r>
      <w:r>
        <w:t xml:space="preserve"> </w:t>
      </w:r>
      <w:r>
        <w:t>공유할</w:t>
      </w:r>
      <w:r>
        <w:t xml:space="preserve"> </w:t>
      </w:r>
      <w:r>
        <w:t>것이다</w:t>
      </w:r>
      <w:r>
        <w:t>.</w:t>
      </w:r>
    </w:p>
    <w:p w14:paraId="2464B799" w14:textId="77777777" w:rsidR="003C7133" w:rsidRDefault="00000000">
      <w:r>
        <w:lastRenderedPageBreak/>
        <w:br w:type="page"/>
      </w:r>
    </w:p>
    <w:p w14:paraId="46E4286C" w14:textId="77777777" w:rsidR="003C7133" w:rsidRDefault="00000000">
      <w:pPr>
        <w:pStyle w:val="Heading1"/>
      </w:pPr>
      <w:r>
        <w:lastRenderedPageBreak/>
        <w:t>19.</w:t>
      </w:r>
    </w:p>
    <w:p w14:paraId="39EF87C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앗</w:t>
      </w:r>
      <w:r>
        <w:t xml:space="preserve"> </w:t>
      </w:r>
      <w:r>
        <w:t>고추장도</w:t>
      </w:r>
      <w:r>
        <w:t xml:space="preserve"> </w:t>
      </w:r>
      <w:r>
        <w:t>들어가나요</w:t>
      </w:r>
      <w:r>
        <w:t>?</w:t>
      </w:r>
    </w:p>
    <w:p w14:paraId="3538E79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고추장</w:t>
      </w:r>
      <w:r>
        <w:t xml:space="preserve"> </w:t>
      </w:r>
      <w:r>
        <w:t>들어가여</w:t>
      </w:r>
    </w:p>
    <w:p w14:paraId="631A315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헉</w:t>
      </w:r>
      <w:r>
        <w:t xml:space="preserve"> </w:t>
      </w:r>
      <w:r>
        <w:t>고사리도</w:t>
      </w:r>
      <w:r>
        <w:t xml:space="preserve"> </w:t>
      </w:r>
      <w:r>
        <w:t>들어가나요</w:t>
      </w:r>
      <w:r>
        <w:t>?</w:t>
      </w:r>
    </w:p>
    <w:p w14:paraId="7EE40FD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</w:t>
      </w:r>
      <w:r>
        <w:t xml:space="preserve"> </w:t>
      </w:r>
      <w:r>
        <w:t>들어가요</w:t>
      </w:r>
      <w:r>
        <w:t xml:space="preserve"> </w:t>
      </w:r>
      <w:r>
        <w:t>ㅋㅋㅋㅋ</w:t>
      </w:r>
    </w:p>
    <w:p w14:paraId="0E40127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</w:t>
      </w:r>
      <w:r>
        <w:t xml:space="preserve"> </w:t>
      </w:r>
      <w:r>
        <w:t>정답</w:t>
      </w:r>
      <w:r>
        <w:t xml:space="preserve">!!!! </w:t>
      </w:r>
      <w:r>
        <w:t>비빔밥</w:t>
      </w:r>
      <w:r>
        <w:t>!</w:t>
      </w:r>
    </w:p>
    <w:p w14:paraId="4B10CF4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정답</w:t>
      </w:r>
      <w:r>
        <w:t>!!!</w:t>
      </w:r>
    </w:p>
    <w:p w14:paraId="5EEC6FD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드디어</w:t>
      </w:r>
      <w:r>
        <w:t xml:space="preserve"> </w:t>
      </w:r>
      <w:r>
        <w:t>ㅋㅋㅋㅋㅋ</w:t>
      </w:r>
    </w:p>
    <w:p w14:paraId="2F8A986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아싸</w:t>
      </w:r>
      <w:r>
        <w:t xml:space="preserve"> </w:t>
      </w:r>
      <w:r>
        <w:t>ㅋㅋㅋㅋㅋㅋ</w:t>
      </w:r>
    </w:p>
    <w:p w14:paraId="73050AA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비빔밥</w:t>
      </w:r>
      <w:r>
        <w:t xml:space="preserve"> </w:t>
      </w:r>
      <w:r>
        <w:t>맛있겠어요</w:t>
      </w:r>
    </w:p>
    <w:p w14:paraId="23763F6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고생하셧어요</w:t>
      </w:r>
      <w:r>
        <w:t xml:space="preserve"> </w:t>
      </w:r>
      <w:r>
        <w:t>ㅋㅋㅋㅋ</w:t>
      </w:r>
    </w:p>
    <w:p w14:paraId="0A69FAD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ㅋㅋㅋㅋㅌㅋㅋ야호</w:t>
      </w:r>
      <w:r>
        <w:t>~~</w:t>
      </w:r>
    </w:p>
    <w:p w14:paraId="1EC940C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이번엔</w:t>
      </w:r>
      <w:r>
        <w:t xml:space="preserve"> </w:t>
      </w:r>
      <w:r>
        <w:t>제가</w:t>
      </w:r>
    </w:p>
    <w:p w14:paraId="29C70C5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이번엔</w:t>
      </w:r>
      <w:r>
        <w:t xml:space="preserve"> </w:t>
      </w:r>
      <w:r>
        <w:t>제</w:t>
      </w:r>
      <w:r>
        <w:t xml:space="preserve"> </w:t>
      </w:r>
      <w:r>
        <w:t>저녁메뉴</w:t>
      </w:r>
      <w:r>
        <w:t xml:space="preserve"> </w:t>
      </w:r>
      <w:r>
        <w:t>맞춰보실래요</w:t>
      </w:r>
      <w:r>
        <w:t>?</w:t>
      </w:r>
    </w:p>
    <w:p w14:paraId="5431AE6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넵</w:t>
      </w:r>
      <w:r>
        <w:t xml:space="preserve"> </w:t>
      </w:r>
      <w:r>
        <w:t>ㅋㅋㅋㅋㅋ</w:t>
      </w:r>
    </w:p>
    <w:p w14:paraId="10FCEA8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좋아요좋아요</w:t>
      </w:r>
    </w:p>
    <w:p w14:paraId="51BF1F74" w14:textId="77777777" w:rsidR="003C7133" w:rsidRDefault="003C7133"/>
    <w:p w14:paraId="2C268520" w14:textId="77777777" w:rsidR="003C7133" w:rsidRDefault="00000000">
      <w:pPr>
        <w:ind w:left="360"/>
      </w:pPr>
      <w:r>
        <w:t>카테고리</w:t>
      </w:r>
      <w:r>
        <w:t xml:space="preserve">: </w:t>
      </w:r>
      <w:r>
        <w:t>후행사건</w:t>
      </w:r>
    </w:p>
    <w:p w14:paraId="5CCDEA40" w14:textId="77777777" w:rsidR="003C7133" w:rsidRDefault="003C7133"/>
    <w:p w14:paraId="62A079FB" w14:textId="77777777" w:rsidR="003C7133" w:rsidRDefault="00000000">
      <w:pPr>
        <w:ind w:left="360"/>
      </w:pPr>
      <w:r>
        <w:t>선지</w:t>
      </w:r>
      <w:r>
        <w:t>:</w:t>
      </w:r>
    </w:p>
    <w:p w14:paraId="41747F21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와</w:t>
      </w:r>
      <w:r>
        <w:t xml:space="preserve"> </w:t>
      </w:r>
      <w:r>
        <w:t>화자</w:t>
      </w:r>
      <w:r>
        <w:t>1</w:t>
      </w:r>
      <w:r>
        <w:t>은</w:t>
      </w:r>
      <w:r>
        <w:t xml:space="preserve"> </w:t>
      </w:r>
      <w:r>
        <w:t>계속</w:t>
      </w:r>
      <w:r>
        <w:t xml:space="preserve"> </w:t>
      </w:r>
      <w:r>
        <w:t>게임을</w:t>
      </w:r>
      <w:r>
        <w:t xml:space="preserve"> </w:t>
      </w:r>
      <w:r>
        <w:t>진행할</w:t>
      </w:r>
      <w:r>
        <w:t xml:space="preserve"> </w:t>
      </w:r>
      <w:r>
        <w:t>것이다</w:t>
      </w:r>
      <w:r>
        <w:t>.</w:t>
      </w:r>
    </w:p>
    <w:p w14:paraId="2D3DF2E0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와</w:t>
      </w:r>
      <w:r>
        <w:t xml:space="preserve"> </w:t>
      </w:r>
      <w:r>
        <w:t>화자</w:t>
      </w:r>
      <w:r>
        <w:t>1</w:t>
      </w:r>
      <w:r>
        <w:t>은</w:t>
      </w:r>
      <w:r>
        <w:t xml:space="preserve"> </w:t>
      </w:r>
      <w:r>
        <w:t>각자</w:t>
      </w:r>
      <w:r>
        <w:t xml:space="preserve"> </w:t>
      </w:r>
      <w:r>
        <w:t>식사를</w:t>
      </w:r>
      <w:r>
        <w:t xml:space="preserve"> </w:t>
      </w:r>
      <w:r>
        <w:t>차릴</w:t>
      </w:r>
      <w:r>
        <w:t xml:space="preserve"> </w:t>
      </w:r>
      <w:r>
        <w:t>것이다</w:t>
      </w:r>
      <w:r>
        <w:t>.</w:t>
      </w:r>
    </w:p>
    <w:p w14:paraId="3C9B45B4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와</w:t>
      </w:r>
      <w:r>
        <w:t xml:space="preserve"> </w:t>
      </w:r>
      <w:r>
        <w:t>화자</w:t>
      </w:r>
      <w:r>
        <w:t>1</w:t>
      </w:r>
      <w:r>
        <w:t>은</w:t>
      </w:r>
      <w:r>
        <w:t xml:space="preserve"> </w:t>
      </w:r>
      <w:r>
        <w:t>함께</w:t>
      </w:r>
      <w:r>
        <w:t xml:space="preserve"> </w:t>
      </w:r>
      <w:r>
        <w:t>저녁을</w:t>
      </w:r>
      <w:r>
        <w:t xml:space="preserve"> </w:t>
      </w:r>
      <w:r>
        <w:t>먹을</w:t>
      </w:r>
      <w:r>
        <w:t xml:space="preserve"> </w:t>
      </w:r>
      <w:r>
        <w:t>것이다</w:t>
      </w:r>
      <w:r>
        <w:t>.</w:t>
      </w:r>
    </w:p>
    <w:p w14:paraId="2BCDEB6D" w14:textId="77777777" w:rsidR="003C7133" w:rsidRDefault="00000000">
      <w:pPr>
        <w:ind w:left="360"/>
      </w:pPr>
      <w:r>
        <w:t>정답</w:t>
      </w:r>
      <w:r>
        <w:t xml:space="preserve">: ① </w:t>
      </w:r>
      <w:r>
        <w:t>화자</w:t>
      </w:r>
      <w:r>
        <w:t>2</w:t>
      </w:r>
      <w:r>
        <w:t>와</w:t>
      </w:r>
      <w:r>
        <w:t xml:space="preserve"> </w:t>
      </w:r>
      <w:r>
        <w:t>화자</w:t>
      </w:r>
      <w:r>
        <w:t>1</w:t>
      </w:r>
      <w:r>
        <w:t>은</w:t>
      </w:r>
      <w:r>
        <w:t xml:space="preserve"> </w:t>
      </w:r>
      <w:r>
        <w:t>계속</w:t>
      </w:r>
      <w:r>
        <w:t xml:space="preserve"> </w:t>
      </w:r>
      <w:r>
        <w:t>게임을</w:t>
      </w:r>
      <w:r>
        <w:t xml:space="preserve"> </w:t>
      </w:r>
      <w:r>
        <w:t>진행할</w:t>
      </w:r>
      <w:r>
        <w:t xml:space="preserve"> </w:t>
      </w:r>
      <w:r>
        <w:t>것이다</w:t>
      </w:r>
      <w:r>
        <w:t>.</w:t>
      </w:r>
    </w:p>
    <w:p w14:paraId="15CD70B1" w14:textId="77777777" w:rsidR="003C7133" w:rsidRDefault="00000000">
      <w:r>
        <w:br w:type="page"/>
      </w:r>
    </w:p>
    <w:p w14:paraId="056903B5" w14:textId="77777777" w:rsidR="003C7133" w:rsidRDefault="00000000">
      <w:pPr>
        <w:pStyle w:val="Heading1"/>
      </w:pPr>
      <w:r>
        <w:lastRenderedPageBreak/>
        <w:t>20.</w:t>
      </w:r>
    </w:p>
    <w:p w14:paraId="28BFDC38" w14:textId="77777777" w:rsidR="003C7133" w:rsidRDefault="00000000">
      <w:pPr>
        <w:spacing w:after="0"/>
        <w:ind w:left="360"/>
      </w:pPr>
      <w:r>
        <w:t>화자</w:t>
      </w:r>
      <w:r>
        <w:t>1: 7</w:t>
      </w:r>
      <w:r>
        <w:t>월에</w:t>
      </w:r>
      <w:r>
        <w:t xml:space="preserve"> </w:t>
      </w:r>
      <w:r>
        <w:t>시험</w:t>
      </w:r>
      <w:r>
        <w:t xml:space="preserve"> </w:t>
      </w:r>
      <w:r>
        <w:t>보고</w:t>
      </w:r>
    </w:p>
    <w:p w14:paraId="6370234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또</w:t>
      </w:r>
      <w:r>
        <w:t xml:space="preserve"> </w:t>
      </w:r>
      <w:r>
        <w:t>있어</w:t>
      </w:r>
      <w:r>
        <w:t>?</w:t>
      </w:r>
    </w:p>
    <w:p w14:paraId="6006AAA4" w14:textId="77777777" w:rsidR="003C7133" w:rsidRDefault="00000000">
      <w:pPr>
        <w:spacing w:after="0"/>
        <w:ind w:left="360"/>
      </w:pPr>
      <w:r>
        <w:t>화자</w:t>
      </w:r>
      <w:r>
        <w:t>1: 2</w:t>
      </w:r>
      <w:r>
        <w:t>차</w:t>
      </w:r>
      <w:r>
        <w:t xml:space="preserve"> </w:t>
      </w:r>
      <w:r>
        <w:t>같은거</w:t>
      </w:r>
      <w:r>
        <w:t>?</w:t>
      </w:r>
    </w:p>
    <w:p w14:paraId="7ACD50D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면접</w:t>
      </w:r>
    </w:p>
    <w:p w14:paraId="31A2F3D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아하아하</w:t>
      </w:r>
    </w:p>
    <w:p w14:paraId="5372421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있디요</w:t>
      </w:r>
    </w:p>
    <w:p w14:paraId="615F7B1F" w14:textId="77777777" w:rsidR="003C7133" w:rsidRDefault="00000000">
      <w:pPr>
        <w:spacing w:after="0"/>
        <w:ind w:left="360"/>
      </w:pPr>
      <w:r>
        <w:t>화자</w:t>
      </w:r>
      <w:r>
        <w:t>2: 8</w:t>
      </w:r>
      <w:r>
        <w:t>월에</w:t>
      </w:r>
    </w:p>
    <w:p w14:paraId="270348A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일단</w:t>
      </w:r>
      <w:r>
        <w:t xml:space="preserve"> 7</w:t>
      </w:r>
      <w:r>
        <w:t>월이</w:t>
      </w:r>
      <w:r>
        <w:t xml:space="preserve"> </w:t>
      </w:r>
      <w:r>
        <w:t>핵심이네</w:t>
      </w:r>
    </w:p>
    <w:p w14:paraId="4405FF5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근데</w:t>
      </w:r>
      <w:r>
        <w:t xml:space="preserve"> </w:t>
      </w:r>
      <w:r>
        <w:t>결과는</w:t>
      </w:r>
      <w:r>
        <w:t xml:space="preserve"> 9</w:t>
      </w:r>
      <w:r>
        <w:t>월이라</w:t>
      </w:r>
    </w:p>
    <w:p w14:paraId="35215E9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와</w:t>
      </w:r>
    </w:p>
    <w:p w14:paraId="5C3659E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결과</w:t>
      </w:r>
      <w:r>
        <w:t xml:space="preserve"> </w:t>
      </w:r>
      <w:r>
        <w:t>왜</w:t>
      </w:r>
      <w:r>
        <w:t xml:space="preserve"> </w:t>
      </w:r>
      <w:r>
        <w:t>늦어</w:t>
      </w:r>
    </w:p>
    <w:p w14:paraId="2C23388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ㅋㅋㅋㅋ내말이ㅔ</w:t>
      </w:r>
    </w:p>
    <w:p w14:paraId="5E3D3FF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그런게</w:t>
      </w:r>
      <w:r>
        <w:t xml:space="preserve"> </w:t>
      </w:r>
      <w:r>
        <w:t>젤</w:t>
      </w:r>
      <w:r>
        <w:t xml:space="preserve"> </w:t>
      </w:r>
      <w:r>
        <w:t>ㅣ싫어</w:t>
      </w:r>
    </w:p>
    <w:p w14:paraId="6ECB5F7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공무원이라</w:t>
      </w:r>
    </w:p>
    <w:p w14:paraId="0B1A1A5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합격해서</w:t>
      </w:r>
      <w:r>
        <w:t xml:space="preserve"> </w:t>
      </w:r>
      <w:r>
        <w:t>순천에서</w:t>
      </w:r>
      <w:r>
        <w:t xml:space="preserve"> </w:t>
      </w:r>
      <w:r>
        <w:t>살고</w:t>
      </w:r>
      <w:r>
        <w:t xml:space="preserve"> </w:t>
      </w:r>
      <w:r>
        <w:t>싶다</w:t>
      </w:r>
    </w:p>
    <w:p w14:paraId="0370773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뭔가</w:t>
      </w:r>
    </w:p>
    <w:p w14:paraId="0C9A07A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개좋을듯</w:t>
      </w:r>
    </w:p>
    <w:p w14:paraId="0C24F5A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요즘</w:t>
      </w:r>
      <w:r>
        <w:t xml:space="preserve"> </w:t>
      </w:r>
      <w:r>
        <w:t>들어</w:t>
      </w:r>
    </w:p>
    <w:p w14:paraId="00F1BD6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내</w:t>
      </w:r>
      <w:r>
        <w:t xml:space="preserve"> </w:t>
      </w:r>
      <w:r>
        <w:t>고향이</w:t>
      </w:r>
      <w:r>
        <w:t xml:space="preserve"> </w:t>
      </w:r>
      <w:r>
        <w:t>좋아</w:t>
      </w:r>
    </w:p>
    <w:p w14:paraId="54FCAE5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그치</w:t>
      </w:r>
      <w:r>
        <w:t xml:space="preserve"> </w:t>
      </w:r>
      <w:r>
        <w:t>고향의</w:t>
      </w:r>
      <w:r>
        <w:t xml:space="preserve"> </w:t>
      </w:r>
      <w:r>
        <w:t>맛이</w:t>
      </w:r>
      <w:r>
        <w:t xml:space="preserve"> </w:t>
      </w:r>
      <w:r>
        <w:t>잇따구</w:t>
      </w:r>
    </w:p>
    <w:p w14:paraId="7CB89B0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글면</w:t>
      </w:r>
      <w:r>
        <w:t xml:space="preserve"> </w:t>
      </w:r>
      <w:r>
        <w:t>순천으로</w:t>
      </w:r>
      <w:r>
        <w:t xml:space="preserve"> </w:t>
      </w:r>
      <w:r>
        <w:t>내려오면</w:t>
      </w:r>
    </w:p>
    <w:p w14:paraId="5120C1B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부모님이랑</w:t>
      </w:r>
      <w:r>
        <w:t xml:space="preserve"> </w:t>
      </w:r>
      <w:r>
        <w:t>부딪히면</w:t>
      </w:r>
    </w:p>
    <w:p w14:paraId="70B4B00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본가에서</w:t>
      </w:r>
      <w:r>
        <w:t xml:space="preserve"> </w:t>
      </w:r>
      <w:r>
        <w:t>지내는거</w:t>
      </w:r>
      <w:r>
        <w:t>?</w:t>
      </w:r>
    </w:p>
    <w:p w14:paraId="5ED28E0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직장</w:t>
      </w:r>
      <w:r>
        <w:t xml:space="preserve"> </w:t>
      </w:r>
      <w:r>
        <w:t>근처로ㅋㅋㅋ</w:t>
      </w:r>
      <w:r>
        <w:t xml:space="preserve"> </w:t>
      </w:r>
      <w:r>
        <w:t>쟈취를</w:t>
      </w:r>
    </w:p>
    <w:p w14:paraId="4E9FA24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ㅋㅋㅋㅋㅋㅋ야</w:t>
      </w:r>
    </w:p>
    <w:p w14:paraId="5D220BD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최고다</w:t>
      </w:r>
    </w:p>
    <w:p w14:paraId="7E2CDC7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ㅋㅋㅋㅋㅋㅋㅋㅋㅋㅋㅋㅋㅋㅋㅋㅋㅋ</w:t>
      </w:r>
    </w:p>
    <w:p w14:paraId="1A13C01E" w14:textId="77777777" w:rsidR="003C7133" w:rsidRDefault="003C7133"/>
    <w:p w14:paraId="02BDF96C" w14:textId="77777777" w:rsidR="003C7133" w:rsidRDefault="00000000">
      <w:pPr>
        <w:ind w:left="360"/>
      </w:pPr>
      <w:r>
        <w:lastRenderedPageBreak/>
        <w:t>카테고리</w:t>
      </w:r>
      <w:r>
        <w:t xml:space="preserve">: </w:t>
      </w:r>
      <w:r>
        <w:t>후행사건</w:t>
      </w:r>
    </w:p>
    <w:p w14:paraId="4D165264" w14:textId="77777777" w:rsidR="003C7133" w:rsidRDefault="003C7133"/>
    <w:p w14:paraId="6C639BF9" w14:textId="77777777" w:rsidR="003C7133" w:rsidRDefault="00000000">
      <w:pPr>
        <w:ind w:left="360"/>
      </w:pPr>
      <w:r>
        <w:t>선지</w:t>
      </w:r>
      <w:r>
        <w:t>:</w:t>
      </w:r>
    </w:p>
    <w:p w14:paraId="4463818A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수도권</w:t>
      </w:r>
      <w:r>
        <w:t xml:space="preserve"> </w:t>
      </w:r>
      <w:r>
        <w:t>공무원</w:t>
      </w:r>
      <w:r>
        <w:t xml:space="preserve"> </w:t>
      </w:r>
      <w:r>
        <w:t>시험에</w:t>
      </w:r>
      <w:r>
        <w:t xml:space="preserve"> </w:t>
      </w:r>
      <w:r>
        <w:t>합격할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방법을</w:t>
      </w:r>
      <w:r>
        <w:t xml:space="preserve"> </w:t>
      </w:r>
      <w:r>
        <w:t>알아볼</w:t>
      </w:r>
      <w:r>
        <w:t xml:space="preserve"> </w:t>
      </w:r>
      <w:r>
        <w:t>것이다</w:t>
      </w:r>
      <w:r>
        <w:t>.</w:t>
      </w:r>
    </w:p>
    <w:p w14:paraId="386D5C22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순천</w:t>
      </w:r>
      <w:r>
        <w:t xml:space="preserve"> </w:t>
      </w:r>
      <w:r>
        <w:t>지역</w:t>
      </w:r>
      <w:r>
        <w:t xml:space="preserve"> </w:t>
      </w:r>
      <w:r>
        <w:t>공무원</w:t>
      </w:r>
      <w:r>
        <w:t xml:space="preserve"> </w:t>
      </w:r>
      <w:r>
        <w:t>시험</w:t>
      </w:r>
      <w:r>
        <w:t xml:space="preserve"> </w:t>
      </w:r>
      <w:r>
        <w:t>합격</w:t>
      </w:r>
      <w:r>
        <w:t xml:space="preserve"> </w:t>
      </w:r>
      <w:r>
        <w:t>결과를</w:t>
      </w:r>
      <w:r>
        <w:t xml:space="preserve"> </w:t>
      </w:r>
      <w:r>
        <w:t>조회할</w:t>
      </w:r>
      <w:r>
        <w:t xml:space="preserve"> </w:t>
      </w:r>
      <w:r>
        <w:t>것이다</w:t>
      </w:r>
      <w:r>
        <w:t>.</w:t>
      </w:r>
    </w:p>
    <w:p w14:paraId="56744563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순천</w:t>
      </w:r>
      <w:r>
        <w:t xml:space="preserve"> </w:t>
      </w:r>
      <w:r>
        <w:t>지역의</w:t>
      </w:r>
      <w:r>
        <w:t xml:space="preserve"> </w:t>
      </w:r>
      <w:r>
        <w:t>공무원</w:t>
      </w:r>
      <w:r>
        <w:t xml:space="preserve"> </w:t>
      </w:r>
      <w:r>
        <w:t>시험</w:t>
      </w:r>
      <w:r>
        <w:t xml:space="preserve"> </w:t>
      </w:r>
      <w:r>
        <w:t>경쟁률을</w:t>
      </w:r>
      <w:r>
        <w:t xml:space="preserve"> </w:t>
      </w:r>
      <w:r>
        <w:t>알아볼</w:t>
      </w:r>
      <w:r>
        <w:t xml:space="preserve"> </w:t>
      </w:r>
      <w:r>
        <w:t>것이다</w:t>
      </w:r>
      <w:r>
        <w:t>.</w:t>
      </w:r>
    </w:p>
    <w:p w14:paraId="4596DA48" w14:textId="77777777" w:rsidR="003C7133" w:rsidRDefault="00000000">
      <w:pPr>
        <w:ind w:left="360"/>
      </w:pPr>
      <w:r>
        <w:t>정답</w:t>
      </w:r>
      <w:r>
        <w:t xml:space="preserve">: ③ </w:t>
      </w:r>
      <w:r>
        <w:t>화자</w:t>
      </w:r>
      <w:r>
        <w:t>2</w:t>
      </w:r>
      <w:r>
        <w:t>는</w:t>
      </w:r>
      <w:r>
        <w:t xml:space="preserve"> </w:t>
      </w:r>
      <w:r>
        <w:t>순천</w:t>
      </w:r>
      <w:r>
        <w:t xml:space="preserve"> </w:t>
      </w:r>
      <w:r>
        <w:t>지역의</w:t>
      </w:r>
      <w:r>
        <w:t xml:space="preserve"> </w:t>
      </w:r>
      <w:r>
        <w:t>공무원</w:t>
      </w:r>
      <w:r>
        <w:t xml:space="preserve"> </w:t>
      </w:r>
      <w:r>
        <w:t>시험</w:t>
      </w:r>
      <w:r>
        <w:t xml:space="preserve"> </w:t>
      </w:r>
      <w:r>
        <w:t>경쟁률을</w:t>
      </w:r>
      <w:r>
        <w:t xml:space="preserve"> </w:t>
      </w:r>
      <w:r>
        <w:t>알아볼</w:t>
      </w:r>
      <w:r>
        <w:t xml:space="preserve"> </w:t>
      </w:r>
      <w:r>
        <w:t>것이다</w:t>
      </w:r>
      <w:r>
        <w:t>.</w:t>
      </w:r>
    </w:p>
    <w:p w14:paraId="4740C489" w14:textId="77777777" w:rsidR="003C7133" w:rsidRDefault="00000000">
      <w:r>
        <w:br w:type="page"/>
      </w:r>
    </w:p>
    <w:p w14:paraId="1AC0A772" w14:textId="77777777" w:rsidR="003C7133" w:rsidRDefault="00000000">
      <w:pPr>
        <w:pStyle w:val="Heading1"/>
      </w:pPr>
      <w:r>
        <w:lastRenderedPageBreak/>
        <w:t>21.</w:t>
      </w:r>
    </w:p>
    <w:p w14:paraId="6BE4749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최근에</w:t>
      </w:r>
      <w:r>
        <w:t xml:space="preserve"> </w:t>
      </w:r>
      <w:r>
        <w:t>강아치</w:t>
      </w:r>
      <w:r>
        <w:t xml:space="preserve"> </w:t>
      </w:r>
      <w:r>
        <w:t>칫솔을</w:t>
      </w:r>
      <w:r>
        <w:t xml:space="preserve"> </w:t>
      </w:r>
      <w:r>
        <w:t>바꿨는데</w:t>
      </w:r>
      <w:r>
        <w:t xml:space="preserve"> </w:t>
      </w:r>
      <w:r>
        <w:t>실패했어요</w:t>
      </w:r>
    </w:p>
    <w:p w14:paraId="3658A25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생각보다</w:t>
      </w:r>
      <w:r>
        <w:t xml:space="preserve"> </w:t>
      </w:r>
      <w:r>
        <w:t>너무</w:t>
      </w:r>
      <w:r>
        <w:t xml:space="preserve"> </w:t>
      </w:r>
      <w:r>
        <w:t>크네요ㅜ</w:t>
      </w:r>
    </w:p>
    <w:p w14:paraId="015897F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오오</w:t>
      </w:r>
      <w:r>
        <w:t xml:space="preserve"> </w:t>
      </w:r>
      <w:r>
        <w:t>저는</w:t>
      </w:r>
      <w:r>
        <w:t xml:space="preserve"> </w:t>
      </w:r>
      <w:r>
        <w:t>아직</w:t>
      </w:r>
      <w:r>
        <w:t xml:space="preserve"> </w:t>
      </w:r>
      <w:r>
        <w:t>강아지</w:t>
      </w:r>
      <w:r>
        <w:t xml:space="preserve"> </w:t>
      </w:r>
      <w:r>
        <w:t>칫솔질</w:t>
      </w:r>
      <w:r>
        <w:t xml:space="preserve"> </w:t>
      </w:r>
      <w:r>
        <w:t>해줘본적</w:t>
      </w:r>
      <w:r>
        <w:t xml:space="preserve"> </w:t>
      </w:r>
      <w:r>
        <w:t>없어요</w:t>
      </w:r>
      <w:r>
        <w:t xml:space="preserve"> </w:t>
      </w:r>
      <w:r>
        <w:t>그냥</w:t>
      </w:r>
      <w:r>
        <w:t xml:space="preserve"> </w:t>
      </w:r>
      <w:r>
        <w:t>덴탈껌같은거로</w:t>
      </w:r>
      <w:r>
        <w:t xml:space="preserve"> </w:t>
      </w:r>
      <w:r>
        <w:t>떼우는데</w:t>
      </w:r>
      <w:r>
        <w:t xml:space="preserve"> </w:t>
      </w:r>
      <w:r>
        <w:t>ㅜㅜㅜ</w:t>
      </w:r>
    </w:p>
    <w:p w14:paraId="3ECB50C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강아지가</w:t>
      </w:r>
      <w:r>
        <w:t xml:space="preserve"> </w:t>
      </w:r>
      <w:r>
        <w:t>칫솔을</w:t>
      </w:r>
      <w:r>
        <w:t xml:space="preserve"> </w:t>
      </w:r>
      <w:r>
        <w:t>잘</w:t>
      </w:r>
      <w:r>
        <w:t xml:space="preserve"> </w:t>
      </w:r>
      <w:r>
        <w:t>받아들이나요</w:t>
      </w:r>
      <w:r>
        <w:t>??</w:t>
      </w:r>
      <w:r>
        <w:t>ㅋㅋㅋ</w:t>
      </w:r>
    </w:p>
    <w:p w14:paraId="18E5A40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덴탈껌을</w:t>
      </w:r>
      <w:r>
        <w:t xml:space="preserve"> </w:t>
      </w:r>
      <w:r>
        <w:t>잘</w:t>
      </w:r>
      <w:r>
        <w:t xml:space="preserve"> </w:t>
      </w:r>
      <w:r>
        <w:t>먹으면</w:t>
      </w:r>
      <w:r>
        <w:t xml:space="preserve"> </w:t>
      </w:r>
      <w:r>
        <w:t>괜찮을</w:t>
      </w:r>
      <w:r>
        <w:t xml:space="preserve"> </w:t>
      </w:r>
      <w:r>
        <w:t>거예요ㅜ</w:t>
      </w:r>
    </w:p>
    <w:p w14:paraId="3CD364E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우리집은</w:t>
      </w:r>
      <w:r>
        <w:t xml:space="preserve"> </w:t>
      </w:r>
      <w:r>
        <w:t>간식을</w:t>
      </w:r>
      <w:r>
        <w:t xml:space="preserve"> </w:t>
      </w:r>
      <w:r>
        <w:t>넘어</w:t>
      </w:r>
      <w:r>
        <w:t xml:space="preserve"> </w:t>
      </w:r>
      <w:r>
        <w:t>사람먹는</w:t>
      </w:r>
      <w:r>
        <w:t xml:space="preserve"> </w:t>
      </w:r>
      <w:r>
        <w:t>음식을</w:t>
      </w:r>
      <w:r>
        <w:t xml:space="preserve"> </w:t>
      </w:r>
      <w:r>
        <w:t>주려하는</w:t>
      </w:r>
      <w:r>
        <w:t xml:space="preserve"> </w:t>
      </w:r>
      <w:r>
        <w:t>부모님과ㅜ</w:t>
      </w:r>
      <w:r>
        <w:t xml:space="preserve"> </w:t>
      </w:r>
      <w:r>
        <w:t>딱딱한</w:t>
      </w:r>
      <w:r>
        <w:t xml:space="preserve"> </w:t>
      </w:r>
      <w:r>
        <w:t>음식</w:t>
      </w:r>
      <w:r>
        <w:t xml:space="preserve"> </w:t>
      </w:r>
      <w:r>
        <w:t>싫어하는</w:t>
      </w:r>
      <w:r>
        <w:t xml:space="preserve"> </w:t>
      </w:r>
      <w:r>
        <w:t>강아지의</w:t>
      </w:r>
      <w:r>
        <w:t xml:space="preserve"> </w:t>
      </w:r>
      <w:r>
        <w:t>콜래보라</w:t>
      </w:r>
    </w:p>
    <w:p w14:paraId="14D2FE7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극혐하지요ㅎㅎ</w:t>
      </w:r>
    </w:p>
    <w:p w14:paraId="7D79AB9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그런데</w:t>
      </w:r>
      <w:r>
        <w:t xml:space="preserve"> </w:t>
      </w:r>
      <w:r>
        <w:t>강아지</w:t>
      </w:r>
      <w:r>
        <w:t xml:space="preserve"> </w:t>
      </w:r>
      <w:r>
        <w:t>한마리는</w:t>
      </w:r>
      <w:r>
        <w:t xml:space="preserve"> </w:t>
      </w:r>
      <w:r>
        <w:t>치아상태가</w:t>
      </w:r>
      <w:r>
        <w:t xml:space="preserve"> </w:t>
      </w:r>
      <w:r>
        <w:t>너무</w:t>
      </w:r>
      <w:r>
        <w:t xml:space="preserve"> </w:t>
      </w:r>
      <w:r>
        <w:t>별로라ㅜ</w:t>
      </w:r>
    </w:p>
    <w:p w14:paraId="3FB8CA2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아아ㅜㅜ</w:t>
      </w:r>
      <w:r>
        <w:t xml:space="preserve"> </w:t>
      </w:r>
      <w:r>
        <w:t>개껌도</w:t>
      </w:r>
      <w:r>
        <w:t xml:space="preserve"> </w:t>
      </w:r>
      <w:r>
        <w:t>잘안먹는다고</w:t>
      </w:r>
      <w:r>
        <w:t xml:space="preserve"> </w:t>
      </w:r>
      <w:r>
        <w:t>했었죠ㅠㅠㅠ</w:t>
      </w:r>
    </w:p>
    <w:p w14:paraId="2F30DFA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오리목뼈가</w:t>
      </w:r>
      <w:r>
        <w:t xml:space="preserve"> </w:t>
      </w:r>
      <w:r>
        <w:t>치석제거에</w:t>
      </w:r>
      <w:r>
        <w:t xml:space="preserve"> </w:t>
      </w:r>
      <w:r>
        <w:t>좋대서</w:t>
      </w:r>
      <w:r>
        <w:t xml:space="preserve"> </w:t>
      </w:r>
      <w:r>
        <w:t>샀는데</w:t>
      </w:r>
      <w:r>
        <w:t xml:space="preserve"> </w:t>
      </w:r>
      <w:r>
        <w:t>그것도</w:t>
      </w:r>
      <w:r>
        <w:t xml:space="preserve"> </w:t>
      </w:r>
      <w:r>
        <w:t>안</w:t>
      </w:r>
      <w:r>
        <w:t xml:space="preserve"> </w:t>
      </w:r>
      <w:r>
        <w:t>먹네요</w:t>
      </w:r>
    </w:p>
    <w:p w14:paraId="010142E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오리목뼈</w:t>
      </w:r>
      <w:r>
        <w:t xml:space="preserve"> </w:t>
      </w:r>
      <w:r>
        <w:t>들어봤어요</w:t>
      </w:r>
      <w:r>
        <w:t xml:space="preserve">!! </w:t>
      </w:r>
      <w:r>
        <w:t>그거도</w:t>
      </w:r>
      <w:r>
        <w:t xml:space="preserve"> </w:t>
      </w:r>
      <w:r>
        <w:t>딱딱할거같긴하네요ㅠㅠㅠ</w:t>
      </w:r>
    </w:p>
    <w:p w14:paraId="286FFF4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스케일링받으려</w:t>
      </w:r>
      <w:r>
        <w:t xml:space="preserve"> </w:t>
      </w:r>
      <w:r>
        <w:t>해도</w:t>
      </w:r>
      <w:r>
        <w:t xml:space="preserve"> </w:t>
      </w:r>
      <w:r>
        <w:t>한마리는</w:t>
      </w:r>
      <w:r>
        <w:t xml:space="preserve"> </w:t>
      </w:r>
      <w:r>
        <w:t>나이가</w:t>
      </w:r>
      <w:r>
        <w:t xml:space="preserve"> </w:t>
      </w:r>
      <w:r>
        <w:t>좀</w:t>
      </w:r>
      <w:r>
        <w:t xml:space="preserve"> </w:t>
      </w:r>
      <w:r>
        <w:t>있어서</w:t>
      </w:r>
      <w:r>
        <w:t xml:space="preserve"> </w:t>
      </w:r>
      <w:r>
        <w:t>걱정이에요</w:t>
      </w:r>
    </w:p>
    <w:p w14:paraId="6BA0B6C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그래도</w:t>
      </w:r>
      <w:r>
        <w:t xml:space="preserve"> </w:t>
      </w:r>
      <w:r>
        <w:t>다른</w:t>
      </w:r>
      <w:r>
        <w:t xml:space="preserve"> </w:t>
      </w:r>
      <w:r>
        <w:t>한마리는</w:t>
      </w:r>
      <w:r>
        <w:t xml:space="preserve"> </w:t>
      </w:r>
      <w:r>
        <w:t>오독오독</w:t>
      </w:r>
      <w:r>
        <w:t xml:space="preserve"> </w:t>
      </w:r>
      <w:r>
        <w:t>잘</w:t>
      </w:r>
      <w:r>
        <w:t xml:space="preserve"> </w:t>
      </w:r>
      <w:r>
        <w:t>먹어요</w:t>
      </w:r>
    </w:p>
    <w:p w14:paraId="0F901AC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딱딱한</w:t>
      </w:r>
      <w:r>
        <w:t xml:space="preserve"> </w:t>
      </w:r>
      <w:r>
        <w:t>개껌보다는</w:t>
      </w:r>
      <w:r>
        <w:t xml:space="preserve"> </w:t>
      </w:r>
      <w:r>
        <w:t>먹기</w:t>
      </w:r>
      <w:r>
        <w:t xml:space="preserve"> </w:t>
      </w:r>
      <w:r>
        <w:t>편한</w:t>
      </w:r>
      <w:r>
        <w:t xml:space="preserve"> </w:t>
      </w:r>
      <w:r>
        <w:t>것</w:t>
      </w:r>
      <w:r>
        <w:t xml:space="preserve"> </w:t>
      </w:r>
      <w:r>
        <w:t>같더라고요</w:t>
      </w:r>
    </w:p>
    <w:p w14:paraId="265F8AA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스케일링은</w:t>
      </w:r>
      <w:r>
        <w:t xml:space="preserve"> </w:t>
      </w:r>
      <w:r>
        <w:t>사람이</w:t>
      </w:r>
      <w:r>
        <w:t xml:space="preserve"> </w:t>
      </w:r>
      <w:r>
        <w:t>받을때도</w:t>
      </w:r>
      <w:r>
        <w:t xml:space="preserve"> </w:t>
      </w:r>
      <w:r>
        <w:t>좀</w:t>
      </w:r>
      <w:r>
        <w:t xml:space="preserve"> </w:t>
      </w:r>
      <w:r>
        <w:t>힘든디ㅜㅜ</w:t>
      </w:r>
      <w:r>
        <w:t xml:space="preserve"> </w:t>
      </w:r>
      <w:r>
        <w:t>강아지가</w:t>
      </w:r>
      <w:r>
        <w:t xml:space="preserve"> </w:t>
      </w:r>
      <w:r>
        <w:t>받으려면</w:t>
      </w:r>
      <w:r>
        <w:t xml:space="preserve"> </w:t>
      </w:r>
      <w:r>
        <w:t>진짜ㅜㅜ</w:t>
      </w:r>
    </w:p>
    <w:p w14:paraId="3A57CE8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강아지들</w:t>
      </w:r>
      <w:r>
        <w:t xml:space="preserve"> </w:t>
      </w:r>
      <w:r>
        <w:t>나이가</w:t>
      </w:r>
      <w:r>
        <w:t xml:space="preserve"> </w:t>
      </w:r>
      <w:r>
        <w:t>어떻게돼요</w:t>
      </w:r>
      <w:r>
        <w:t>?!?!</w:t>
      </w:r>
    </w:p>
    <w:p w14:paraId="559B46B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ㅎ</w:t>
      </w:r>
      <w:r>
        <w:t xml:space="preserve">  13</w:t>
      </w:r>
      <w:r>
        <w:t>살과</w:t>
      </w:r>
      <w:r>
        <w:t xml:space="preserve"> 4~5</w:t>
      </w:r>
      <w:r>
        <w:t>살이요</w:t>
      </w:r>
    </w:p>
    <w:p w14:paraId="40F5D33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아이고</w:t>
      </w:r>
      <w:r>
        <w:t xml:space="preserve"> 13</w:t>
      </w:r>
      <w:r>
        <w:t>살이면</w:t>
      </w:r>
      <w:r>
        <w:t xml:space="preserve"> </w:t>
      </w:r>
      <w:r>
        <w:t>진짜ㅜㅜㅜ눈은</w:t>
      </w:r>
      <w:r>
        <w:t xml:space="preserve"> </w:t>
      </w:r>
      <w:r>
        <w:t>괜찮나요</w:t>
      </w:r>
      <w:r>
        <w:t>?!</w:t>
      </w:r>
    </w:p>
    <w:p w14:paraId="31B4F04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저희강아지는</w:t>
      </w:r>
      <w:r>
        <w:t xml:space="preserve"> </w:t>
      </w:r>
      <w:r>
        <w:t>지금</w:t>
      </w:r>
      <w:r>
        <w:t xml:space="preserve"> </w:t>
      </w:r>
      <w:r>
        <w:t>뿌연느낌</w:t>
      </w:r>
      <w:r>
        <w:t xml:space="preserve"> </w:t>
      </w:r>
      <w:r>
        <w:t>살짝</w:t>
      </w:r>
      <w:r>
        <w:t xml:space="preserve"> </w:t>
      </w:r>
      <w:r>
        <w:t>시작됐어요ㅜㅜ</w:t>
      </w:r>
    </w:p>
    <w:p w14:paraId="05727A9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지금</w:t>
      </w:r>
      <w:r>
        <w:t xml:space="preserve"> </w:t>
      </w:r>
      <w:r>
        <w:t>두</w:t>
      </w:r>
      <w:r>
        <w:t xml:space="preserve"> </w:t>
      </w:r>
      <w:r>
        <w:t>아이는</w:t>
      </w:r>
      <w:r>
        <w:t xml:space="preserve"> </w:t>
      </w:r>
      <w:r>
        <w:t>괜찮아요</w:t>
      </w:r>
    </w:p>
    <w:p w14:paraId="13D6699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예전</w:t>
      </w:r>
      <w:r>
        <w:t xml:space="preserve"> </w:t>
      </w:r>
      <w:r>
        <w:t>시츄는</w:t>
      </w:r>
      <w:r>
        <w:t xml:space="preserve"> </w:t>
      </w:r>
      <w:r>
        <w:t>수술했었고요ㅜ</w:t>
      </w:r>
    </w:p>
    <w:p w14:paraId="239DCB8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병원서는</w:t>
      </w:r>
      <w:r>
        <w:t xml:space="preserve"> </w:t>
      </w:r>
      <w:r>
        <w:t>뭐라던가요</w:t>
      </w:r>
    </w:p>
    <w:p w14:paraId="7795D5A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눈에대해서는</w:t>
      </w:r>
      <w:r>
        <w:t xml:space="preserve"> </w:t>
      </w:r>
      <w:r>
        <w:t>안물어봐서</w:t>
      </w:r>
      <w:r>
        <w:t xml:space="preserve"> </w:t>
      </w:r>
      <w:r>
        <w:t>그런지</w:t>
      </w:r>
      <w:r>
        <w:t xml:space="preserve"> </w:t>
      </w:r>
      <w:r>
        <w:t>말씀해주신건</w:t>
      </w:r>
      <w:r>
        <w:t xml:space="preserve"> </w:t>
      </w:r>
      <w:r>
        <w:t>없는디</w:t>
      </w:r>
      <w:r>
        <w:t xml:space="preserve"> </w:t>
      </w:r>
      <w:r>
        <w:t>원래</w:t>
      </w:r>
      <w:r>
        <w:t xml:space="preserve"> </w:t>
      </w:r>
      <w:r>
        <w:t>시츄가</w:t>
      </w:r>
      <w:r>
        <w:t xml:space="preserve"> </w:t>
      </w:r>
      <w:r>
        <w:t>백내장</w:t>
      </w:r>
      <w:r>
        <w:t xml:space="preserve"> </w:t>
      </w:r>
      <w:r>
        <w:t>잘생긴다고</w:t>
      </w:r>
      <w:r>
        <w:t xml:space="preserve"> </w:t>
      </w:r>
      <w:r>
        <w:t>그러더라구요ㅠㅠㅠ</w:t>
      </w:r>
    </w:p>
    <w:p w14:paraId="4A3353A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수술해도</w:t>
      </w:r>
      <w:r>
        <w:t xml:space="preserve"> </w:t>
      </w:r>
      <w:r>
        <w:t>재발한다고도</w:t>
      </w:r>
      <w:r>
        <w:t xml:space="preserve"> </w:t>
      </w:r>
      <w:r>
        <w:t>하던데</w:t>
      </w:r>
      <w:r>
        <w:t xml:space="preserve"> </w:t>
      </w:r>
      <w:r>
        <w:t>수술하시고</w:t>
      </w:r>
      <w:r>
        <w:t xml:space="preserve"> </w:t>
      </w:r>
      <w:r>
        <w:t>괜찮았어요</w:t>
      </w:r>
      <w:r>
        <w:t>?!?!</w:t>
      </w:r>
    </w:p>
    <w:p w14:paraId="2E1DB0B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</w:t>
      </w:r>
      <w:r>
        <w:t xml:space="preserve"> </w:t>
      </w:r>
      <w:r>
        <w:t>다행히</w:t>
      </w:r>
      <w:r>
        <w:t xml:space="preserve"> </w:t>
      </w:r>
      <w:r>
        <w:t>재발은</w:t>
      </w:r>
      <w:r>
        <w:t xml:space="preserve"> </w:t>
      </w:r>
      <w:r>
        <w:t>안했어요ㅜ</w:t>
      </w:r>
    </w:p>
    <w:p w14:paraId="441073E1" w14:textId="77777777" w:rsidR="003C7133" w:rsidRDefault="00000000">
      <w:pPr>
        <w:spacing w:after="0"/>
        <w:ind w:left="360"/>
      </w:pPr>
      <w:r>
        <w:lastRenderedPageBreak/>
        <w:t>화자</w:t>
      </w:r>
      <w:r>
        <w:t xml:space="preserve">1: </w:t>
      </w:r>
      <w:r>
        <w:t>더</w:t>
      </w:r>
      <w:r>
        <w:t xml:space="preserve"> </w:t>
      </w:r>
      <w:r>
        <w:t>악화안되면</w:t>
      </w:r>
      <w:r>
        <w:t xml:space="preserve"> </w:t>
      </w:r>
      <w:r>
        <w:t>좋겠어요</w:t>
      </w:r>
    </w:p>
    <w:p w14:paraId="463A6910" w14:textId="77777777" w:rsidR="003C7133" w:rsidRDefault="003C7133"/>
    <w:p w14:paraId="49DD5AFC" w14:textId="77777777" w:rsidR="003C7133" w:rsidRDefault="00000000">
      <w:pPr>
        <w:ind w:left="360"/>
      </w:pPr>
      <w:r>
        <w:t>카테고리</w:t>
      </w:r>
      <w:r>
        <w:t xml:space="preserve">: </w:t>
      </w:r>
      <w:r>
        <w:t>후행사건</w:t>
      </w:r>
    </w:p>
    <w:p w14:paraId="4BF85D06" w14:textId="77777777" w:rsidR="003C7133" w:rsidRDefault="003C7133"/>
    <w:p w14:paraId="1215831A" w14:textId="77777777" w:rsidR="003C7133" w:rsidRDefault="00000000">
      <w:pPr>
        <w:ind w:left="360"/>
      </w:pPr>
      <w:r>
        <w:t>선지</w:t>
      </w:r>
      <w:r>
        <w:t>:</w:t>
      </w:r>
    </w:p>
    <w:p w14:paraId="5E5340B4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부모님을</w:t>
      </w:r>
      <w:r>
        <w:t xml:space="preserve"> </w:t>
      </w:r>
      <w:r>
        <w:t>위한</w:t>
      </w:r>
      <w:r>
        <w:t xml:space="preserve"> </w:t>
      </w:r>
      <w:r>
        <w:t>치아</w:t>
      </w:r>
      <w:r>
        <w:t xml:space="preserve"> </w:t>
      </w:r>
      <w:r>
        <w:t>관리</w:t>
      </w:r>
      <w:r>
        <w:t xml:space="preserve"> </w:t>
      </w:r>
      <w:r>
        <w:t>제품을</w:t>
      </w:r>
      <w:r>
        <w:t xml:space="preserve"> </w:t>
      </w:r>
      <w:r>
        <w:t>찾아볼</w:t>
      </w:r>
      <w:r>
        <w:t xml:space="preserve"> </w:t>
      </w:r>
      <w:r>
        <w:t>것이다</w:t>
      </w:r>
      <w:r>
        <w:t xml:space="preserve">. </w:t>
      </w:r>
    </w:p>
    <w:p w14:paraId="3AE62570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노견의</w:t>
      </w:r>
      <w:r>
        <w:t xml:space="preserve"> </w:t>
      </w:r>
      <w:r>
        <w:t>치아</w:t>
      </w:r>
      <w:r>
        <w:t xml:space="preserve"> </w:t>
      </w:r>
      <w:r>
        <w:t>관리용</w:t>
      </w:r>
      <w:r>
        <w:t xml:space="preserve"> </w:t>
      </w:r>
      <w:r>
        <w:t>덴탈</w:t>
      </w:r>
      <w:r>
        <w:t xml:space="preserve"> </w:t>
      </w:r>
      <w:r>
        <w:t>껌을</w:t>
      </w:r>
      <w:r>
        <w:t xml:space="preserve"> </w:t>
      </w:r>
      <w:r>
        <w:t>추가</w:t>
      </w:r>
      <w:r>
        <w:t xml:space="preserve"> </w:t>
      </w:r>
      <w:r>
        <w:t>구매할</w:t>
      </w:r>
      <w:r>
        <w:t xml:space="preserve"> </w:t>
      </w:r>
      <w:r>
        <w:t>것이다</w:t>
      </w:r>
      <w:r>
        <w:t>.</w:t>
      </w:r>
    </w:p>
    <w:p w14:paraId="2A3710AE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노견에게</w:t>
      </w:r>
      <w:r>
        <w:t xml:space="preserve"> </w:t>
      </w:r>
      <w:r>
        <w:t>좋은</w:t>
      </w:r>
      <w:r>
        <w:t xml:space="preserve"> </w:t>
      </w:r>
      <w:r>
        <w:t>치아</w:t>
      </w:r>
      <w:r>
        <w:t xml:space="preserve"> </w:t>
      </w:r>
      <w:r>
        <w:t>관리</w:t>
      </w:r>
      <w:r>
        <w:t xml:space="preserve"> </w:t>
      </w:r>
      <w:r>
        <w:t>제품을</w:t>
      </w:r>
      <w:r>
        <w:t xml:space="preserve"> </w:t>
      </w:r>
      <w:r>
        <w:t>찾아볼</w:t>
      </w:r>
      <w:r>
        <w:t xml:space="preserve"> </w:t>
      </w:r>
      <w:r>
        <w:t>것이다</w:t>
      </w:r>
      <w:r>
        <w:t>.</w:t>
      </w:r>
    </w:p>
    <w:p w14:paraId="1D87B8A2" w14:textId="77777777" w:rsidR="003C7133" w:rsidRDefault="00000000">
      <w:pPr>
        <w:ind w:left="360"/>
      </w:pPr>
      <w:r>
        <w:t>정답</w:t>
      </w:r>
      <w:r>
        <w:t xml:space="preserve">: ③ </w:t>
      </w:r>
      <w:r>
        <w:t>화자</w:t>
      </w:r>
      <w:r>
        <w:t>1</w:t>
      </w:r>
      <w:r>
        <w:t>은</w:t>
      </w:r>
      <w:r>
        <w:t xml:space="preserve"> </w:t>
      </w:r>
      <w:r>
        <w:t>노견에게</w:t>
      </w:r>
      <w:r>
        <w:t xml:space="preserve"> </w:t>
      </w:r>
      <w:r>
        <w:t>좋은</w:t>
      </w:r>
      <w:r>
        <w:t xml:space="preserve"> </w:t>
      </w:r>
      <w:r>
        <w:t>치아</w:t>
      </w:r>
      <w:r>
        <w:t xml:space="preserve"> </w:t>
      </w:r>
      <w:r>
        <w:t>관리</w:t>
      </w:r>
      <w:r>
        <w:t xml:space="preserve"> </w:t>
      </w:r>
      <w:r>
        <w:t>제품을</w:t>
      </w:r>
      <w:r>
        <w:t xml:space="preserve"> </w:t>
      </w:r>
      <w:r>
        <w:t>찾아볼</w:t>
      </w:r>
      <w:r>
        <w:t xml:space="preserve"> </w:t>
      </w:r>
      <w:r>
        <w:t>것이다</w:t>
      </w:r>
      <w:r>
        <w:t>.</w:t>
      </w:r>
    </w:p>
    <w:p w14:paraId="7AC2D505" w14:textId="77777777" w:rsidR="003C7133" w:rsidRDefault="00000000">
      <w:r>
        <w:br w:type="page"/>
      </w:r>
    </w:p>
    <w:p w14:paraId="1F732D89" w14:textId="77777777" w:rsidR="003C7133" w:rsidRDefault="00000000">
      <w:pPr>
        <w:pStyle w:val="Heading1"/>
      </w:pPr>
      <w:r>
        <w:lastRenderedPageBreak/>
        <w:t>22.</w:t>
      </w:r>
    </w:p>
    <w:p w14:paraId="20A698E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허지웅같은</w:t>
      </w:r>
      <w:r>
        <w:t xml:space="preserve"> </w:t>
      </w:r>
      <w:r>
        <w:t>사람은</w:t>
      </w:r>
      <w:r>
        <w:t xml:space="preserve"> </w:t>
      </w:r>
      <w:r>
        <w:t>대단한거같아요</w:t>
      </w:r>
      <w:r>
        <w:t xml:space="preserve"> </w:t>
      </w:r>
      <w:r>
        <w:t>ㅋㅋ</w:t>
      </w:r>
    </w:p>
    <w:p w14:paraId="32443E8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여행계획있으세요</w:t>
      </w:r>
    </w:p>
    <w:p w14:paraId="7F201A8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음</w:t>
      </w:r>
      <w:r>
        <w:t xml:space="preserve"> </w:t>
      </w:r>
      <w:r>
        <w:t>아니요ㅜㅜ</w:t>
      </w:r>
    </w:p>
    <w:p w14:paraId="0DA7C56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몸도</w:t>
      </w:r>
      <w:r>
        <w:t xml:space="preserve"> </w:t>
      </w:r>
      <w:r>
        <w:t>마음도</w:t>
      </w:r>
      <w:r>
        <w:t xml:space="preserve"> </w:t>
      </w:r>
      <w:r>
        <w:t>여유없는</w:t>
      </w:r>
      <w:r>
        <w:t xml:space="preserve"> </w:t>
      </w:r>
      <w:r>
        <w:t>코시국ㅜㅜ</w:t>
      </w:r>
    </w:p>
    <w:p w14:paraId="784CD80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구쵸ㅠ</w:t>
      </w:r>
      <w:r>
        <w:t xml:space="preserve"> </w:t>
      </w:r>
      <w:r>
        <w:t>그래도</w:t>
      </w:r>
      <w:r>
        <w:t xml:space="preserve"> </w:t>
      </w:r>
      <w:r>
        <w:t>선선해지면</w:t>
      </w:r>
      <w:r>
        <w:t xml:space="preserve"> </w:t>
      </w:r>
      <w:r>
        <w:t>조심히</w:t>
      </w:r>
      <w:r>
        <w:t xml:space="preserve"> </w:t>
      </w:r>
      <w:r>
        <w:t>다녀와보려구요</w:t>
      </w:r>
    </w:p>
    <w:p w14:paraId="3707AB8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</w:t>
      </w:r>
      <w:r>
        <w:t xml:space="preserve"> </w:t>
      </w:r>
      <w:r>
        <w:t>어디로</w:t>
      </w:r>
      <w:r>
        <w:t xml:space="preserve"> </w:t>
      </w:r>
      <w:r>
        <w:t>생각하고</w:t>
      </w:r>
      <w:r>
        <w:t xml:space="preserve"> </w:t>
      </w:r>
      <w:r>
        <w:t>계세요</w:t>
      </w:r>
    </w:p>
    <w:p w14:paraId="3C4C3BF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저는</w:t>
      </w:r>
      <w:r>
        <w:t xml:space="preserve"> </w:t>
      </w:r>
      <w:r>
        <w:t>경주나</w:t>
      </w:r>
      <w:r>
        <w:t xml:space="preserve"> </w:t>
      </w:r>
      <w:r>
        <w:t>통영이용</w:t>
      </w:r>
    </w:p>
    <w:p w14:paraId="53A5A8C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경주</w:t>
      </w:r>
      <w:r>
        <w:t xml:space="preserve"> </w:t>
      </w:r>
      <w:r>
        <w:t>좋을것같아요</w:t>
      </w:r>
      <w:r>
        <w:t xml:space="preserve"> </w:t>
      </w:r>
      <w:r>
        <w:t>ㅎㅎ</w:t>
      </w:r>
    </w:p>
    <w:p w14:paraId="1549CF8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최근</w:t>
      </w:r>
      <w:r>
        <w:t xml:space="preserve"> </w:t>
      </w:r>
      <w:r>
        <w:t>저희</w:t>
      </w:r>
      <w:r>
        <w:t xml:space="preserve"> </w:t>
      </w:r>
      <w:r>
        <w:t>동네</w:t>
      </w:r>
      <w:r>
        <w:t xml:space="preserve"> </w:t>
      </w:r>
      <w:r>
        <w:t>출렁다리</w:t>
      </w:r>
      <w:r>
        <w:t xml:space="preserve"> </w:t>
      </w:r>
      <w:r>
        <w:t>갔다왔어요</w:t>
      </w:r>
    </w:p>
    <w:p w14:paraId="4BAAA4E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 </w:t>
      </w:r>
      <w:r>
        <w:t>출렁다리가있나요</w:t>
      </w:r>
    </w:p>
    <w:p w14:paraId="6C85740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네네</w:t>
      </w:r>
      <w:r>
        <w:t xml:space="preserve"> </w:t>
      </w:r>
      <w:r>
        <w:t>나름</w:t>
      </w:r>
      <w:r>
        <w:t xml:space="preserve"> </w:t>
      </w:r>
      <w:r>
        <w:t>국내</w:t>
      </w:r>
      <w:r>
        <w:t xml:space="preserve"> </w:t>
      </w:r>
      <w:r>
        <w:t>최장이라고</w:t>
      </w:r>
      <w:r>
        <w:t xml:space="preserve"> </w:t>
      </w:r>
      <w:r>
        <w:t>지자체에서</w:t>
      </w:r>
      <w:r>
        <w:t xml:space="preserve"> </w:t>
      </w:r>
      <w:r>
        <w:t>광고하더라고요</w:t>
      </w:r>
    </w:p>
    <w:p w14:paraId="56C22F2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오와</w:t>
      </w:r>
      <w:r>
        <w:t xml:space="preserve"> </w:t>
      </w:r>
      <w:r>
        <w:t>엄청</w:t>
      </w:r>
      <w:r>
        <w:t xml:space="preserve"> </w:t>
      </w:r>
      <w:r>
        <w:t>긴가봐요</w:t>
      </w:r>
    </w:p>
    <w:p w14:paraId="7296C9F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전</w:t>
      </w:r>
      <w:r>
        <w:t xml:space="preserve">  </w:t>
      </w:r>
      <w:r>
        <w:t>길다고</w:t>
      </w:r>
      <w:r>
        <w:t xml:space="preserve"> </w:t>
      </w:r>
      <w:r>
        <w:t>느꼈는데</w:t>
      </w:r>
      <w:r>
        <w:t xml:space="preserve"> </w:t>
      </w:r>
      <w:r>
        <w:t>강심장인</w:t>
      </w:r>
      <w:r>
        <w:t xml:space="preserve"> </w:t>
      </w:r>
      <w:r>
        <w:t>엄마는</w:t>
      </w:r>
      <w:r>
        <w:t xml:space="preserve"> </w:t>
      </w:r>
      <w:r>
        <w:t>에이</w:t>
      </w:r>
      <w:r>
        <w:t xml:space="preserve"> </w:t>
      </w:r>
      <w:r>
        <w:t>별로</w:t>
      </w:r>
      <w:r>
        <w:t xml:space="preserve"> </w:t>
      </w:r>
      <w:r>
        <w:t>안기네</w:t>
      </w:r>
      <w:r>
        <w:t xml:space="preserve"> </w:t>
      </w:r>
      <w:r>
        <w:t>ㅋㅋ</w:t>
      </w:r>
    </w:p>
    <w:p w14:paraId="1DD020A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이러셨어요</w:t>
      </w:r>
    </w:p>
    <w:p w14:paraId="548107B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이런게</w:t>
      </w:r>
      <w:r>
        <w:t xml:space="preserve"> </w:t>
      </w:r>
      <w:r>
        <w:t>바로</w:t>
      </w:r>
      <w:r>
        <w:t xml:space="preserve"> </w:t>
      </w:r>
      <w:r>
        <w:t>사바사</w:t>
      </w:r>
      <w:r>
        <w:t xml:space="preserve">? </w:t>
      </w:r>
      <w:r>
        <w:t>ㅋㅋ</w:t>
      </w:r>
    </w:p>
    <w:p w14:paraId="75121D5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맞네요</w:t>
      </w:r>
      <w:r>
        <w:t xml:space="preserve"> </w:t>
      </w:r>
      <w:r>
        <w:t>사바사</w:t>
      </w:r>
    </w:p>
    <w:p w14:paraId="52FDA53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집앞에</w:t>
      </w:r>
      <w:r>
        <w:t xml:space="preserve"> </w:t>
      </w:r>
      <w:r>
        <w:t>명소가</w:t>
      </w:r>
      <w:r>
        <w:t xml:space="preserve"> </w:t>
      </w:r>
      <w:r>
        <w:t>있으시군요</w:t>
      </w:r>
    </w:p>
    <w:p w14:paraId="67B7475A" w14:textId="77777777" w:rsidR="003C7133" w:rsidRDefault="00000000">
      <w:pPr>
        <w:spacing w:after="0"/>
        <w:ind w:left="360"/>
      </w:pPr>
      <w:r>
        <w:t>화자</w:t>
      </w:r>
      <w:r>
        <w:t>1: 8</w:t>
      </w:r>
      <w:r>
        <w:t>월말까지</w:t>
      </w:r>
      <w:r>
        <w:t xml:space="preserve"> </w:t>
      </w:r>
      <w:r>
        <w:t>무료라서</w:t>
      </w:r>
      <w:r>
        <w:t xml:space="preserve"> </w:t>
      </w:r>
      <w:r>
        <w:t>시범운행으로</w:t>
      </w:r>
      <w:r>
        <w:t xml:space="preserve"> </w:t>
      </w:r>
      <w:r>
        <w:t>ㅋㅋ</w:t>
      </w:r>
    </w:p>
    <w:p w14:paraId="7D393FE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후다닥</w:t>
      </w:r>
      <w:r>
        <w:t xml:space="preserve"> </w:t>
      </w:r>
      <w:r>
        <w:t>다녀왔어요</w:t>
      </w:r>
    </w:p>
    <w:p w14:paraId="1854821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</w:t>
      </w:r>
      <w:r>
        <w:t xml:space="preserve"> </w:t>
      </w:r>
      <w:r>
        <w:t>정말요</w:t>
      </w:r>
      <w:r>
        <w:t xml:space="preserve"> </w:t>
      </w:r>
      <w:r>
        <w:t>ㅋㅋ그런것도</w:t>
      </w:r>
      <w:r>
        <w:t xml:space="preserve"> </w:t>
      </w:r>
      <w:r>
        <w:t>하능군요</w:t>
      </w:r>
    </w:p>
    <w:p w14:paraId="7D0E8C3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이후엔</w:t>
      </w:r>
      <w:r>
        <w:t xml:space="preserve"> </w:t>
      </w:r>
      <w:r>
        <w:t>입장료</w:t>
      </w:r>
      <w:r>
        <w:t xml:space="preserve"> </w:t>
      </w:r>
      <w:r>
        <w:t>있대서</w:t>
      </w:r>
      <w:r>
        <w:t xml:space="preserve"> </w:t>
      </w:r>
      <w:r>
        <w:t>ㅋㅋ</w:t>
      </w:r>
    </w:p>
    <w:p w14:paraId="3226AD45" w14:textId="77777777" w:rsidR="003C7133" w:rsidRDefault="003C7133"/>
    <w:p w14:paraId="10D1F0E2" w14:textId="77777777" w:rsidR="003C7133" w:rsidRDefault="00000000">
      <w:pPr>
        <w:ind w:left="360"/>
      </w:pPr>
      <w:r>
        <w:t>카테고리</w:t>
      </w:r>
      <w:r>
        <w:t xml:space="preserve">: </w:t>
      </w:r>
      <w:r>
        <w:t>후행사건</w:t>
      </w:r>
    </w:p>
    <w:p w14:paraId="6112C625" w14:textId="77777777" w:rsidR="003C7133" w:rsidRDefault="003C7133"/>
    <w:p w14:paraId="2848748D" w14:textId="77777777" w:rsidR="003C7133" w:rsidRDefault="00000000">
      <w:pPr>
        <w:ind w:left="360"/>
      </w:pPr>
      <w:r>
        <w:t>선지</w:t>
      </w:r>
      <w:r>
        <w:t>:</w:t>
      </w:r>
    </w:p>
    <w:p w14:paraId="7EAC0967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자신의</w:t>
      </w:r>
      <w:r>
        <w:t xml:space="preserve"> </w:t>
      </w:r>
      <w:r>
        <w:t>집</w:t>
      </w:r>
      <w:r>
        <w:t xml:space="preserve"> </w:t>
      </w:r>
      <w:r>
        <w:t>앞</w:t>
      </w:r>
      <w:r>
        <w:t xml:space="preserve"> </w:t>
      </w:r>
      <w:r>
        <w:t>명소인</w:t>
      </w:r>
      <w:r>
        <w:t xml:space="preserve"> </w:t>
      </w:r>
      <w:r>
        <w:t>출렁다리를</w:t>
      </w:r>
      <w:r>
        <w:t xml:space="preserve"> </w:t>
      </w:r>
      <w:r>
        <w:t>방문할</w:t>
      </w:r>
      <w:r>
        <w:t xml:space="preserve"> </w:t>
      </w:r>
      <w:r>
        <w:t>것이다</w:t>
      </w:r>
      <w:r>
        <w:t>.</w:t>
      </w:r>
    </w:p>
    <w:p w14:paraId="28F1BFDC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화자</w:t>
      </w:r>
      <w:r>
        <w:t>1</w:t>
      </w:r>
      <w:r>
        <w:t>이</w:t>
      </w:r>
      <w:r>
        <w:t xml:space="preserve"> </w:t>
      </w:r>
      <w:r>
        <w:t>다녀온</w:t>
      </w:r>
      <w:r>
        <w:t xml:space="preserve"> </w:t>
      </w:r>
      <w:r>
        <w:t>경주</w:t>
      </w:r>
      <w:r>
        <w:t xml:space="preserve"> </w:t>
      </w:r>
      <w:r>
        <w:t>출렁다리를</w:t>
      </w:r>
      <w:r>
        <w:t xml:space="preserve"> </w:t>
      </w:r>
      <w:r>
        <w:t>검색할</w:t>
      </w:r>
      <w:r>
        <w:t xml:space="preserve"> </w:t>
      </w:r>
      <w:r>
        <w:t>것이다</w:t>
      </w:r>
      <w:r>
        <w:t>.</w:t>
      </w:r>
    </w:p>
    <w:p w14:paraId="5D5A361C" w14:textId="77777777" w:rsidR="003C7133" w:rsidRDefault="00000000">
      <w:pPr>
        <w:ind w:left="720"/>
      </w:pPr>
      <w:r>
        <w:lastRenderedPageBreak/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화자</w:t>
      </w:r>
      <w:r>
        <w:t>1</w:t>
      </w:r>
      <w:r>
        <w:t>이</w:t>
      </w:r>
      <w:r>
        <w:t xml:space="preserve"> </w:t>
      </w:r>
      <w:r>
        <w:t>사는</w:t>
      </w:r>
      <w:r>
        <w:t xml:space="preserve"> </w:t>
      </w:r>
      <w:r>
        <w:t>동네가</w:t>
      </w:r>
      <w:r>
        <w:t xml:space="preserve"> </w:t>
      </w:r>
      <w:r>
        <w:t>어디인지</w:t>
      </w:r>
      <w:r>
        <w:t xml:space="preserve"> </w:t>
      </w:r>
      <w:r>
        <w:t>물어볼</w:t>
      </w:r>
      <w:r>
        <w:t xml:space="preserve"> </w:t>
      </w:r>
      <w:r>
        <w:t>것이다</w:t>
      </w:r>
      <w:r>
        <w:t>.</w:t>
      </w:r>
    </w:p>
    <w:p w14:paraId="68DAAC2F" w14:textId="77777777" w:rsidR="003C7133" w:rsidRDefault="00000000">
      <w:pPr>
        <w:ind w:left="360"/>
      </w:pPr>
      <w:r>
        <w:t>정답</w:t>
      </w:r>
      <w:r>
        <w:t xml:space="preserve">: ③ </w:t>
      </w:r>
      <w:r>
        <w:t>화자</w:t>
      </w:r>
      <w:r>
        <w:t>2</w:t>
      </w:r>
      <w:r>
        <w:t>는</w:t>
      </w:r>
      <w:r>
        <w:t xml:space="preserve"> </w:t>
      </w:r>
      <w:r>
        <w:t>화자</w:t>
      </w:r>
      <w:r>
        <w:t>1</w:t>
      </w:r>
      <w:r>
        <w:t>이</w:t>
      </w:r>
      <w:r>
        <w:t xml:space="preserve"> </w:t>
      </w:r>
      <w:r>
        <w:t>사는</w:t>
      </w:r>
      <w:r>
        <w:t xml:space="preserve"> </w:t>
      </w:r>
      <w:r>
        <w:t>동네가</w:t>
      </w:r>
      <w:r>
        <w:t xml:space="preserve"> </w:t>
      </w:r>
      <w:r>
        <w:t>어디인지</w:t>
      </w:r>
      <w:r>
        <w:t xml:space="preserve"> </w:t>
      </w:r>
      <w:r>
        <w:t>물어볼</w:t>
      </w:r>
      <w:r>
        <w:t xml:space="preserve"> </w:t>
      </w:r>
      <w:r>
        <w:t>것이다</w:t>
      </w:r>
      <w:r>
        <w:t>.</w:t>
      </w:r>
    </w:p>
    <w:p w14:paraId="280C6303" w14:textId="77777777" w:rsidR="003C7133" w:rsidRDefault="00000000">
      <w:r>
        <w:br w:type="page"/>
      </w:r>
    </w:p>
    <w:p w14:paraId="7E3F3F0E" w14:textId="77777777" w:rsidR="003C7133" w:rsidRDefault="00000000">
      <w:pPr>
        <w:pStyle w:val="Heading1"/>
      </w:pPr>
      <w:r>
        <w:lastRenderedPageBreak/>
        <w:t>23.</w:t>
      </w:r>
    </w:p>
    <w:p w14:paraId="5B62FB8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안녕하세욯</w:t>
      </w:r>
      <w:r>
        <w:t>!</w:t>
      </w:r>
    </w:p>
    <w:p w14:paraId="7F58B5E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종교있으신가요</w:t>
      </w:r>
    </w:p>
    <w:p w14:paraId="094801F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없어요</w:t>
      </w:r>
      <w:r>
        <w:t>.</w:t>
      </w:r>
    </w:p>
    <w:p w14:paraId="2A7F40E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있으신가요</w:t>
      </w:r>
      <w:r>
        <w:t>?</w:t>
      </w:r>
    </w:p>
    <w:p w14:paraId="6EE9F39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기독교</w:t>
      </w:r>
      <w:r>
        <w:t xml:space="preserve"> </w:t>
      </w:r>
      <w:r>
        <w:t>모태였는데</w:t>
      </w:r>
    </w:p>
    <w:p w14:paraId="203417D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지금은</w:t>
      </w:r>
      <w:r>
        <w:t xml:space="preserve"> </w:t>
      </w:r>
      <w:r>
        <w:t>무교에요</w:t>
      </w:r>
    </w:p>
    <w:p w14:paraId="09828CE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</w:t>
      </w:r>
      <w:r>
        <w:t xml:space="preserve"> </w:t>
      </w:r>
      <w:r>
        <w:t>정말요</w:t>
      </w:r>
      <w:r>
        <w:t>?</w:t>
      </w:r>
    </w:p>
    <w:p w14:paraId="7064944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특별한</w:t>
      </w:r>
      <w:r>
        <w:t xml:space="preserve"> </w:t>
      </w:r>
      <w:r>
        <w:t>계기가</w:t>
      </w:r>
      <w:r>
        <w:t xml:space="preserve"> </w:t>
      </w:r>
      <w:r>
        <w:t>잇으셨나요</w:t>
      </w:r>
    </w:p>
    <w:p w14:paraId="5D98FBC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시대랑</w:t>
      </w:r>
      <w:r>
        <w:t xml:space="preserve"> </w:t>
      </w:r>
      <w:r>
        <w:t>많이</w:t>
      </w:r>
      <w:r>
        <w:t xml:space="preserve"> </w:t>
      </w:r>
      <w:r>
        <w:t>안맞는거</w:t>
      </w:r>
      <w:r>
        <w:t xml:space="preserve"> </w:t>
      </w:r>
      <w:r>
        <w:t>같아요</w:t>
      </w:r>
    </w:p>
    <w:p w14:paraId="5100AE2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틀에</w:t>
      </w:r>
      <w:r>
        <w:t xml:space="preserve"> </w:t>
      </w:r>
      <w:r>
        <w:t>박혔다고</w:t>
      </w:r>
      <w:r>
        <w:t xml:space="preserve"> </w:t>
      </w:r>
      <w:r>
        <w:t>해야할까요</w:t>
      </w:r>
    </w:p>
    <w:p w14:paraId="22250CD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아하</w:t>
      </w:r>
      <w:r>
        <w:t>..</w:t>
      </w:r>
      <w:r>
        <w:t>그렇군요</w:t>
      </w:r>
    </w:p>
    <w:p w14:paraId="026A80A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언제</w:t>
      </w:r>
      <w:r>
        <w:t xml:space="preserve"> </w:t>
      </w:r>
      <w:r>
        <w:t>쯤에</w:t>
      </w:r>
      <w:r>
        <w:t xml:space="preserve"> </w:t>
      </w:r>
      <w:r>
        <w:t>무교</w:t>
      </w:r>
      <w:r>
        <w:t xml:space="preserve"> </w:t>
      </w:r>
      <w:r>
        <w:t>되셨나요</w:t>
      </w:r>
      <w:r>
        <w:t>?</w:t>
      </w:r>
    </w:p>
    <w:p w14:paraId="4AD74E4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앋믿기</w:t>
      </w:r>
      <w:r>
        <w:t xml:space="preserve"> </w:t>
      </w:r>
      <w:r>
        <w:t>시작한진</w:t>
      </w:r>
      <w:r>
        <w:t xml:space="preserve"> </w:t>
      </w:r>
      <w:r>
        <w:t>오래됐는데</w:t>
      </w:r>
    </w:p>
    <w:p w14:paraId="40E1F28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정식</w:t>
      </w:r>
      <w:r>
        <w:t xml:space="preserve"> </w:t>
      </w:r>
      <w:r>
        <w:t>탈출은</w:t>
      </w:r>
      <w:r>
        <w:t xml:space="preserve"> </w:t>
      </w:r>
      <w:r>
        <w:t>코로나</w:t>
      </w:r>
      <w:r>
        <w:t xml:space="preserve"> </w:t>
      </w:r>
      <w:r>
        <w:t>터지고</w:t>
      </w:r>
      <w:r>
        <w:t xml:space="preserve"> </w:t>
      </w:r>
      <w:r>
        <w:t>나서</w:t>
      </w:r>
      <w:r>
        <w:t xml:space="preserve"> </w:t>
      </w:r>
      <w:r>
        <w:t>했어요</w:t>
      </w:r>
    </w:p>
    <w:p w14:paraId="3722DB0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아하</w:t>
      </w:r>
      <w:r>
        <w:t xml:space="preserve"> </w:t>
      </w:r>
      <w:r>
        <w:t>약간</w:t>
      </w:r>
      <w:r>
        <w:t xml:space="preserve"> </w:t>
      </w:r>
      <w:r>
        <w:t>딱</w:t>
      </w:r>
      <w:r>
        <w:t xml:space="preserve"> </w:t>
      </w:r>
      <w:r>
        <w:t>그럴</w:t>
      </w:r>
      <w:r>
        <w:t xml:space="preserve"> </w:t>
      </w:r>
      <w:r>
        <w:t>상황이</w:t>
      </w:r>
      <w:r>
        <w:t xml:space="preserve"> </w:t>
      </w:r>
      <w:r>
        <w:t>되긴</w:t>
      </w:r>
      <w:r>
        <w:t xml:space="preserve"> </w:t>
      </w:r>
      <w:r>
        <w:t>했네요</w:t>
      </w:r>
    </w:p>
    <w:p w14:paraId="4F3939D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팬데믹이니까</w:t>
      </w:r>
      <w:r>
        <w:t xml:space="preserve"> </w:t>
      </w:r>
      <w:r>
        <w:t>안나가도</w:t>
      </w:r>
      <w:r>
        <w:t xml:space="preserve"> </w:t>
      </w:r>
      <w:r>
        <w:t>되구</w:t>
      </w:r>
      <w:r>
        <w:t>...</w:t>
      </w:r>
    </w:p>
    <w:p w14:paraId="616BC91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맞아요</w:t>
      </w:r>
      <w:r>
        <w:t xml:space="preserve">... </w:t>
      </w:r>
      <w:r>
        <w:t>그</w:t>
      </w:r>
      <w:r>
        <w:t xml:space="preserve"> </w:t>
      </w:r>
      <w:r>
        <w:t>김에</w:t>
      </w:r>
      <w:r>
        <w:t xml:space="preserve"> </w:t>
      </w:r>
      <w:r>
        <w:t>다</w:t>
      </w:r>
      <w:r>
        <w:t xml:space="preserve"> </w:t>
      </w:r>
      <w:r>
        <w:t>차단박았어요</w:t>
      </w:r>
    </w:p>
    <w:p w14:paraId="7F0E39B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좋은</w:t>
      </w:r>
      <w:r>
        <w:t xml:space="preserve"> </w:t>
      </w:r>
      <w:r>
        <w:t>기회가</w:t>
      </w:r>
      <w:r>
        <w:t xml:space="preserve"> </w:t>
      </w:r>
      <w:r>
        <w:t>됐네요</w:t>
      </w:r>
    </w:p>
    <w:p w14:paraId="5FCA055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그러게요</w:t>
      </w:r>
      <w:r>
        <w:t xml:space="preserve"> </w:t>
      </w:r>
      <w:r>
        <w:t>코로나의</w:t>
      </w:r>
      <w:r>
        <w:t xml:space="preserve"> </w:t>
      </w:r>
      <w:r>
        <w:t>유일한</w:t>
      </w:r>
      <w:r>
        <w:t xml:space="preserve"> </w:t>
      </w:r>
      <w:r>
        <w:t>장점이네요</w:t>
      </w:r>
    </w:p>
    <w:p w14:paraId="643ABF6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ㅎㅎ</w:t>
      </w:r>
      <w:r>
        <w:t>..</w:t>
      </w:r>
      <w:r>
        <w:t>그러게요</w:t>
      </w:r>
    </w:p>
    <w:p w14:paraId="3CCEB1FB" w14:textId="77777777" w:rsidR="003C7133" w:rsidRDefault="003C7133"/>
    <w:p w14:paraId="608ECDE9" w14:textId="77777777" w:rsidR="003C7133" w:rsidRDefault="00000000">
      <w:pPr>
        <w:ind w:left="360"/>
      </w:pPr>
      <w:r>
        <w:t>카테고리</w:t>
      </w:r>
      <w:r>
        <w:t xml:space="preserve">: </w:t>
      </w:r>
      <w:r>
        <w:t>후행사건</w:t>
      </w:r>
    </w:p>
    <w:p w14:paraId="617E5AC7" w14:textId="77777777" w:rsidR="003C7133" w:rsidRDefault="003C7133"/>
    <w:p w14:paraId="476D7D27" w14:textId="77777777" w:rsidR="003C7133" w:rsidRDefault="00000000">
      <w:pPr>
        <w:ind w:left="360"/>
      </w:pPr>
      <w:r>
        <w:t>선지</w:t>
      </w:r>
      <w:r>
        <w:t>:</w:t>
      </w:r>
    </w:p>
    <w:p w14:paraId="4E671A7B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화자</w:t>
      </w:r>
      <w:r>
        <w:t>2</w:t>
      </w:r>
      <w:r>
        <w:t>에게</w:t>
      </w:r>
      <w:r>
        <w:t xml:space="preserve"> </w:t>
      </w:r>
      <w:r>
        <w:t>무교가</w:t>
      </w:r>
      <w:r>
        <w:t xml:space="preserve"> </w:t>
      </w:r>
      <w:r>
        <w:t>된</w:t>
      </w:r>
      <w:r>
        <w:t xml:space="preserve"> </w:t>
      </w:r>
      <w:r>
        <w:t>소감을</w:t>
      </w:r>
      <w:r>
        <w:t xml:space="preserve"> </w:t>
      </w:r>
      <w:r>
        <w:t>물어볼</w:t>
      </w:r>
      <w:r>
        <w:t xml:space="preserve"> </w:t>
      </w:r>
      <w:r>
        <w:t>것이다</w:t>
      </w:r>
      <w:r>
        <w:t>.</w:t>
      </w:r>
    </w:p>
    <w:p w14:paraId="646FCE4D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화자</w:t>
      </w:r>
      <w:r>
        <w:t>2</w:t>
      </w:r>
      <w:r>
        <w:t>에게</w:t>
      </w:r>
      <w:r>
        <w:t xml:space="preserve"> </w:t>
      </w:r>
      <w:r>
        <w:t>교회에</w:t>
      </w:r>
      <w:r>
        <w:t xml:space="preserve"> </w:t>
      </w:r>
      <w:r>
        <w:t>다녀보라고</w:t>
      </w:r>
      <w:r>
        <w:t xml:space="preserve"> </w:t>
      </w:r>
      <w:r>
        <w:t>권유할</w:t>
      </w:r>
      <w:r>
        <w:t xml:space="preserve"> </w:t>
      </w:r>
      <w:r>
        <w:t>것이다</w:t>
      </w:r>
      <w:r>
        <w:t>.</w:t>
      </w:r>
    </w:p>
    <w:p w14:paraId="304A5636" w14:textId="77777777" w:rsidR="003C7133" w:rsidRDefault="00000000">
      <w:pPr>
        <w:ind w:left="720"/>
      </w:pPr>
      <w:r>
        <w:lastRenderedPageBreak/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화자</w:t>
      </w:r>
      <w:r>
        <w:t>2</w:t>
      </w:r>
      <w:r>
        <w:t>에게</w:t>
      </w:r>
      <w:r>
        <w:t xml:space="preserve"> </w:t>
      </w:r>
      <w:r>
        <w:t>자신이</w:t>
      </w:r>
      <w:r>
        <w:t xml:space="preserve"> </w:t>
      </w:r>
      <w:r>
        <w:t>믿는</w:t>
      </w:r>
      <w:r>
        <w:t xml:space="preserve"> </w:t>
      </w:r>
      <w:r>
        <w:t>종교를</w:t>
      </w:r>
      <w:r>
        <w:t xml:space="preserve"> </w:t>
      </w:r>
      <w:r>
        <w:t>추천할</w:t>
      </w:r>
      <w:r>
        <w:t xml:space="preserve"> </w:t>
      </w:r>
      <w:r>
        <w:t>것이다</w:t>
      </w:r>
      <w:r>
        <w:t>.</w:t>
      </w:r>
    </w:p>
    <w:p w14:paraId="2EDA2139" w14:textId="77777777" w:rsidR="003C7133" w:rsidRDefault="00000000">
      <w:pPr>
        <w:ind w:left="360"/>
      </w:pPr>
      <w:r>
        <w:t>정답</w:t>
      </w:r>
      <w:r>
        <w:t xml:space="preserve">: ① </w:t>
      </w:r>
      <w:r>
        <w:t>화자</w:t>
      </w:r>
      <w:r>
        <w:t>1</w:t>
      </w:r>
      <w:r>
        <w:t>은</w:t>
      </w:r>
      <w:r>
        <w:t xml:space="preserve"> </w:t>
      </w:r>
      <w:r>
        <w:t>화자</w:t>
      </w:r>
      <w:r>
        <w:t>2</w:t>
      </w:r>
      <w:r>
        <w:t>에게</w:t>
      </w:r>
      <w:r>
        <w:t xml:space="preserve"> </w:t>
      </w:r>
      <w:r>
        <w:t>무교가</w:t>
      </w:r>
      <w:r>
        <w:t xml:space="preserve"> </w:t>
      </w:r>
      <w:r>
        <w:t>된</w:t>
      </w:r>
      <w:r>
        <w:t xml:space="preserve"> </w:t>
      </w:r>
      <w:r>
        <w:t>소감을</w:t>
      </w:r>
      <w:r>
        <w:t xml:space="preserve"> </w:t>
      </w:r>
      <w:r>
        <w:t>물어볼</w:t>
      </w:r>
      <w:r>
        <w:t xml:space="preserve"> </w:t>
      </w:r>
      <w:r>
        <w:t>것이다</w:t>
      </w:r>
      <w:r>
        <w:t>.</w:t>
      </w:r>
    </w:p>
    <w:p w14:paraId="013945C0" w14:textId="77777777" w:rsidR="003C7133" w:rsidRDefault="00000000">
      <w:r>
        <w:br w:type="page"/>
      </w:r>
    </w:p>
    <w:p w14:paraId="0D359984" w14:textId="77777777" w:rsidR="003C7133" w:rsidRDefault="00000000">
      <w:pPr>
        <w:pStyle w:val="Heading1"/>
      </w:pPr>
      <w:r>
        <w:lastRenderedPageBreak/>
        <w:t>24.</w:t>
      </w:r>
    </w:p>
    <w:p w14:paraId="5C4F0A5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안녕하세요</w:t>
      </w:r>
      <w:r>
        <w:t>!</w:t>
      </w:r>
    </w:p>
    <w:p w14:paraId="5F4D539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요즘</w:t>
      </w:r>
      <w:r>
        <w:t xml:space="preserve"> </w:t>
      </w:r>
      <w:r>
        <w:t>날씨</w:t>
      </w:r>
      <w:r>
        <w:t xml:space="preserve"> </w:t>
      </w:r>
      <w:r>
        <w:t>선선해서</w:t>
      </w:r>
      <w:r>
        <w:t xml:space="preserve"> </w:t>
      </w:r>
      <w:r>
        <w:t>좋지</w:t>
      </w:r>
      <w:r>
        <w:t xml:space="preserve"> </w:t>
      </w:r>
      <w:r>
        <w:t>않나요</w:t>
      </w:r>
      <w:r>
        <w:t>?</w:t>
      </w:r>
    </w:p>
    <w:p w14:paraId="348D644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안녕하세요</w:t>
      </w:r>
      <w:r>
        <w:t xml:space="preserve">~ </w:t>
      </w:r>
      <w:r>
        <w:t>요즘</w:t>
      </w:r>
      <w:r>
        <w:t xml:space="preserve"> </w:t>
      </w:r>
      <w:r>
        <w:t>날씨가</w:t>
      </w:r>
      <w:r>
        <w:t xml:space="preserve"> </w:t>
      </w:r>
      <w:r>
        <w:t>덥지않아서</w:t>
      </w:r>
      <w:r>
        <w:t xml:space="preserve"> </w:t>
      </w:r>
      <w:r>
        <w:t>산책하기</w:t>
      </w:r>
      <w:r>
        <w:t xml:space="preserve"> </w:t>
      </w:r>
      <w:r>
        <w:t>정말</w:t>
      </w:r>
      <w:r>
        <w:t xml:space="preserve"> </w:t>
      </w:r>
      <w:r>
        <w:t>좋은</w:t>
      </w:r>
      <w:r>
        <w:t xml:space="preserve"> </w:t>
      </w:r>
      <w:r>
        <w:t>것</w:t>
      </w:r>
      <w:r>
        <w:t xml:space="preserve"> </w:t>
      </w:r>
      <w:r>
        <w:t>같아요</w:t>
      </w:r>
    </w:p>
    <w:p w14:paraId="2F4D0B7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맞아요</w:t>
      </w:r>
    </w:p>
    <w:p w14:paraId="39BE21A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저녁에</w:t>
      </w:r>
      <w:r>
        <w:t xml:space="preserve"> </w:t>
      </w:r>
      <w:r>
        <w:t>산책하기</w:t>
      </w:r>
      <w:r>
        <w:t xml:space="preserve"> </w:t>
      </w:r>
      <w:r>
        <w:t>좋은</w:t>
      </w:r>
      <w:r>
        <w:t xml:space="preserve"> </w:t>
      </w:r>
      <w:r>
        <w:t>날씨</w:t>
      </w:r>
      <w:r>
        <w:t>~</w:t>
      </w:r>
    </w:p>
    <w:p w14:paraId="4E1F12A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제가</w:t>
      </w:r>
      <w:r>
        <w:t xml:space="preserve"> </w:t>
      </w:r>
      <w:r>
        <w:t>있는</w:t>
      </w:r>
      <w:r>
        <w:t xml:space="preserve"> </w:t>
      </w:r>
      <w:r>
        <w:t>곳은</w:t>
      </w:r>
      <w:r>
        <w:t xml:space="preserve"> </w:t>
      </w:r>
      <w:r>
        <w:t>비가</w:t>
      </w:r>
      <w:r>
        <w:t xml:space="preserve"> </w:t>
      </w:r>
      <w:r>
        <w:t>내리는데</w:t>
      </w:r>
      <w:r>
        <w:t xml:space="preserve"> </w:t>
      </w:r>
      <w:r>
        <w:t>그쪽에도</w:t>
      </w:r>
      <w:r>
        <w:t xml:space="preserve"> </w:t>
      </w:r>
      <w:r>
        <w:t>비가</w:t>
      </w:r>
      <w:r>
        <w:t xml:space="preserve"> </w:t>
      </w:r>
      <w:r>
        <w:t>오나요</w:t>
      </w:r>
      <w:r>
        <w:t>?</w:t>
      </w:r>
    </w:p>
    <w:p w14:paraId="191BC04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여기는</w:t>
      </w:r>
      <w:r>
        <w:t xml:space="preserve"> </w:t>
      </w:r>
      <w:r>
        <w:t>잠깐</w:t>
      </w:r>
      <w:r>
        <w:t xml:space="preserve"> </w:t>
      </w:r>
      <w:r>
        <w:t>한두방울</w:t>
      </w:r>
      <w:r>
        <w:t xml:space="preserve"> </w:t>
      </w:r>
      <w:r>
        <w:t>내리다가</w:t>
      </w:r>
      <w:r>
        <w:t xml:space="preserve"> </w:t>
      </w:r>
      <w:r>
        <w:t>지금은</w:t>
      </w:r>
      <w:r>
        <w:t xml:space="preserve"> </w:t>
      </w:r>
      <w:r>
        <w:t>안와요</w:t>
      </w:r>
      <w:r>
        <w:t>~</w:t>
      </w:r>
    </w:p>
    <w:p w14:paraId="58AD1AD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</w:t>
      </w:r>
      <w:r>
        <w:t xml:space="preserve"> </w:t>
      </w:r>
      <w:r>
        <w:t>다행이네요</w:t>
      </w:r>
    </w:p>
    <w:p w14:paraId="03EAC3C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비오는날</w:t>
      </w:r>
      <w:r>
        <w:t xml:space="preserve"> </w:t>
      </w:r>
      <w:r>
        <w:t>좋아하시나요</w:t>
      </w:r>
      <w:r>
        <w:t>,</w:t>
      </w:r>
    </w:p>
    <w:p w14:paraId="6064984E" w14:textId="77777777" w:rsidR="003C7133" w:rsidRDefault="00000000">
      <w:pPr>
        <w:spacing w:after="0"/>
        <w:ind w:left="360"/>
      </w:pPr>
      <w:r>
        <w:t>화자</w:t>
      </w:r>
      <w:r>
        <w:t>1: ?</w:t>
      </w:r>
    </w:p>
    <w:p w14:paraId="0E33D65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비</w:t>
      </w:r>
      <w:r>
        <w:t xml:space="preserve"> </w:t>
      </w:r>
      <w:r>
        <w:t>오는</w:t>
      </w:r>
      <w:r>
        <w:t xml:space="preserve"> </w:t>
      </w:r>
      <w:r>
        <w:t>날을</w:t>
      </w:r>
      <w:r>
        <w:t xml:space="preserve"> </w:t>
      </w:r>
      <w:r>
        <w:t>좋아하지는</w:t>
      </w:r>
      <w:r>
        <w:t xml:space="preserve"> </w:t>
      </w:r>
      <w:r>
        <w:t>않아요ㅜㅜ</w:t>
      </w:r>
      <w:r>
        <w:t xml:space="preserve"> </w:t>
      </w:r>
      <w:r>
        <w:t>그</w:t>
      </w:r>
      <w:r>
        <w:t xml:space="preserve"> </w:t>
      </w:r>
      <w:r>
        <w:t>습한</w:t>
      </w:r>
      <w:r>
        <w:t xml:space="preserve"> </w:t>
      </w:r>
      <w:r>
        <w:t>느낌이</w:t>
      </w:r>
      <w:r>
        <w:t xml:space="preserve"> </w:t>
      </w:r>
      <w:r>
        <w:t>별루더라고요</w:t>
      </w:r>
    </w:p>
    <w:p w14:paraId="75B2473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혹시</w:t>
      </w:r>
      <w:r>
        <w:t xml:space="preserve"> </w:t>
      </w:r>
      <w:r>
        <w:t>비</w:t>
      </w:r>
      <w:r>
        <w:t xml:space="preserve"> </w:t>
      </w:r>
      <w:r>
        <w:t>오는</w:t>
      </w:r>
      <w:r>
        <w:t xml:space="preserve"> </w:t>
      </w:r>
      <w:r>
        <w:t>날</w:t>
      </w:r>
      <w:r>
        <w:t xml:space="preserve"> </w:t>
      </w:r>
      <w:r>
        <w:t>좋아하세요</w:t>
      </w:r>
      <w:r>
        <w:t>?</w:t>
      </w:r>
    </w:p>
    <w:p w14:paraId="53637FC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빗소리</w:t>
      </w:r>
      <w:r>
        <w:t xml:space="preserve"> </w:t>
      </w:r>
      <w:r>
        <w:t>들으면</w:t>
      </w:r>
      <w:r>
        <w:t xml:space="preserve"> </w:t>
      </w:r>
      <w:r>
        <w:t>잠이</w:t>
      </w:r>
      <w:r>
        <w:t xml:space="preserve"> </w:t>
      </w:r>
      <w:r>
        <w:t>잘와서</w:t>
      </w:r>
      <w:r>
        <w:t xml:space="preserve"> </w:t>
      </w:r>
      <w:r>
        <w:t>잘땐</w:t>
      </w:r>
      <w:r>
        <w:t xml:space="preserve"> </w:t>
      </w:r>
      <w:r>
        <w:t>좋더라구요</w:t>
      </w:r>
    </w:p>
    <w:p w14:paraId="2B2A750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</w:t>
      </w:r>
      <w:r>
        <w:t xml:space="preserve"> </w:t>
      </w:r>
      <w:r>
        <w:t>외엔</w:t>
      </w:r>
      <w:r>
        <w:t xml:space="preserve"> </w:t>
      </w:r>
      <w:r>
        <w:t>저도</w:t>
      </w:r>
      <w:r>
        <w:t xml:space="preserve"> </w:t>
      </w:r>
      <w:r>
        <w:t>습해서</w:t>
      </w:r>
      <w:r>
        <w:t xml:space="preserve"> </w:t>
      </w:r>
      <w:r>
        <w:t>별로</w:t>
      </w:r>
      <w:r>
        <w:t xml:space="preserve"> </w:t>
      </w:r>
      <w:r>
        <w:t>안좋아해요ㅠㅠ</w:t>
      </w:r>
    </w:p>
    <w:p w14:paraId="16D83EB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저도</w:t>
      </w:r>
      <w:r>
        <w:t xml:space="preserve"> </w:t>
      </w:r>
      <w:r>
        <w:t>다음에는</w:t>
      </w:r>
      <w:r>
        <w:t xml:space="preserve"> </w:t>
      </w:r>
      <w:r>
        <w:t>빗소리를</w:t>
      </w:r>
      <w:r>
        <w:t xml:space="preserve"> </w:t>
      </w:r>
      <w:r>
        <w:t>자장가삼아서</w:t>
      </w:r>
      <w:r>
        <w:t xml:space="preserve"> </w:t>
      </w:r>
      <w:r>
        <w:t>잠들어봐야겠네요</w:t>
      </w:r>
    </w:p>
    <w:p w14:paraId="00EA128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아직도</w:t>
      </w:r>
      <w:r>
        <w:t xml:space="preserve"> </w:t>
      </w:r>
      <w:r>
        <w:t>거기는</w:t>
      </w:r>
      <w:r>
        <w:t xml:space="preserve"> </w:t>
      </w:r>
      <w:r>
        <w:t>비가오나요</w:t>
      </w:r>
      <w:r>
        <w:t>?</w:t>
      </w:r>
    </w:p>
    <w:p w14:paraId="2ED4783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</w:t>
      </w:r>
      <w:r>
        <w:t xml:space="preserve"> </w:t>
      </w:r>
      <w:r>
        <w:t>잠</w:t>
      </w:r>
      <w:r>
        <w:t xml:space="preserve"> </w:t>
      </w:r>
      <w:r>
        <w:t>잘오더라구요ㅎㅎ</w:t>
      </w:r>
    </w:p>
    <w:p w14:paraId="2813B26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지금은</w:t>
      </w:r>
      <w:r>
        <w:t xml:space="preserve"> </w:t>
      </w:r>
      <w:r>
        <w:t>비</w:t>
      </w:r>
      <w:r>
        <w:t xml:space="preserve"> </w:t>
      </w:r>
      <w:r>
        <w:t>안오네요</w:t>
      </w:r>
      <w:r>
        <w:t>!</w:t>
      </w:r>
    </w:p>
    <w:p w14:paraId="16B05DD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무슨</w:t>
      </w:r>
      <w:r>
        <w:t xml:space="preserve"> </w:t>
      </w:r>
      <w:r>
        <w:t>계절</w:t>
      </w:r>
      <w:r>
        <w:t xml:space="preserve"> </w:t>
      </w:r>
      <w:r>
        <w:t>좋아하시나요</w:t>
      </w:r>
      <w:r>
        <w:t>?</w:t>
      </w:r>
    </w:p>
    <w:p w14:paraId="070CF4B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저는</w:t>
      </w:r>
      <w:r>
        <w:t xml:space="preserve"> </w:t>
      </w:r>
      <w:r>
        <w:t>가을을</w:t>
      </w:r>
      <w:r>
        <w:t xml:space="preserve"> </w:t>
      </w:r>
      <w:r>
        <w:t>가장</w:t>
      </w:r>
      <w:r>
        <w:t xml:space="preserve"> </w:t>
      </w:r>
      <w:r>
        <w:t>좋아해요</w:t>
      </w:r>
      <w:r>
        <w:t xml:space="preserve">~ </w:t>
      </w:r>
      <w:r>
        <w:t>날씨도</w:t>
      </w:r>
      <w:r>
        <w:t xml:space="preserve"> </w:t>
      </w:r>
      <w:r>
        <w:t>시원해서</w:t>
      </w:r>
      <w:r>
        <w:t xml:space="preserve"> </w:t>
      </w:r>
      <w:r>
        <w:t>돌아다니기</w:t>
      </w:r>
      <w:r>
        <w:t xml:space="preserve"> </w:t>
      </w:r>
      <w:r>
        <w:t>좋아요</w:t>
      </w:r>
    </w:p>
    <w:p w14:paraId="1713AB2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구마님은</w:t>
      </w:r>
      <w:r>
        <w:t xml:space="preserve"> </w:t>
      </w:r>
      <w:r>
        <w:t>어떤</w:t>
      </w:r>
      <w:r>
        <w:t xml:space="preserve"> </w:t>
      </w:r>
      <w:r>
        <w:t>계절</w:t>
      </w:r>
      <w:r>
        <w:t xml:space="preserve"> </w:t>
      </w:r>
      <w:r>
        <w:t>좋아하세요</w:t>
      </w:r>
      <w:r>
        <w:t>?</w:t>
      </w:r>
    </w:p>
    <w:p w14:paraId="689A345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저도</w:t>
      </w:r>
      <w:r>
        <w:t xml:space="preserve"> </w:t>
      </w:r>
      <w:r>
        <w:t>가을을</w:t>
      </w:r>
      <w:r>
        <w:t xml:space="preserve"> </w:t>
      </w:r>
      <w:r>
        <w:t>가장</w:t>
      </w:r>
      <w:r>
        <w:t xml:space="preserve"> </w:t>
      </w:r>
      <w:r>
        <w:t>좋아해요</w:t>
      </w:r>
      <w:r>
        <w:t>!</w:t>
      </w:r>
    </w:p>
    <w:p w14:paraId="7ED62FF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이제</w:t>
      </w:r>
      <w:r>
        <w:t xml:space="preserve"> </w:t>
      </w:r>
      <w:r>
        <w:t>곧</w:t>
      </w:r>
      <w:r>
        <w:t xml:space="preserve"> </w:t>
      </w:r>
      <w:r>
        <w:t>가을이라</w:t>
      </w:r>
      <w:r>
        <w:t xml:space="preserve"> </w:t>
      </w:r>
      <w:r>
        <w:t>다행이네요</w:t>
      </w:r>
      <w:r>
        <w:t>!!</w:t>
      </w:r>
    </w:p>
    <w:p w14:paraId="79FB678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맞아요</w:t>
      </w:r>
      <w:r>
        <w:t xml:space="preserve">~ </w:t>
      </w:r>
      <w:r>
        <w:t>가을이</w:t>
      </w:r>
      <w:r>
        <w:t xml:space="preserve"> </w:t>
      </w:r>
      <w:r>
        <w:t>온다고</w:t>
      </w:r>
      <w:r>
        <w:t xml:space="preserve"> </w:t>
      </w:r>
      <w:r>
        <w:t>생각하니</w:t>
      </w:r>
      <w:r>
        <w:t xml:space="preserve"> </w:t>
      </w:r>
      <w:r>
        <w:t>기분이</w:t>
      </w:r>
      <w:r>
        <w:t xml:space="preserve"> </w:t>
      </w:r>
      <w:r>
        <w:t>좋아요</w:t>
      </w:r>
    </w:p>
    <w:p w14:paraId="3CC0956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이번주</w:t>
      </w:r>
      <w:r>
        <w:t xml:space="preserve"> </w:t>
      </w:r>
      <w:r>
        <w:t>주말까지</w:t>
      </w:r>
      <w:r>
        <w:t xml:space="preserve"> </w:t>
      </w:r>
      <w:r>
        <w:t>계속</w:t>
      </w:r>
      <w:r>
        <w:t xml:space="preserve"> </w:t>
      </w:r>
      <w:r>
        <w:t>비가올까요</w:t>
      </w:r>
      <w:r>
        <w:t>?</w:t>
      </w:r>
    </w:p>
    <w:p w14:paraId="4330F3D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일기예보</w:t>
      </w:r>
      <w:r>
        <w:t xml:space="preserve"> </w:t>
      </w:r>
      <w:r>
        <w:t>보니</w:t>
      </w:r>
      <w:r>
        <w:t xml:space="preserve"> </w:t>
      </w:r>
      <w:r>
        <w:t>계속</w:t>
      </w:r>
      <w:r>
        <w:t xml:space="preserve"> </w:t>
      </w:r>
      <w:r>
        <w:t>올거같네요ㅠㅠ</w:t>
      </w:r>
    </w:p>
    <w:p w14:paraId="4806CA35" w14:textId="77777777" w:rsidR="003C7133" w:rsidRDefault="003C7133"/>
    <w:p w14:paraId="478823F4" w14:textId="77777777" w:rsidR="003C7133" w:rsidRDefault="00000000">
      <w:pPr>
        <w:ind w:left="360"/>
      </w:pPr>
      <w:r>
        <w:t>카테고리</w:t>
      </w:r>
      <w:r>
        <w:t xml:space="preserve">: </w:t>
      </w:r>
      <w:r>
        <w:t>후행사건</w:t>
      </w:r>
    </w:p>
    <w:p w14:paraId="4CD8132B" w14:textId="77777777" w:rsidR="003C7133" w:rsidRDefault="003C7133"/>
    <w:p w14:paraId="1864360F" w14:textId="77777777" w:rsidR="003C7133" w:rsidRDefault="00000000">
      <w:pPr>
        <w:ind w:left="360"/>
      </w:pPr>
      <w:r>
        <w:t>선지</w:t>
      </w:r>
      <w:r>
        <w:t>:</w:t>
      </w:r>
    </w:p>
    <w:p w14:paraId="577AA455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가을이</w:t>
      </w:r>
      <w:r>
        <w:t xml:space="preserve"> </w:t>
      </w:r>
      <w:r>
        <w:t>오면</w:t>
      </w:r>
      <w:r>
        <w:t xml:space="preserve"> </w:t>
      </w:r>
      <w:r>
        <w:t>더운</w:t>
      </w:r>
      <w:r>
        <w:t xml:space="preserve"> </w:t>
      </w:r>
      <w:r>
        <w:t>나라로</w:t>
      </w:r>
      <w:r>
        <w:t xml:space="preserve"> </w:t>
      </w:r>
      <w:r>
        <w:t>여행</w:t>
      </w:r>
      <w:r>
        <w:t xml:space="preserve"> </w:t>
      </w:r>
      <w:r>
        <w:t>갈</w:t>
      </w:r>
      <w:r>
        <w:t xml:space="preserve"> </w:t>
      </w:r>
      <w:r>
        <w:t>것이다</w:t>
      </w:r>
      <w:r>
        <w:t>.</w:t>
      </w:r>
    </w:p>
    <w:p w14:paraId="16FF2447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가을이</w:t>
      </w:r>
      <w:r>
        <w:t xml:space="preserve"> </w:t>
      </w:r>
      <w:r>
        <w:t>오면</w:t>
      </w:r>
      <w:r>
        <w:t xml:space="preserve"> </w:t>
      </w:r>
      <w:r>
        <w:t>밖으로</w:t>
      </w:r>
      <w:r>
        <w:t xml:space="preserve"> </w:t>
      </w:r>
      <w:r>
        <w:t>놀러</w:t>
      </w:r>
      <w:r>
        <w:t xml:space="preserve"> </w:t>
      </w:r>
      <w:r>
        <w:t>갈</w:t>
      </w:r>
      <w:r>
        <w:t xml:space="preserve"> </w:t>
      </w:r>
      <w:r>
        <w:t>것이다</w:t>
      </w:r>
      <w:r>
        <w:t>.</w:t>
      </w:r>
    </w:p>
    <w:p w14:paraId="551F71A3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가을이</w:t>
      </w:r>
      <w:r>
        <w:t xml:space="preserve"> </w:t>
      </w:r>
      <w:r>
        <w:t>오면</w:t>
      </w:r>
      <w:r>
        <w:t xml:space="preserve"> </w:t>
      </w:r>
      <w:r>
        <w:t>집에서</w:t>
      </w:r>
      <w:r>
        <w:t xml:space="preserve"> </w:t>
      </w:r>
      <w:r>
        <w:t>칩거할</w:t>
      </w:r>
      <w:r>
        <w:t xml:space="preserve"> </w:t>
      </w:r>
      <w:r>
        <w:t>것이다</w:t>
      </w:r>
      <w:r>
        <w:t>.</w:t>
      </w:r>
    </w:p>
    <w:p w14:paraId="32575CBF" w14:textId="77777777" w:rsidR="003C7133" w:rsidRDefault="00000000">
      <w:pPr>
        <w:ind w:left="360"/>
      </w:pPr>
      <w:r>
        <w:t>정답</w:t>
      </w:r>
      <w:r>
        <w:t xml:space="preserve">: ② </w:t>
      </w:r>
      <w:r>
        <w:t>화자</w:t>
      </w:r>
      <w:r>
        <w:t>2</w:t>
      </w:r>
      <w:r>
        <w:t>는</w:t>
      </w:r>
      <w:r>
        <w:t xml:space="preserve"> </w:t>
      </w:r>
      <w:r>
        <w:t>가을이</w:t>
      </w:r>
      <w:r>
        <w:t xml:space="preserve"> </w:t>
      </w:r>
      <w:r>
        <w:t>오면</w:t>
      </w:r>
      <w:r>
        <w:t xml:space="preserve"> </w:t>
      </w:r>
      <w:r>
        <w:t>밖으로</w:t>
      </w:r>
      <w:r>
        <w:t xml:space="preserve"> </w:t>
      </w:r>
      <w:r>
        <w:t>놀러</w:t>
      </w:r>
      <w:r>
        <w:t xml:space="preserve"> </w:t>
      </w:r>
      <w:r>
        <w:t>갈</w:t>
      </w:r>
      <w:r>
        <w:t xml:space="preserve"> </w:t>
      </w:r>
      <w:r>
        <w:t>것이다</w:t>
      </w:r>
      <w:r>
        <w:t>.</w:t>
      </w:r>
    </w:p>
    <w:p w14:paraId="5C8DDFC1" w14:textId="77777777" w:rsidR="003C7133" w:rsidRDefault="00000000">
      <w:r>
        <w:br w:type="page"/>
      </w:r>
    </w:p>
    <w:p w14:paraId="49CDDD2F" w14:textId="77777777" w:rsidR="003C7133" w:rsidRDefault="00000000">
      <w:pPr>
        <w:pStyle w:val="Heading1"/>
      </w:pPr>
      <w:r>
        <w:lastRenderedPageBreak/>
        <w:t>25.</w:t>
      </w:r>
    </w:p>
    <w:p w14:paraId="79AB276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안녕하세요</w:t>
      </w:r>
      <w:r>
        <w:t>~</w:t>
      </w:r>
    </w:p>
    <w:p w14:paraId="361326E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여행</w:t>
      </w:r>
      <w:r>
        <w:t xml:space="preserve"> </w:t>
      </w:r>
      <w:r>
        <w:t>좋아하세요</w:t>
      </w:r>
      <w:r>
        <w:t>?</w:t>
      </w:r>
    </w:p>
    <w:p w14:paraId="17C95F3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안녕하세요</w:t>
      </w:r>
      <w:r>
        <w:t xml:space="preserve"> </w:t>
      </w:r>
      <w:r>
        <w:t>가끔</w:t>
      </w:r>
      <w:r>
        <w:t xml:space="preserve"> </w:t>
      </w:r>
      <w:r>
        <w:t>가요</w:t>
      </w:r>
    </w:p>
    <w:p w14:paraId="23558F6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</w:t>
      </w:r>
      <w:r>
        <w:t xml:space="preserve"> </w:t>
      </w:r>
      <w:r>
        <w:t>가장</w:t>
      </w:r>
      <w:r>
        <w:t xml:space="preserve"> </w:t>
      </w:r>
      <w:r>
        <w:t>최근</w:t>
      </w:r>
      <w:r>
        <w:t xml:space="preserve"> </w:t>
      </w:r>
      <w:r>
        <w:t>여행지는</w:t>
      </w:r>
      <w:r>
        <w:t xml:space="preserve"> </w:t>
      </w:r>
      <w:r>
        <w:t>어디세요</w:t>
      </w:r>
      <w:r>
        <w:t>?</w:t>
      </w:r>
    </w:p>
    <w:p w14:paraId="246B298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여수갔었어요</w:t>
      </w:r>
    </w:p>
    <w:p w14:paraId="3E24E1F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우와</w:t>
      </w:r>
      <w:r>
        <w:t xml:space="preserve"> </w:t>
      </w:r>
      <w:r>
        <w:t>저</w:t>
      </w:r>
      <w:r>
        <w:t xml:space="preserve"> </w:t>
      </w:r>
      <w:r>
        <w:t>여수는</w:t>
      </w:r>
      <w:r>
        <w:t xml:space="preserve"> </w:t>
      </w:r>
      <w:r>
        <w:t>안가봤네요</w:t>
      </w:r>
      <w:r>
        <w:t>~</w:t>
      </w:r>
    </w:p>
    <w:p w14:paraId="27FE2E0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크지않아서</w:t>
      </w:r>
      <w:r>
        <w:t xml:space="preserve"> </w:t>
      </w:r>
      <w:r>
        <w:t>하루만에</w:t>
      </w:r>
      <w:r>
        <w:t xml:space="preserve"> </w:t>
      </w:r>
      <w:r>
        <w:t>돌기도</w:t>
      </w:r>
      <w:r>
        <w:t xml:space="preserve"> </w:t>
      </w:r>
      <w:r>
        <w:t>좋아여</w:t>
      </w:r>
    </w:p>
    <w:p w14:paraId="5D38A63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오오</w:t>
      </w:r>
      <w:r>
        <w:t xml:space="preserve"> </w:t>
      </w:r>
      <w:r>
        <w:t>여수는</w:t>
      </w:r>
      <w:r>
        <w:t xml:space="preserve"> </w:t>
      </w:r>
      <w:r>
        <w:t>바다가</w:t>
      </w:r>
      <w:r>
        <w:t xml:space="preserve"> </w:t>
      </w:r>
      <w:r>
        <w:t>젤</w:t>
      </w:r>
      <w:r>
        <w:t xml:space="preserve"> </w:t>
      </w:r>
      <w:r>
        <w:t>유명하죠</w:t>
      </w:r>
      <w:r>
        <w:t>?</w:t>
      </w:r>
    </w:p>
    <w:p w14:paraId="614CBC5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 </w:t>
      </w:r>
      <w:r>
        <w:t>밤바다죠</w:t>
      </w:r>
    </w:p>
    <w:p w14:paraId="57E1DF7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당일치기</w:t>
      </w:r>
      <w:r>
        <w:t xml:space="preserve"> </w:t>
      </w:r>
      <w:r>
        <w:t>가신</w:t>
      </w:r>
      <w:r>
        <w:t xml:space="preserve"> </w:t>
      </w:r>
      <w:r>
        <w:t>거예요</w:t>
      </w:r>
      <w:r>
        <w:t>?</w:t>
      </w:r>
    </w:p>
    <w:p w14:paraId="0F47E41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아뇨</w:t>
      </w:r>
      <w:r>
        <w:t xml:space="preserve"> </w:t>
      </w:r>
      <w:r>
        <w:t>이박삼일요ㅋ</w:t>
      </w:r>
    </w:p>
    <w:p w14:paraId="54059E0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오오</w:t>
      </w:r>
      <w:r>
        <w:t xml:space="preserve"> </w:t>
      </w:r>
      <w:r>
        <w:t>뭐뭐</w:t>
      </w:r>
      <w:r>
        <w:t xml:space="preserve"> </w:t>
      </w:r>
      <w:r>
        <w:t>드셨어요</w:t>
      </w:r>
      <w:r>
        <w:t xml:space="preserve">? </w:t>
      </w:r>
      <w:r>
        <w:t>해산물</w:t>
      </w:r>
      <w:r>
        <w:t>?</w:t>
      </w:r>
    </w:p>
    <w:p w14:paraId="768CF07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장어도</w:t>
      </w:r>
      <w:r>
        <w:t xml:space="preserve"> </w:t>
      </w:r>
      <w:r>
        <w:t>먹고</w:t>
      </w:r>
      <w:r>
        <w:t xml:space="preserve"> </w:t>
      </w:r>
      <w:r>
        <w:t>게도</w:t>
      </w:r>
      <w:r>
        <w:t xml:space="preserve"> </w:t>
      </w:r>
      <w:r>
        <w:t>먹고</w:t>
      </w:r>
      <w:r>
        <w:t xml:space="preserve"> </w:t>
      </w:r>
      <w:r>
        <w:t>여러가지요ㅋㅋ</w:t>
      </w:r>
    </w:p>
    <w:p w14:paraId="17F2420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우와</w:t>
      </w:r>
      <w:r>
        <w:t xml:space="preserve"> </w:t>
      </w:r>
      <w:r>
        <w:t>저도</w:t>
      </w:r>
      <w:r>
        <w:t xml:space="preserve"> </w:t>
      </w:r>
      <w:r>
        <w:t>오늘</w:t>
      </w:r>
      <w:r>
        <w:t xml:space="preserve"> </w:t>
      </w:r>
      <w:r>
        <w:t>장어</w:t>
      </w:r>
      <w:r>
        <w:t xml:space="preserve"> </w:t>
      </w:r>
      <w:r>
        <w:t>먹었는데</w:t>
      </w:r>
      <w:r>
        <w:t>@!</w:t>
      </w:r>
    </w:p>
    <w:p w14:paraId="43DCBC5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장어</w:t>
      </w:r>
      <w:r>
        <w:t xml:space="preserve"> </w:t>
      </w:r>
      <w:r>
        <w:t>진짜</w:t>
      </w:r>
      <w:r>
        <w:t xml:space="preserve"> </w:t>
      </w:r>
      <w:r>
        <w:t>좋아해요</w:t>
      </w:r>
      <w:r>
        <w:t xml:space="preserve"> </w:t>
      </w:r>
      <w:r>
        <w:t>저</w:t>
      </w:r>
      <w:r>
        <w:t xml:space="preserve"> </w:t>
      </w:r>
      <w:r>
        <w:t>ㅋㅋㅋ</w:t>
      </w:r>
    </w:p>
    <w:p w14:paraId="06336594" w14:textId="77777777" w:rsidR="003C7133" w:rsidRDefault="003C7133"/>
    <w:p w14:paraId="7CCC82CE" w14:textId="77777777" w:rsidR="003C7133" w:rsidRDefault="00000000">
      <w:pPr>
        <w:ind w:left="360"/>
      </w:pPr>
      <w:r>
        <w:t>카테고리</w:t>
      </w:r>
      <w:r>
        <w:t xml:space="preserve">: </w:t>
      </w:r>
      <w:r>
        <w:t>후행사건</w:t>
      </w:r>
    </w:p>
    <w:p w14:paraId="4CC300D6" w14:textId="77777777" w:rsidR="003C7133" w:rsidRDefault="003C7133"/>
    <w:p w14:paraId="7003F013" w14:textId="77777777" w:rsidR="003C7133" w:rsidRDefault="00000000">
      <w:pPr>
        <w:ind w:left="360"/>
      </w:pPr>
      <w:r>
        <w:t>선지</w:t>
      </w:r>
      <w:r>
        <w:t>:</w:t>
      </w:r>
    </w:p>
    <w:p w14:paraId="621DFD0A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당일치기로</w:t>
      </w:r>
      <w:r>
        <w:t xml:space="preserve"> </w:t>
      </w:r>
      <w:r>
        <w:t>다녀온</w:t>
      </w:r>
      <w:r>
        <w:t xml:space="preserve"> </w:t>
      </w:r>
      <w:r>
        <w:t>여수</w:t>
      </w:r>
      <w:r>
        <w:t xml:space="preserve"> </w:t>
      </w:r>
      <w:r>
        <w:t>여행을</w:t>
      </w:r>
      <w:r>
        <w:t xml:space="preserve"> </w:t>
      </w:r>
      <w:r>
        <w:t>추억할</w:t>
      </w:r>
      <w:r>
        <w:t xml:space="preserve"> </w:t>
      </w:r>
      <w:r>
        <w:t>것이다</w:t>
      </w:r>
      <w:r>
        <w:t>.</w:t>
      </w:r>
    </w:p>
    <w:p w14:paraId="3381574E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여수</w:t>
      </w:r>
      <w:r>
        <w:t xml:space="preserve"> </w:t>
      </w:r>
      <w:r>
        <w:t>당일치기</w:t>
      </w:r>
      <w:r>
        <w:t xml:space="preserve"> </w:t>
      </w:r>
      <w:r>
        <w:t>여행</w:t>
      </w:r>
      <w:r>
        <w:t xml:space="preserve"> </w:t>
      </w:r>
      <w:r>
        <w:t>후기를</w:t>
      </w:r>
      <w:r>
        <w:t xml:space="preserve"> </w:t>
      </w:r>
      <w:r>
        <w:t>찾아볼</w:t>
      </w:r>
      <w:r>
        <w:t xml:space="preserve"> </w:t>
      </w:r>
      <w:r>
        <w:t>것이다</w:t>
      </w:r>
      <w:r>
        <w:t>.</w:t>
      </w:r>
    </w:p>
    <w:p w14:paraId="03FF09AE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여수에서</w:t>
      </w:r>
      <w:r>
        <w:t xml:space="preserve"> </w:t>
      </w:r>
      <w:r>
        <w:t>찍었던</w:t>
      </w:r>
      <w:r>
        <w:t xml:space="preserve"> </w:t>
      </w:r>
      <w:r>
        <w:t>사진을</w:t>
      </w:r>
      <w:r>
        <w:t xml:space="preserve"> </w:t>
      </w:r>
      <w:r>
        <w:t>꺼내볼</w:t>
      </w:r>
      <w:r>
        <w:t xml:space="preserve"> </w:t>
      </w:r>
      <w:r>
        <w:t>것이다</w:t>
      </w:r>
      <w:r>
        <w:t>.</w:t>
      </w:r>
    </w:p>
    <w:p w14:paraId="6A23107B" w14:textId="77777777" w:rsidR="003C7133" w:rsidRDefault="00000000">
      <w:pPr>
        <w:ind w:left="360"/>
      </w:pPr>
      <w:r>
        <w:t>정답</w:t>
      </w:r>
      <w:r>
        <w:t xml:space="preserve">: ② </w:t>
      </w:r>
      <w:r>
        <w:t>화자</w:t>
      </w:r>
      <w:r>
        <w:t>1</w:t>
      </w:r>
      <w:r>
        <w:t>은</w:t>
      </w:r>
      <w:r>
        <w:t xml:space="preserve"> </w:t>
      </w:r>
      <w:r>
        <w:t>여수</w:t>
      </w:r>
      <w:r>
        <w:t xml:space="preserve"> </w:t>
      </w:r>
      <w:r>
        <w:t>당일치기</w:t>
      </w:r>
      <w:r>
        <w:t xml:space="preserve"> </w:t>
      </w:r>
      <w:r>
        <w:t>여행</w:t>
      </w:r>
      <w:r>
        <w:t xml:space="preserve"> </w:t>
      </w:r>
      <w:r>
        <w:t>후기를</w:t>
      </w:r>
      <w:r>
        <w:t xml:space="preserve"> </w:t>
      </w:r>
      <w:r>
        <w:t>찾아볼</w:t>
      </w:r>
      <w:r>
        <w:t xml:space="preserve"> </w:t>
      </w:r>
      <w:r>
        <w:t>것이다</w:t>
      </w:r>
      <w:r>
        <w:t>.</w:t>
      </w:r>
    </w:p>
    <w:p w14:paraId="5E3C2855" w14:textId="77777777" w:rsidR="003C7133" w:rsidRDefault="00000000">
      <w:r>
        <w:br w:type="page"/>
      </w:r>
    </w:p>
    <w:p w14:paraId="44E42310" w14:textId="77777777" w:rsidR="003C7133" w:rsidRDefault="00000000">
      <w:pPr>
        <w:pStyle w:val="Heading1"/>
      </w:pPr>
      <w:r>
        <w:lastRenderedPageBreak/>
        <w:t>26.</w:t>
      </w:r>
    </w:p>
    <w:p w14:paraId="7F22030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안녕하세요</w:t>
      </w:r>
    </w:p>
    <w:p w14:paraId="56DA810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안녕하세요</w:t>
      </w:r>
      <w:r>
        <w:t>!</w:t>
      </w:r>
    </w:p>
    <w:p w14:paraId="1793C10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백신</w:t>
      </w:r>
      <w:r>
        <w:t xml:space="preserve"> 2</w:t>
      </w:r>
      <w:r>
        <w:t>차까지</w:t>
      </w:r>
      <w:r>
        <w:t xml:space="preserve"> </w:t>
      </w:r>
      <w:r>
        <w:t>다</w:t>
      </w:r>
      <w:r>
        <w:t xml:space="preserve"> </w:t>
      </w:r>
      <w:r>
        <w:t>맞으셨나요</w:t>
      </w:r>
      <w:r>
        <w:t xml:space="preserve"> ?</w:t>
      </w:r>
    </w:p>
    <w:p w14:paraId="1A61163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전</w:t>
      </w:r>
      <w:r>
        <w:t xml:space="preserve"> </w:t>
      </w:r>
      <w:r>
        <w:t>우선접종</w:t>
      </w:r>
      <w:r>
        <w:t xml:space="preserve"> </w:t>
      </w:r>
      <w:r>
        <w:t>직종이라</w:t>
      </w:r>
      <w:r>
        <w:t xml:space="preserve"> 6</w:t>
      </w:r>
      <w:r>
        <w:t>월에</w:t>
      </w:r>
      <w:r>
        <w:t xml:space="preserve"> </w:t>
      </w:r>
      <w:r>
        <w:t>다</w:t>
      </w:r>
      <w:r>
        <w:t xml:space="preserve"> </w:t>
      </w:r>
      <w:r>
        <w:t>끝냈어요</w:t>
      </w:r>
    </w:p>
    <w:p w14:paraId="199D17D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와</w:t>
      </w:r>
      <w:r>
        <w:t xml:space="preserve"> </w:t>
      </w:r>
      <w:r>
        <w:t>그러시군요</w:t>
      </w:r>
    </w:p>
    <w:p w14:paraId="3AA7616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맞고선</w:t>
      </w:r>
      <w:r>
        <w:t xml:space="preserve"> </w:t>
      </w:r>
      <w:r>
        <w:t>안</w:t>
      </w:r>
      <w:r>
        <w:t xml:space="preserve"> </w:t>
      </w:r>
      <w:r>
        <w:t>아프셨나요</w:t>
      </w:r>
    </w:p>
    <w:p w14:paraId="424F7F69" w14:textId="77777777" w:rsidR="003C7133" w:rsidRDefault="00000000">
      <w:pPr>
        <w:spacing w:after="0"/>
        <w:ind w:left="360"/>
      </w:pPr>
      <w:r>
        <w:t>화자</w:t>
      </w:r>
      <w:r>
        <w:t>1: 1</w:t>
      </w:r>
      <w:r>
        <w:t>차</w:t>
      </w:r>
      <w:r>
        <w:t xml:space="preserve"> az</w:t>
      </w:r>
      <w:r>
        <w:t>는</w:t>
      </w:r>
      <w:r>
        <w:t xml:space="preserve"> </w:t>
      </w:r>
      <w:r>
        <w:t>엄청</w:t>
      </w:r>
      <w:r>
        <w:t xml:space="preserve"> </w:t>
      </w:r>
      <w:r>
        <w:t>아팠고</w:t>
      </w:r>
      <w:r>
        <w:t xml:space="preserve"> 2</w:t>
      </w:r>
      <w:r>
        <w:t>차</w:t>
      </w:r>
      <w:r>
        <w:t xml:space="preserve"> </w:t>
      </w:r>
      <w:r>
        <w:t>화이자는</w:t>
      </w:r>
      <w:r>
        <w:t xml:space="preserve"> </w:t>
      </w:r>
      <w:r>
        <w:t>전혀</w:t>
      </w:r>
      <w:r>
        <w:t xml:space="preserve"> </w:t>
      </w:r>
      <w:r>
        <w:t>안아팠어요</w:t>
      </w:r>
    </w:p>
    <w:p w14:paraId="7ED7A95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오호</w:t>
      </w:r>
    </w:p>
    <w:p w14:paraId="3287A840" w14:textId="77777777" w:rsidR="003C7133" w:rsidRDefault="00000000">
      <w:pPr>
        <w:spacing w:after="0"/>
        <w:ind w:left="360"/>
      </w:pPr>
      <w:r>
        <w:t>화자</w:t>
      </w:r>
      <w:r>
        <w:t>2: 2</w:t>
      </w:r>
      <w:r>
        <w:t>차를</w:t>
      </w:r>
      <w:r>
        <w:t xml:space="preserve"> </w:t>
      </w:r>
      <w:r>
        <w:t>많이</w:t>
      </w:r>
      <w:r>
        <w:t xml:space="preserve"> </w:t>
      </w:r>
      <w:r>
        <w:t>아프다고</w:t>
      </w:r>
      <w:r>
        <w:t xml:space="preserve"> </w:t>
      </w:r>
      <w:r>
        <w:t>종종</w:t>
      </w:r>
      <w:r>
        <w:t xml:space="preserve"> </w:t>
      </w:r>
      <w:r>
        <w:t>그러시던데</w:t>
      </w:r>
    </w:p>
    <w:p w14:paraId="194E63A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백신</w:t>
      </w:r>
      <w:r>
        <w:t xml:space="preserve"> </w:t>
      </w:r>
      <w:r>
        <w:t>종류에</w:t>
      </w:r>
      <w:r>
        <w:t xml:space="preserve"> </w:t>
      </w:r>
      <w:r>
        <w:t>따라</w:t>
      </w:r>
      <w:r>
        <w:t xml:space="preserve"> </w:t>
      </w:r>
      <w:r>
        <w:t>다른가보네요</w:t>
      </w:r>
    </w:p>
    <w:p w14:paraId="6F521E0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그럼</w:t>
      </w:r>
      <w:r>
        <w:t xml:space="preserve"> </w:t>
      </w:r>
      <w:r>
        <w:t>부스터샷도</w:t>
      </w:r>
      <w:r>
        <w:t xml:space="preserve"> </w:t>
      </w:r>
      <w:r>
        <w:t>우선적으로</w:t>
      </w:r>
      <w:r>
        <w:t xml:space="preserve"> </w:t>
      </w:r>
      <w:r>
        <w:t>맞으시는</w:t>
      </w:r>
      <w:r>
        <w:t xml:space="preserve"> </w:t>
      </w:r>
      <w:r>
        <w:t>건가요</w:t>
      </w:r>
      <w:r>
        <w:t>?</w:t>
      </w:r>
    </w:p>
    <w:p w14:paraId="3C564E3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종류때문인지</w:t>
      </w:r>
      <w:r>
        <w:t xml:space="preserve"> </w:t>
      </w:r>
      <w:r>
        <w:t>회차때문인지</w:t>
      </w:r>
      <w:r>
        <w:t xml:space="preserve"> </w:t>
      </w:r>
      <w:r>
        <w:t>잘</w:t>
      </w:r>
      <w:r>
        <w:t xml:space="preserve"> </w:t>
      </w:r>
      <w:r>
        <w:t>모르겠어요</w:t>
      </w:r>
    </w:p>
    <w:p w14:paraId="5602F72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그렇네요</w:t>
      </w:r>
    </w:p>
    <w:p w14:paraId="4ACFAFD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저도</w:t>
      </w:r>
      <w:r>
        <w:t xml:space="preserve"> 1</w:t>
      </w:r>
      <w:r>
        <w:t>차</w:t>
      </w:r>
      <w:r>
        <w:t xml:space="preserve"> </w:t>
      </w:r>
      <w:r>
        <w:t>너무</w:t>
      </w:r>
      <w:r>
        <w:t xml:space="preserve"> </w:t>
      </w:r>
      <w:r>
        <w:t>아팠는데</w:t>
      </w:r>
      <w:r>
        <w:t xml:space="preserve"> 2</w:t>
      </w:r>
      <w:r>
        <w:t>차가</w:t>
      </w:r>
      <w:r>
        <w:t xml:space="preserve"> </w:t>
      </w:r>
      <w:r>
        <w:t>더</w:t>
      </w:r>
      <w:r>
        <w:t xml:space="preserve"> </w:t>
      </w:r>
      <w:r>
        <w:t>아프다고</w:t>
      </w:r>
      <w:r>
        <w:t xml:space="preserve"> </w:t>
      </w:r>
      <w:r>
        <w:t>해서</w:t>
      </w:r>
      <w:r>
        <w:t xml:space="preserve"> 2</w:t>
      </w:r>
      <w:r>
        <w:t>차</w:t>
      </w:r>
      <w:r>
        <w:t xml:space="preserve"> </w:t>
      </w:r>
      <w:r>
        <w:t>맞기가</w:t>
      </w:r>
      <w:r>
        <w:t xml:space="preserve"> </w:t>
      </w:r>
      <w:r>
        <w:t>무서웠는데</w:t>
      </w:r>
    </w:p>
    <w:p w14:paraId="1C989DF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말씀</w:t>
      </w:r>
      <w:r>
        <w:t xml:space="preserve"> </w:t>
      </w:r>
      <w:r>
        <w:t>들어보니</w:t>
      </w:r>
      <w:r>
        <w:t xml:space="preserve"> </w:t>
      </w:r>
      <w:r>
        <w:t>또</w:t>
      </w:r>
      <w:r>
        <w:t xml:space="preserve"> </w:t>
      </w:r>
      <w:r>
        <w:t>기분이</w:t>
      </w:r>
      <w:r>
        <w:t xml:space="preserve"> </w:t>
      </w:r>
      <w:r>
        <w:t>달라지네요</w:t>
      </w:r>
    </w:p>
    <w:p w14:paraId="25F02F8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부스터샷</w:t>
      </w:r>
      <w:r>
        <w:t xml:space="preserve"> </w:t>
      </w:r>
      <w:r>
        <w:t>계획도</w:t>
      </w:r>
      <w:r>
        <w:t xml:space="preserve"> </w:t>
      </w:r>
      <w:r>
        <w:t>있으신가요</w:t>
      </w:r>
      <w:r>
        <w:t>?</w:t>
      </w:r>
    </w:p>
    <w:p w14:paraId="0A5BDCA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아직</w:t>
      </w:r>
      <w:r>
        <w:t xml:space="preserve"> </w:t>
      </w:r>
      <w:r>
        <w:t>없어요</w:t>
      </w:r>
      <w:r>
        <w:t xml:space="preserve">. </w:t>
      </w:r>
      <w:r>
        <w:t>그건봐서</w:t>
      </w:r>
      <w:r>
        <w:t xml:space="preserve"> </w:t>
      </w:r>
      <w:r>
        <w:t>결정하려구요</w:t>
      </w:r>
    </w:p>
    <w:p w14:paraId="012CDC9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</w:t>
      </w:r>
      <w:r>
        <w:t xml:space="preserve"> </w:t>
      </w:r>
      <w:r>
        <w:t>우선</w:t>
      </w:r>
      <w:r>
        <w:t xml:space="preserve"> </w:t>
      </w:r>
      <w:r>
        <w:t>접종</w:t>
      </w:r>
      <w:r>
        <w:t xml:space="preserve"> </w:t>
      </w:r>
      <w:r>
        <w:t>직종이라</w:t>
      </w:r>
      <w:r>
        <w:t xml:space="preserve"> </w:t>
      </w:r>
      <w:r>
        <w:t>해도</w:t>
      </w:r>
      <w:r>
        <w:t xml:space="preserve"> </w:t>
      </w:r>
      <w:r>
        <w:t>부스터샷은</w:t>
      </w:r>
      <w:r>
        <w:t xml:space="preserve"> </w:t>
      </w:r>
      <w:r>
        <w:t>해당이</w:t>
      </w:r>
      <w:r>
        <w:t xml:space="preserve"> </w:t>
      </w:r>
      <w:r>
        <w:t>안</w:t>
      </w:r>
      <w:r>
        <w:t xml:space="preserve"> </w:t>
      </w:r>
      <w:r>
        <w:t>될</w:t>
      </w:r>
      <w:r>
        <w:t xml:space="preserve"> </w:t>
      </w:r>
      <w:r>
        <w:t>수도</w:t>
      </w:r>
      <w:r>
        <w:t xml:space="preserve"> </w:t>
      </w:r>
      <w:r>
        <w:t>있군요</w:t>
      </w:r>
    </w:p>
    <w:p w14:paraId="31186D1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이런</w:t>
      </w:r>
      <w:r>
        <w:t xml:space="preserve"> </w:t>
      </w:r>
      <w:r>
        <w:t>복잡한</w:t>
      </w:r>
      <w:r>
        <w:t xml:space="preserve"> </w:t>
      </w:r>
      <w:r>
        <w:t>생각</w:t>
      </w:r>
      <w:r>
        <w:t xml:space="preserve"> </w:t>
      </w:r>
      <w:r>
        <w:t>안</w:t>
      </w:r>
      <w:r>
        <w:t xml:space="preserve"> </w:t>
      </w:r>
      <w:r>
        <w:t>해도</w:t>
      </w:r>
      <w:r>
        <w:t xml:space="preserve"> </w:t>
      </w:r>
      <w:r>
        <w:t>되게끔</w:t>
      </w:r>
      <w:r>
        <w:t xml:space="preserve"> </w:t>
      </w:r>
      <w:r>
        <w:t>얼른</w:t>
      </w:r>
      <w:r>
        <w:t xml:space="preserve"> </w:t>
      </w:r>
      <w:r>
        <w:t>코로나</w:t>
      </w:r>
      <w:r>
        <w:t xml:space="preserve"> </w:t>
      </w:r>
      <w:r>
        <w:t>시국</w:t>
      </w:r>
      <w:r>
        <w:t xml:space="preserve"> </w:t>
      </w:r>
      <w:r>
        <w:t>끝나면</w:t>
      </w:r>
      <w:r>
        <w:t xml:space="preserve"> </w:t>
      </w:r>
      <w:r>
        <w:t>좋겠네요</w:t>
      </w:r>
    </w:p>
    <w:p w14:paraId="111E0771" w14:textId="77777777" w:rsidR="003C7133" w:rsidRDefault="003C7133"/>
    <w:p w14:paraId="4810313C" w14:textId="77777777" w:rsidR="003C7133" w:rsidRDefault="00000000">
      <w:pPr>
        <w:ind w:left="360"/>
      </w:pPr>
      <w:r>
        <w:t>카테고리</w:t>
      </w:r>
      <w:r>
        <w:t xml:space="preserve">: </w:t>
      </w:r>
      <w:r>
        <w:t>후행사건</w:t>
      </w:r>
    </w:p>
    <w:p w14:paraId="303DAF51" w14:textId="77777777" w:rsidR="003C7133" w:rsidRDefault="003C7133"/>
    <w:p w14:paraId="497B707F" w14:textId="77777777" w:rsidR="003C7133" w:rsidRDefault="00000000">
      <w:pPr>
        <w:ind w:left="360"/>
      </w:pPr>
      <w:r>
        <w:t>선지</w:t>
      </w:r>
      <w:r>
        <w:t>:</w:t>
      </w:r>
    </w:p>
    <w:p w14:paraId="1F978936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부스터</w:t>
      </w:r>
      <w:r>
        <w:t xml:space="preserve"> </w:t>
      </w:r>
      <w:r>
        <w:t>샷</w:t>
      </w:r>
      <w:r>
        <w:t xml:space="preserve"> </w:t>
      </w:r>
      <w:r>
        <w:t>접종</w:t>
      </w:r>
      <w:r>
        <w:t xml:space="preserve"> </w:t>
      </w:r>
      <w:r>
        <w:t>예약을</w:t>
      </w:r>
      <w:r>
        <w:t xml:space="preserve"> </w:t>
      </w:r>
      <w:r>
        <w:t>취소할</w:t>
      </w:r>
      <w:r>
        <w:t xml:space="preserve"> </w:t>
      </w:r>
      <w:r>
        <w:t>것이다</w:t>
      </w:r>
      <w:r>
        <w:t>.</w:t>
      </w:r>
    </w:p>
    <w:p w14:paraId="1377A4A0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백신</w:t>
      </w:r>
      <w:r>
        <w:t xml:space="preserve"> 1</w:t>
      </w:r>
      <w:r>
        <w:t>차</w:t>
      </w:r>
      <w:r>
        <w:t xml:space="preserve"> </w:t>
      </w:r>
      <w:r>
        <w:t>접종</w:t>
      </w:r>
      <w:r>
        <w:t xml:space="preserve"> </w:t>
      </w:r>
      <w:r>
        <w:t>후기를</w:t>
      </w:r>
      <w:r>
        <w:t xml:space="preserve"> </w:t>
      </w:r>
      <w:r>
        <w:t>찾아볼</w:t>
      </w:r>
      <w:r>
        <w:t xml:space="preserve"> </w:t>
      </w:r>
      <w:r>
        <w:t>것이다</w:t>
      </w:r>
      <w:r>
        <w:t xml:space="preserve">. </w:t>
      </w:r>
    </w:p>
    <w:p w14:paraId="6FF356F4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부스터</w:t>
      </w:r>
      <w:r>
        <w:t xml:space="preserve"> </w:t>
      </w:r>
      <w:r>
        <w:t>샷</w:t>
      </w:r>
      <w:r>
        <w:t xml:space="preserve"> </w:t>
      </w:r>
      <w:r>
        <w:t>접종</w:t>
      </w:r>
      <w:r>
        <w:t xml:space="preserve"> </w:t>
      </w:r>
      <w:r>
        <w:t>후기를</w:t>
      </w:r>
      <w:r>
        <w:t xml:space="preserve"> </w:t>
      </w:r>
      <w:r>
        <w:t>찾아볼</w:t>
      </w:r>
      <w:r>
        <w:t xml:space="preserve"> </w:t>
      </w:r>
      <w:r>
        <w:t>것이다</w:t>
      </w:r>
      <w:r>
        <w:t>.</w:t>
      </w:r>
    </w:p>
    <w:p w14:paraId="655BBDC2" w14:textId="77777777" w:rsidR="003C7133" w:rsidRDefault="00000000">
      <w:pPr>
        <w:ind w:left="360"/>
      </w:pPr>
      <w:r>
        <w:lastRenderedPageBreak/>
        <w:t>정답</w:t>
      </w:r>
      <w:r>
        <w:t xml:space="preserve">: ③ </w:t>
      </w:r>
      <w:r>
        <w:t>화자</w:t>
      </w:r>
      <w:r>
        <w:t>1</w:t>
      </w:r>
      <w:r>
        <w:t>은</w:t>
      </w:r>
      <w:r>
        <w:t xml:space="preserve"> </w:t>
      </w:r>
      <w:r>
        <w:t>부스터</w:t>
      </w:r>
      <w:r>
        <w:t xml:space="preserve"> </w:t>
      </w:r>
      <w:r>
        <w:t>샷</w:t>
      </w:r>
      <w:r>
        <w:t xml:space="preserve"> </w:t>
      </w:r>
      <w:r>
        <w:t>접종</w:t>
      </w:r>
      <w:r>
        <w:t xml:space="preserve"> </w:t>
      </w:r>
      <w:r>
        <w:t>후기를</w:t>
      </w:r>
      <w:r>
        <w:t xml:space="preserve"> </w:t>
      </w:r>
      <w:r>
        <w:t>찾아볼</w:t>
      </w:r>
      <w:r>
        <w:t xml:space="preserve"> </w:t>
      </w:r>
      <w:r>
        <w:t>것이다</w:t>
      </w:r>
      <w:r>
        <w:t>.</w:t>
      </w:r>
    </w:p>
    <w:p w14:paraId="0B8BA3B5" w14:textId="77777777" w:rsidR="003C7133" w:rsidRDefault="00000000">
      <w:r>
        <w:br w:type="page"/>
      </w:r>
    </w:p>
    <w:p w14:paraId="0713FD45" w14:textId="77777777" w:rsidR="003C7133" w:rsidRDefault="00000000">
      <w:pPr>
        <w:pStyle w:val="Heading1"/>
      </w:pPr>
      <w:r>
        <w:lastRenderedPageBreak/>
        <w:t>27.</w:t>
      </w:r>
    </w:p>
    <w:p w14:paraId="24E8017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요즘</w:t>
      </w:r>
      <w:r>
        <w:t xml:space="preserve"> </w:t>
      </w:r>
      <w:r>
        <w:t>보는</w:t>
      </w:r>
      <w:r>
        <w:t xml:space="preserve"> tv</w:t>
      </w:r>
      <w:r>
        <w:t>프로그램</w:t>
      </w:r>
      <w:r>
        <w:t xml:space="preserve"> </w:t>
      </w:r>
      <w:r>
        <w:t>있나요</w:t>
      </w:r>
      <w:r>
        <w:t>?</w:t>
      </w:r>
    </w:p>
    <w:p w14:paraId="738D951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집에</w:t>
      </w:r>
      <w:r>
        <w:t xml:space="preserve"> </w:t>
      </w:r>
      <w:r>
        <w:t>티비가</w:t>
      </w:r>
      <w:r>
        <w:t xml:space="preserve"> </w:t>
      </w:r>
      <w:r>
        <w:t>없어서</w:t>
      </w:r>
      <w:r>
        <w:t>..</w:t>
      </w:r>
      <w:r>
        <w:t>ㅎㅎ</w:t>
      </w:r>
      <w:r>
        <w:t xml:space="preserve"> </w:t>
      </w:r>
      <w:r>
        <w:t>근데</w:t>
      </w:r>
      <w:r>
        <w:t xml:space="preserve"> </w:t>
      </w:r>
      <w:r>
        <w:t>넷플릭스는</w:t>
      </w:r>
      <w:r>
        <w:t xml:space="preserve"> </w:t>
      </w:r>
      <w:r>
        <w:t>진짜</w:t>
      </w:r>
      <w:r>
        <w:t xml:space="preserve"> </w:t>
      </w:r>
      <w:r>
        <w:t>많이봐요</w:t>
      </w:r>
      <w:r>
        <w:t>!!</w:t>
      </w:r>
    </w:p>
    <w:p w14:paraId="199E53A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전</w:t>
      </w:r>
      <w:r>
        <w:t xml:space="preserve"> </w:t>
      </w:r>
      <w:r>
        <w:t>넷플릭스</w:t>
      </w:r>
      <w:r>
        <w:t xml:space="preserve"> </w:t>
      </w:r>
      <w:r>
        <w:t>안봐서</w:t>
      </w:r>
      <w:r>
        <w:t xml:space="preserve"> </w:t>
      </w:r>
      <w:r>
        <w:t>끊었는데</w:t>
      </w:r>
      <w:r>
        <w:t xml:space="preserve">..! </w:t>
      </w:r>
      <w:r>
        <w:t>ㅎㅎ</w:t>
      </w:r>
      <w:r>
        <w:t xml:space="preserve"> </w:t>
      </w:r>
      <w:r>
        <w:t>요즘</w:t>
      </w:r>
      <w:r>
        <w:t xml:space="preserve"> </w:t>
      </w:r>
      <w:r>
        <w:t>뭐</w:t>
      </w:r>
      <w:r>
        <w:t xml:space="preserve"> </w:t>
      </w:r>
      <w:r>
        <w:t>보시나요</w:t>
      </w:r>
      <w:r>
        <w:t>?!</w:t>
      </w:r>
    </w:p>
    <w:p w14:paraId="69FCDB1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</w:t>
      </w:r>
      <w:r>
        <w:t xml:space="preserve"> </w:t>
      </w:r>
      <w:r>
        <w:t>요즘</w:t>
      </w:r>
      <w:r>
        <w:t xml:space="preserve"> </w:t>
      </w:r>
      <w:r>
        <w:t>신규콘텐츠들</w:t>
      </w:r>
      <w:r>
        <w:t xml:space="preserve"> </w:t>
      </w:r>
      <w:r>
        <w:t>위주로</w:t>
      </w:r>
      <w:r>
        <w:t xml:space="preserve"> </w:t>
      </w:r>
      <w:r>
        <w:t>거의</w:t>
      </w:r>
      <w:r>
        <w:t xml:space="preserve"> </w:t>
      </w:r>
      <w:r>
        <w:t>맨날</w:t>
      </w:r>
      <w:r>
        <w:t xml:space="preserve"> </w:t>
      </w:r>
      <w:r>
        <w:t>영화하나씩봐요</w:t>
      </w:r>
    </w:p>
    <w:p w14:paraId="246E6AA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오늘은</w:t>
      </w:r>
      <w:r>
        <w:t xml:space="preserve"> dp</w:t>
      </w:r>
      <w:r>
        <w:t>봤어요</w:t>
      </w:r>
      <w:r>
        <w:t xml:space="preserve"> </w:t>
      </w:r>
      <w:r>
        <w:t>혹시</w:t>
      </w:r>
      <w:r>
        <w:t xml:space="preserve"> </w:t>
      </w:r>
      <w:r>
        <w:t>아세요</w:t>
      </w:r>
      <w:r>
        <w:t>?</w:t>
      </w:r>
    </w:p>
    <w:p w14:paraId="3AFF872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</w:t>
      </w:r>
      <w:r>
        <w:t xml:space="preserve"> </w:t>
      </w:r>
      <w:r>
        <w:t>안그래도</w:t>
      </w:r>
      <w:r>
        <w:t xml:space="preserve"> </w:t>
      </w:r>
      <w:r>
        <w:t>인기</w:t>
      </w:r>
      <w:r>
        <w:t xml:space="preserve"> </w:t>
      </w:r>
      <w:r>
        <w:t>많다고</w:t>
      </w:r>
      <w:r>
        <w:t xml:space="preserve"> </w:t>
      </w:r>
      <w:r>
        <w:t>하더라구요</w:t>
      </w:r>
      <w:r>
        <w:t xml:space="preserve">! </w:t>
      </w:r>
      <w:r>
        <w:t>재밌었나요</w:t>
      </w:r>
      <w:r>
        <w:t>?</w:t>
      </w:r>
    </w:p>
    <w:p w14:paraId="77F1ADC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아직</w:t>
      </w:r>
      <w:r>
        <w:t xml:space="preserve"> </w:t>
      </w:r>
      <w:r>
        <w:t>마지막화를</w:t>
      </w:r>
      <w:r>
        <w:t xml:space="preserve"> </w:t>
      </w:r>
      <w:r>
        <w:t>안보긴</w:t>
      </w:r>
      <w:r>
        <w:t xml:space="preserve"> </w:t>
      </w:r>
      <w:r>
        <w:t>했는데</w:t>
      </w:r>
      <w:r>
        <w:t xml:space="preserve"> </w:t>
      </w:r>
      <w:r>
        <w:t>재밌다기보단</w:t>
      </w:r>
      <w:r>
        <w:t xml:space="preserve"> </w:t>
      </w:r>
      <w:r>
        <w:t>좀</w:t>
      </w:r>
      <w:r>
        <w:t xml:space="preserve"> </w:t>
      </w:r>
      <w:r>
        <w:t>보기가</w:t>
      </w:r>
      <w:r>
        <w:t xml:space="preserve"> </w:t>
      </w:r>
      <w:r>
        <w:t>힘들어요ㅋㅋ</w:t>
      </w:r>
      <w:r>
        <w:t xml:space="preserve"> </w:t>
      </w:r>
      <w:r>
        <w:t>소재가</w:t>
      </w:r>
      <w:r>
        <w:t xml:space="preserve"> </w:t>
      </w:r>
      <w:r>
        <w:t>군대</w:t>
      </w:r>
      <w:r>
        <w:t xml:space="preserve"> </w:t>
      </w:r>
      <w:r>
        <w:t>가혹행위라</w:t>
      </w:r>
      <w:r>
        <w:t>..</w:t>
      </w:r>
    </w:p>
    <w:p w14:paraId="0DA387E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내일</w:t>
      </w:r>
      <w:r>
        <w:t xml:space="preserve"> </w:t>
      </w:r>
      <w:r>
        <w:t>막화보려구요</w:t>
      </w:r>
    </w:p>
    <w:p w14:paraId="55A0703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헛ㅠㅠ</w:t>
      </w:r>
      <w:r>
        <w:t xml:space="preserve"> </w:t>
      </w:r>
      <w:r>
        <w:t>그렇군요ㅠㅠ</w:t>
      </w:r>
      <w:r>
        <w:t xml:space="preserve"> </w:t>
      </w:r>
      <w:r>
        <w:t>인기가</w:t>
      </w:r>
      <w:r>
        <w:t xml:space="preserve"> </w:t>
      </w:r>
      <w:r>
        <w:t>많은게</w:t>
      </w:r>
      <w:r>
        <w:t xml:space="preserve"> </w:t>
      </w:r>
      <w:r>
        <w:t>재밌어서인줄</w:t>
      </w:r>
      <w:r>
        <w:t xml:space="preserve"> </w:t>
      </w:r>
      <w:r>
        <w:t>알았더니</w:t>
      </w:r>
      <w:r>
        <w:t>...</w:t>
      </w:r>
    </w:p>
    <w:p w14:paraId="06FDF80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그래두</w:t>
      </w:r>
      <w:r>
        <w:t xml:space="preserve"> </w:t>
      </w:r>
      <w:r>
        <w:t>주인공</w:t>
      </w:r>
      <w:r>
        <w:t xml:space="preserve"> </w:t>
      </w:r>
      <w:r>
        <w:t>남배우들</w:t>
      </w:r>
      <w:r>
        <w:t xml:space="preserve"> </w:t>
      </w:r>
      <w:r>
        <w:t>팬이면</w:t>
      </w:r>
      <w:r>
        <w:t xml:space="preserve"> </w:t>
      </w:r>
      <w:r>
        <w:t>볼만할것같아요</w:t>
      </w:r>
    </w:p>
    <w:p w14:paraId="581FE1C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ㅎㅎ또</w:t>
      </w:r>
      <w:r>
        <w:t xml:space="preserve"> </w:t>
      </w:r>
      <w:r>
        <w:t>추천해주실거</w:t>
      </w:r>
      <w:r>
        <w:t xml:space="preserve"> </w:t>
      </w:r>
      <w:r>
        <w:t>있나요</w:t>
      </w:r>
      <w:r>
        <w:t>?!!</w:t>
      </w:r>
    </w:p>
    <w:p w14:paraId="5A26727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혹시</w:t>
      </w:r>
      <w:r>
        <w:t xml:space="preserve"> </w:t>
      </w:r>
      <w:r>
        <w:t>액션</w:t>
      </w:r>
      <w:r>
        <w:t xml:space="preserve"> </w:t>
      </w:r>
      <w:r>
        <w:t>좋아하시면</w:t>
      </w:r>
      <w:r>
        <w:t xml:space="preserve"> </w:t>
      </w:r>
      <w:r>
        <w:t>이번에</w:t>
      </w:r>
      <w:r>
        <w:t xml:space="preserve"> </w:t>
      </w:r>
      <w:r>
        <w:t>새로</w:t>
      </w:r>
      <w:r>
        <w:t xml:space="preserve"> </w:t>
      </w:r>
      <w:r>
        <w:t>나온</w:t>
      </w:r>
      <w:r>
        <w:t xml:space="preserve"> SAS </w:t>
      </w:r>
      <w:r>
        <w:t>블랙스완</w:t>
      </w:r>
      <w:r>
        <w:t xml:space="preserve"> </w:t>
      </w:r>
      <w:r>
        <w:t>어쩌구</w:t>
      </w:r>
      <w:r>
        <w:t xml:space="preserve"> </w:t>
      </w:r>
      <w:r>
        <w:t>이거</w:t>
      </w:r>
      <w:r>
        <w:t xml:space="preserve"> </w:t>
      </w:r>
      <w:r>
        <w:t>괜찮아요</w:t>
      </w:r>
      <w:r>
        <w:t>!</w:t>
      </w:r>
    </w:p>
    <w:p w14:paraId="1001A51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와</w:t>
      </w:r>
      <w:r>
        <w:t xml:space="preserve"> </w:t>
      </w:r>
      <w:r>
        <w:t>감사합니다</w:t>
      </w:r>
      <w:r>
        <w:t xml:space="preserve">! </w:t>
      </w:r>
      <w:r>
        <w:t>넷플</w:t>
      </w:r>
      <w:r>
        <w:t xml:space="preserve"> </w:t>
      </w:r>
      <w:r>
        <w:t>결제</w:t>
      </w:r>
      <w:r>
        <w:t xml:space="preserve"> </w:t>
      </w:r>
      <w:r>
        <w:t>다시</w:t>
      </w:r>
      <w:r>
        <w:t xml:space="preserve"> </w:t>
      </w:r>
      <w:r>
        <w:t>하면</w:t>
      </w:r>
      <w:r>
        <w:t xml:space="preserve"> </w:t>
      </w:r>
      <w:r>
        <w:t>볼</w:t>
      </w:r>
      <w:r>
        <w:t xml:space="preserve"> </w:t>
      </w:r>
      <w:r>
        <w:t>목록에</w:t>
      </w:r>
      <w:r>
        <w:t xml:space="preserve"> </w:t>
      </w:r>
      <w:r>
        <w:t>추가해둘게요</w:t>
      </w:r>
      <w:r>
        <w:t xml:space="preserve"> </w:t>
      </w:r>
      <w:r>
        <w:t>ㅎㅎ</w:t>
      </w:r>
    </w:p>
    <w:p w14:paraId="2A26E16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유튜브는</w:t>
      </w:r>
      <w:r>
        <w:t xml:space="preserve"> </w:t>
      </w:r>
      <w:r>
        <w:t>많이</w:t>
      </w:r>
      <w:r>
        <w:t xml:space="preserve"> </w:t>
      </w:r>
      <w:r>
        <w:t>보세요</w:t>
      </w:r>
      <w:r>
        <w:t>?</w:t>
      </w:r>
    </w:p>
    <w:p w14:paraId="30A2374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유튜브는</w:t>
      </w:r>
      <w:r>
        <w:t xml:space="preserve"> </w:t>
      </w:r>
      <w:r>
        <w:t>클립</w:t>
      </w:r>
      <w:r>
        <w:t xml:space="preserve"> </w:t>
      </w:r>
      <w:r>
        <w:t>영상</w:t>
      </w:r>
      <w:r>
        <w:t xml:space="preserve"> </w:t>
      </w:r>
      <w:r>
        <w:t>같은</w:t>
      </w:r>
      <w:r>
        <w:t xml:space="preserve"> </w:t>
      </w:r>
      <w:r>
        <w:t>거</w:t>
      </w:r>
      <w:r>
        <w:t xml:space="preserve"> </w:t>
      </w:r>
      <w:r>
        <w:t>봐요</w:t>
      </w:r>
      <w:r>
        <w:t xml:space="preserve"> </w:t>
      </w:r>
      <w:r>
        <w:t>ㅎㅎ</w:t>
      </w:r>
      <w:r>
        <w:t xml:space="preserve"> </w:t>
      </w:r>
      <w:r>
        <w:t>짧은걸로</w:t>
      </w:r>
      <w:r>
        <w:t xml:space="preserve">! </w:t>
      </w:r>
      <w:r>
        <w:t>ㅎㅎ</w:t>
      </w:r>
      <w:r>
        <w:t xml:space="preserve"> </w:t>
      </w:r>
      <w:r>
        <w:t>많이</w:t>
      </w:r>
      <w:r>
        <w:t xml:space="preserve"> </w:t>
      </w:r>
      <w:r>
        <w:t>보시나요</w:t>
      </w:r>
      <w:r>
        <w:t>,</w:t>
      </w:r>
    </w:p>
    <w:p w14:paraId="5A2ECF1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자주는</w:t>
      </w:r>
      <w:r>
        <w:t xml:space="preserve"> </w:t>
      </w:r>
      <w:r>
        <w:t>안보는데요</w:t>
      </w:r>
      <w:r>
        <w:t xml:space="preserve"> </w:t>
      </w:r>
      <w:r>
        <w:t>요즘</w:t>
      </w:r>
      <w:r>
        <w:t xml:space="preserve"> </w:t>
      </w:r>
      <w:r>
        <w:t>발명쓰레기걸</w:t>
      </w:r>
      <w:r>
        <w:t xml:space="preserve"> </w:t>
      </w:r>
      <w:r>
        <w:t>채널이</w:t>
      </w:r>
      <w:r>
        <w:t xml:space="preserve"> </w:t>
      </w:r>
      <w:r>
        <w:t>웃기더라고요ㅋㅋ</w:t>
      </w:r>
    </w:p>
    <w:p w14:paraId="50CAB53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그렇군요</w:t>
      </w:r>
      <w:r>
        <w:t xml:space="preserve">!! </w:t>
      </w:r>
      <w:r>
        <w:t>ㅎ</w:t>
      </w:r>
      <w:r>
        <w:t xml:space="preserve"> </w:t>
      </w:r>
      <w:r>
        <w:t>ㅎ</w:t>
      </w:r>
      <w:r>
        <w:t xml:space="preserve"> </w:t>
      </w:r>
      <w:r>
        <w:t>나중에</w:t>
      </w:r>
      <w:r>
        <w:t xml:space="preserve"> </w:t>
      </w:r>
      <w:r>
        <w:t>한</w:t>
      </w:r>
      <w:r>
        <w:t xml:space="preserve"> </w:t>
      </w:r>
      <w:r>
        <w:t>번</w:t>
      </w:r>
      <w:r>
        <w:t xml:space="preserve"> </w:t>
      </w:r>
      <w:r>
        <w:t>봐야겠어요</w:t>
      </w:r>
    </w:p>
    <w:p w14:paraId="0B95CF81" w14:textId="77777777" w:rsidR="003C7133" w:rsidRDefault="003C7133"/>
    <w:p w14:paraId="0D462BE8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원인</w:t>
      </w:r>
    </w:p>
    <w:p w14:paraId="580F24EB" w14:textId="77777777" w:rsidR="003C7133" w:rsidRDefault="003C7133"/>
    <w:p w14:paraId="580829B4" w14:textId="77777777" w:rsidR="003C7133" w:rsidRDefault="00000000">
      <w:pPr>
        <w:ind w:left="360"/>
      </w:pPr>
      <w:r>
        <w:t>선지</w:t>
      </w:r>
      <w:r>
        <w:t>:</w:t>
      </w:r>
    </w:p>
    <w:p w14:paraId="4C34D287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음성</w:t>
      </w:r>
      <w:r>
        <w:t xml:space="preserve"> </w:t>
      </w:r>
      <w:r>
        <w:t>콘텐츠를</w:t>
      </w:r>
      <w:r>
        <w:t xml:space="preserve"> </w:t>
      </w:r>
      <w:r>
        <w:t>즐겨</w:t>
      </w:r>
      <w:r>
        <w:t xml:space="preserve"> </w:t>
      </w:r>
      <w:r>
        <w:t>듣는다</w:t>
      </w:r>
      <w:r>
        <w:t>.</w:t>
      </w:r>
    </w:p>
    <w:p w14:paraId="217D73B7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영상</w:t>
      </w:r>
      <w:r>
        <w:t xml:space="preserve"> </w:t>
      </w:r>
      <w:r>
        <w:t>콘텐츠를</w:t>
      </w:r>
      <w:r>
        <w:t xml:space="preserve"> </w:t>
      </w:r>
      <w:r>
        <w:t>즐겨</w:t>
      </w:r>
      <w:r>
        <w:t xml:space="preserve"> </w:t>
      </w:r>
      <w:r>
        <w:t>본다</w:t>
      </w:r>
      <w:r>
        <w:t>.</w:t>
      </w:r>
    </w:p>
    <w:p w14:paraId="64CCF1D2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주로</w:t>
      </w:r>
      <w:r>
        <w:t xml:space="preserve"> TV</w:t>
      </w:r>
      <w:r>
        <w:t>로</w:t>
      </w:r>
      <w:r>
        <w:t xml:space="preserve"> </w:t>
      </w:r>
      <w:r>
        <w:t>영화를</w:t>
      </w:r>
      <w:r>
        <w:t xml:space="preserve"> </w:t>
      </w:r>
      <w:r>
        <w:t>본다</w:t>
      </w:r>
      <w:r>
        <w:t>.</w:t>
      </w:r>
    </w:p>
    <w:p w14:paraId="2565E3ED" w14:textId="77777777" w:rsidR="003C7133" w:rsidRDefault="00000000">
      <w:pPr>
        <w:ind w:left="360"/>
      </w:pPr>
      <w:r>
        <w:t>정답</w:t>
      </w:r>
      <w:r>
        <w:t xml:space="preserve">: ② </w:t>
      </w:r>
      <w:r>
        <w:t>화자</w:t>
      </w:r>
      <w:r>
        <w:t>2</w:t>
      </w:r>
      <w:r>
        <w:t>는</w:t>
      </w:r>
      <w:r>
        <w:t xml:space="preserve"> </w:t>
      </w:r>
      <w:r>
        <w:t>영상</w:t>
      </w:r>
      <w:r>
        <w:t xml:space="preserve"> </w:t>
      </w:r>
      <w:r>
        <w:t>콘텐츠를</w:t>
      </w:r>
      <w:r>
        <w:t xml:space="preserve"> </w:t>
      </w:r>
      <w:r>
        <w:t>즐겨</w:t>
      </w:r>
      <w:r>
        <w:t xml:space="preserve"> </w:t>
      </w:r>
      <w:r>
        <w:t>본다</w:t>
      </w:r>
      <w:r>
        <w:t>.</w:t>
      </w:r>
    </w:p>
    <w:p w14:paraId="50E5BE62" w14:textId="77777777" w:rsidR="003C7133" w:rsidRDefault="00000000">
      <w:r>
        <w:lastRenderedPageBreak/>
        <w:br w:type="page"/>
      </w:r>
    </w:p>
    <w:p w14:paraId="18C593CA" w14:textId="77777777" w:rsidR="003C7133" w:rsidRDefault="00000000">
      <w:pPr>
        <w:pStyle w:val="Heading1"/>
      </w:pPr>
      <w:r>
        <w:lastRenderedPageBreak/>
        <w:t>28.</w:t>
      </w:r>
    </w:p>
    <w:p w14:paraId="6EC36C3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요즘</w:t>
      </w:r>
      <w:r>
        <w:t xml:space="preserve"> </w:t>
      </w:r>
      <w:r>
        <w:t>보는</w:t>
      </w:r>
      <w:r>
        <w:t xml:space="preserve"> tv</w:t>
      </w:r>
      <w:r>
        <w:t>프로그램</w:t>
      </w:r>
      <w:r>
        <w:t xml:space="preserve"> </w:t>
      </w:r>
      <w:r>
        <w:t>있나요</w:t>
      </w:r>
      <w:r>
        <w:t>?</w:t>
      </w:r>
    </w:p>
    <w:p w14:paraId="5A1B974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집에</w:t>
      </w:r>
      <w:r>
        <w:t xml:space="preserve"> </w:t>
      </w:r>
      <w:r>
        <w:t>티비가</w:t>
      </w:r>
      <w:r>
        <w:t xml:space="preserve"> </w:t>
      </w:r>
      <w:r>
        <w:t>없어서</w:t>
      </w:r>
      <w:r>
        <w:t>..</w:t>
      </w:r>
      <w:r>
        <w:t>ㅎㅎ</w:t>
      </w:r>
      <w:r>
        <w:t xml:space="preserve"> </w:t>
      </w:r>
      <w:r>
        <w:t>근데</w:t>
      </w:r>
      <w:r>
        <w:t xml:space="preserve"> </w:t>
      </w:r>
      <w:r>
        <w:t>넷플릭스는</w:t>
      </w:r>
      <w:r>
        <w:t xml:space="preserve"> </w:t>
      </w:r>
      <w:r>
        <w:t>진짜</w:t>
      </w:r>
      <w:r>
        <w:t xml:space="preserve"> </w:t>
      </w:r>
      <w:r>
        <w:t>많이봐요</w:t>
      </w:r>
      <w:r>
        <w:t>!!</w:t>
      </w:r>
    </w:p>
    <w:p w14:paraId="6F867CA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전</w:t>
      </w:r>
      <w:r>
        <w:t xml:space="preserve"> </w:t>
      </w:r>
      <w:r>
        <w:t>넷플릭스</w:t>
      </w:r>
      <w:r>
        <w:t xml:space="preserve"> </w:t>
      </w:r>
      <w:r>
        <w:t>안봐서</w:t>
      </w:r>
      <w:r>
        <w:t xml:space="preserve"> </w:t>
      </w:r>
      <w:r>
        <w:t>끊었는데</w:t>
      </w:r>
      <w:r>
        <w:t xml:space="preserve">..! </w:t>
      </w:r>
      <w:r>
        <w:t>ㅎㅎ</w:t>
      </w:r>
      <w:r>
        <w:t xml:space="preserve"> </w:t>
      </w:r>
      <w:r>
        <w:t>요즘</w:t>
      </w:r>
      <w:r>
        <w:t xml:space="preserve"> </w:t>
      </w:r>
      <w:r>
        <w:t>뭐</w:t>
      </w:r>
      <w:r>
        <w:t xml:space="preserve"> </w:t>
      </w:r>
      <w:r>
        <w:t>보시나요</w:t>
      </w:r>
      <w:r>
        <w:t>?!</w:t>
      </w:r>
    </w:p>
    <w:p w14:paraId="15688C3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</w:t>
      </w:r>
      <w:r>
        <w:t xml:space="preserve"> </w:t>
      </w:r>
      <w:r>
        <w:t>요즘</w:t>
      </w:r>
      <w:r>
        <w:t xml:space="preserve"> </w:t>
      </w:r>
      <w:r>
        <w:t>신규콘텐츠들</w:t>
      </w:r>
      <w:r>
        <w:t xml:space="preserve"> </w:t>
      </w:r>
      <w:r>
        <w:t>위주로</w:t>
      </w:r>
      <w:r>
        <w:t xml:space="preserve"> </w:t>
      </w:r>
      <w:r>
        <w:t>거의</w:t>
      </w:r>
      <w:r>
        <w:t xml:space="preserve"> </w:t>
      </w:r>
      <w:r>
        <w:t>맨날</w:t>
      </w:r>
      <w:r>
        <w:t xml:space="preserve"> </w:t>
      </w:r>
      <w:r>
        <w:t>영화하나씩봐요</w:t>
      </w:r>
    </w:p>
    <w:p w14:paraId="66D84F1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오늘은</w:t>
      </w:r>
      <w:r>
        <w:t xml:space="preserve"> dp</w:t>
      </w:r>
      <w:r>
        <w:t>봤어요</w:t>
      </w:r>
      <w:r>
        <w:t xml:space="preserve"> </w:t>
      </w:r>
      <w:r>
        <w:t>혹시</w:t>
      </w:r>
      <w:r>
        <w:t xml:space="preserve"> </w:t>
      </w:r>
      <w:r>
        <w:t>아세요</w:t>
      </w:r>
      <w:r>
        <w:t>?</w:t>
      </w:r>
    </w:p>
    <w:p w14:paraId="135EB37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</w:t>
      </w:r>
      <w:r>
        <w:t xml:space="preserve"> </w:t>
      </w:r>
      <w:r>
        <w:t>안그래도</w:t>
      </w:r>
      <w:r>
        <w:t xml:space="preserve"> </w:t>
      </w:r>
      <w:r>
        <w:t>인기</w:t>
      </w:r>
      <w:r>
        <w:t xml:space="preserve"> </w:t>
      </w:r>
      <w:r>
        <w:t>많다고</w:t>
      </w:r>
      <w:r>
        <w:t xml:space="preserve"> </w:t>
      </w:r>
      <w:r>
        <w:t>하더라구요</w:t>
      </w:r>
      <w:r>
        <w:t xml:space="preserve">! </w:t>
      </w:r>
      <w:r>
        <w:t>재밌었나요</w:t>
      </w:r>
      <w:r>
        <w:t>?</w:t>
      </w:r>
    </w:p>
    <w:p w14:paraId="3316D59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아직</w:t>
      </w:r>
      <w:r>
        <w:t xml:space="preserve"> </w:t>
      </w:r>
      <w:r>
        <w:t>마지막화를</w:t>
      </w:r>
      <w:r>
        <w:t xml:space="preserve"> </w:t>
      </w:r>
      <w:r>
        <w:t>안보긴</w:t>
      </w:r>
      <w:r>
        <w:t xml:space="preserve"> </w:t>
      </w:r>
      <w:r>
        <w:t>했는데</w:t>
      </w:r>
      <w:r>
        <w:t xml:space="preserve"> </w:t>
      </w:r>
      <w:r>
        <w:t>재밌다기보단</w:t>
      </w:r>
      <w:r>
        <w:t xml:space="preserve"> </w:t>
      </w:r>
      <w:r>
        <w:t>좀</w:t>
      </w:r>
      <w:r>
        <w:t xml:space="preserve"> </w:t>
      </w:r>
      <w:r>
        <w:t>보기가</w:t>
      </w:r>
      <w:r>
        <w:t xml:space="preserve"> </w:t>
      </w:r>
      <w:r>
        <w:t>힘들어요ㅋㅋ</w:t>
      </w:r>
      <w:r>
        <w:t xml:space="preserve"> </w:t>
      </w:r>
      <w:r>
        <w:t>소재가</w:t>
      </w:r>
      <w:r>
        <w:t xml:space="preserve"> </w:t>
      </w:r>
      <w:r>
        <w:t>군대</w:t>
      </w:r>
      <w:r>
        <w:t xml:space="preserve"> </w:t>
      </w:r>
      <w:r>
        <w:t>가혹행위라</w:t>
      </w:r>
      <w:r>
        <w:t>..</w:t>
      </w:r>
    </w:p>
    <w:p w14:paraId="0E0CA5A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내일</w:t>
      </w:r>
      <w:r>
        <w:t xml:space="preserve"> </w:t>
      </w:r>
      <w:r>
        <w:t>막화보려구요</w:t>
      </w:r>
    </w:p>
    <w:p w14:paraId="163C8A9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헛ㅠㅠ</w:t>
      </w:r>
      <w:r>
        <w:t xml:space="preserve"> </w:t>
      </w:r>
      <w:r>
        <w:t>그렇군요ㅠㅠ</w:t>
      </w:r>
      <w:r>
        <w:t xml:space="preserve"> </w:t>
      </w:r>
      <w:r>
        <w:t>인기가</w:t>
      </w:r>
      <w:r>
        <w:t xml:space="preserve"> </w:t>
      </w:r>
      <w:r>
        <w:t>많은게</w:t>
      </w:r>
      <w:r>
        <w:t xml:space="preserve"> </w:t>
      </w:r>
      <w:r>
        <w:t>재밌어서인줄</w:t>
      </w:r>
      <w:r>
        <w:t xml:space="preserve"> </w:t>
      </w:r>
      <w:r>
        <w:t>알았더니</w:t>
      </w:r>
      <w:r>
        <w:t>...</w:t>
      </w:r>
    </w:p>
    <w:p w14:paraId="2B9D3A7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그래두</w:t>
      </w:r>
      <w:r>
        <w:t xml:space="preserve"> </w:t>
      </w:r>
      <w:r>
        <w:t>주인공</w:t>
      </w:r>
      <w:r>
        <w:t xml:space="preserve"> </w:t>
      </w:r>
      <w:r>
        <w:t>남배우들</w:t>
      </w:r>
      <w:r>
        <w:t xml:space="preserve"> </w:t>
      </w:r>
      <w:r>
        <w:t>팬이면</w:t>
      </w:r>
      <w:r>
        <w:t xml:space="preserve"> </w:t>
      </w:r>
      <w:r>
        <w:t>볼만할것같아요</w:t>
      </w:r>
    </w:p>
    <w:p w14:paraId="49D8B3E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ㅎㅎ또</w:t>
      </w:r>
      <w:r>
        <w:t xml:space="preserve"> </w:t>
      </w:r>
      <w:r>
        <w:t>추천해주실거</w:t>
      </w:r>
      <w:r>
        <w:t xml:space="preserve"> </w:t>
      </w:r>
      <w:r>
        <w:t>있나요</w:t>
      </w:r>
      <w:r>
        <w:t>?!!</w:t>
      </w:r>
    </w:p>
    <w:p w14:paraId="1979B7F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혹시</w:t>
      </w:r>
      <w:r>
        <w:t xml:space="preserve"> </w:t>
      </w:r>
      <w:r>
        <w:t>액션</w:t>
      </w:r>
      <w:r>
        <w:t xml:space="preserve"> </w:t>
      </w:r>
      <w:r>
        <w:t>좋아하시면</w:t>
      </w:r>
      <w:r>
        <w:t xml:space="preserve"> </w:t>
      </w:r>
      <w:r>
        <w:t>이번에</w:t>
      </w:r>
      <w:r>
        <w:t xml:space="preserve"> </w:t>
      </w:r>
      <w:r>
        <w:t>새로</w:t>
      </w:r>
      <w:r>
        <w:t xml:space="preserve"> </w:t>
      </w:r>
      <w:r>
        <w:t>나온</w:t>
      </w:r>
      <w:r>
        <w:t xml:space="preserve"> SAS </w:t>
      </w:r>
      <w:r>
        <w:t>블랙스완</w:t>
      </w:r>
      <w:r>
        <w:t xml:space="preserve"> </w:t>
      </w:r>
      <w:r>
        <w:t>어쩌구</w:t>
      </w:r>
      <w:r>
        <w:t xml:space="preserve"> </w:t>
      </w:r>
      <w:r>
        <w:t>이거</w:t>
      </w:r>
      <w:r>
        <w:t xml:space="preserve"> </w:t>
      </w:r>
      <w:r>
        <w:t>괜찮아요</w:t>
      </w:r>
      <w:r>
        <w:t>!</w:t>
      </w:r>
    </w:p>
    <w:p w14:paraId="6D93A13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와</w:t>
      </w:r>
      <w:r>
        <w:t xml:space="preserve"> </w:t>
      </w:r>
      <w:r>
        <w:t>감사합니다</w:t>
      </w:r>
      <w:r>
        <w:t xml:space="preserve">! </w:t>
      </w:r>
      <w:r>
        <w:t>넷플</w:t>
      </w:r>
      <w:r>
        <w:t xml:space="preserve"> </w:t>
      </w:r>
      <w:r>
        <w:t>결제</w:t>
      </w:r>
      <w:r>
        <w:t xml:space="preserve"> </w:t>
      </w:r>
      <w:r>
        <w:t>다시</w:t>
      </w:r>
      <w:r>
        <w:t xml:space="preserve"> </w:t>
      </w:r>
      <w:r>
        <w:t>하면</w:t>
      </w:r>
      <w:r>
        <w:t xml:space="preserve"> </w:t>
      </w:r>
      <w:r>
        <w:t>볼</w:t>
      </w:r>
      <w:r>
        <w:t xml:space="preserve"> </w:t>
      </w:r>
      <w:r>
        <w:t>목록에</w:t>
      </w:r>
      <w:r>
        <w:t xml:space="preserve"> </w:t>
      </w:r>
      <w:r>
        <w:t>추가해둘게요</w:t>
      </w:r>
      <w:r>
        <w:t xml:space="preserve"> </w:t>
      </w:r>
      <w:r>
        <w:t>ㅎㅎ</w:t>
      </w:r>
    </w:p>
    <w:p w14:paraId="539DED4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유튜브는</w:t>
      </w:r>
      <w:r>
        <w:t xml:space="preserve"> </w:t>
      </w:r>
      <w:r>
        <w:t>많이</w:t>
      </w:r>
      <w:r>
        <w:t xml:space="preserve"> </w:t>
      </w:r>
      <w:r>
        <w:t>보세요</w:t>
      </w:r>
      <w:r>
        <w:t>?</w:t>
      </w:r>
    </w:p>
    <w:p w14:paraId="6CA41B7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유튜브는</w:t>
      </w:r>
      <w:r>
        <w:t xml:space="preserve"> </w:t>
      </w:r>
      <w:r>
        <w:t>클립</w:t>
      </w:r>
      <w:r>
        <w:t xml:space="preserve"> </w:t>
      </w:r>
      <w:r>
        <w:t>영상</w:t>
      </w:r>
      <w:r>
        <w:t xml:space="preserve"> </w:t>
      </w:r>
      <w:r>
        <w:t>같은</w:t>
      </w:r>
      <w:r>
        <w:t xml:space="preserve"> </w:t>
      </w:r>
      <w:r>
        <w:t>거</w:t>
      </w:r>
      <w:r>
        <w:t xml:space="preserve"> </w:t>
      </w:r>
      <w:r>
        <w:t>봐요</w:t>
      </w:r>
      <w:r>
        <w:t xml:space="preserve"> </w:t>
      </w:r>
      <w:r>
        <w:t>ㅎㅎ</w:t>
      </w:r>
      <w:r>
        <w:t xml:space="preserve"> </w:t>
      </w:r>
      <w:r>
        <w:t>짧은걸로</w:t>
      </w:r>
      <w:r>
        <w:t xml:space="preserve">! </w:t>
      </w:r>
      <w:r>
        <w:t>ㅎㅎ</w:t>
      </w:r>
      <w:r>
        <w:t xml:space="preserve"> </w:t>
      </w:r>
      <w:r>
        <w:t>많이</w:t>
      </w:r>
      <w:r>
        <w:t xml:space="preserve"> </w:t>
      </w:r>
      <w:r>
        <w:t>보시나요</w:t>
      </w:r>
      <w:r>
        <w:t>,</w:t>
      </w:r>
    </w:p>
    <w:p w14:paraId="6EBDEB2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자주는</w:t>
      </w:r>
      <w:r>
        <w:t xml:space="preserve"> </w:t>
      </w:r>
      <w:r>
        <w:t>안보는데요</w:t>
      </w:r>
      <w:r>
        <w:t xml:space="preserve"> </w:t>
      </w:r>
      <w:r>
        <w:t>요즘</w:t>
      </w:r>
      <w:r>
        <w:t xml:space="preserve"> </w:t>
      </w:r>
      <w:r>
        <w:t>발명쓰레기걸</w:t>
      </w:r>
      <w:r>
        <w:t xml:space="preserve"> </w:t>
      </w:r>
      <w:r>
        <w:t>채널이</w:t>
      </w:r>
      <w:r>
        <w:t xml:space="preserve"> </w:t>
      </w:r>
      <w:r>
        <w:t>웃기더라고요ㅋㅋ</w:t>
      </w:r>
    </w:p>
    <w:p w14:paraId="06F267D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그렇군요</w:t>
      </w:r>
      <w:r>
        <w:t xml:space="preserve">!! </w:t>
      </w:r>
      <w:r>
        <w:t>ㅎ</w:t>
      </w:r>
      <w:r>
        <w:t xml:space="preserve"> </w:t>
      </w:r>
      <w:r>
        <w:t>ㅎ</w:t>
      </w:r>
      <w:r>
        <w:t xml:space="preserve"> </w:t>
      </w:r>
      <w:r>
        <w:t>나중에</w:t>
      </w:r>
      <w:r>
        <w:t xml:space="preserve"> </w:t>
      </w:r>
      <w:r>
        <w:t>한</w:t>
      </w:r>
      <w:r>
        <w:t xml:space="preserve"> </w:t>
      </w:r>
      <w:r>
        <w:t>번</w:t>
      </w:r>
      <w:r>
        <w:t xml:space="preserve"> </w:t>
      </w:r>
      <w:r>
        <w:t>봐야겠어요</w:t>
      </w:r>
    </w:p>
    <w:p w14:paraId="1C85AF7E" w14:textId="77777777" w:rsidR="003C7133" w:rsidRDefault="003C7133"/>
    <w:p w14:paraId="4FAA4432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동기</w:t>
      </w:r>
    </w:p>
    <w:p w14:paraId="520720AF" w14:textId="77777777" w:rsidR="003C7133" w:rsidRDefault="003C7133"/>
    <w:p w14:paraId="767DB057" w14:textId="77777777" w:rsidR="003C7133" w:rsidRDefault="00000000">
      <w:pPr>
        <w:ind w:left="360"/>
      </w:pPr>
      <w:r>
        <w:t>선지</w:t>
      </w:r>
      <w:r>
        <w:t>:</w:t>
      </w:r>
    </w:p>
    <w:p w14:paraId="4EE2E07B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요즘</w:t>
      </w:r>
      <w:r>
        <w:t xml:space="preserve"> </w:t>
      </w:r>
      <w:r>
        <w:t>자신의</w:t>
      </w:r>
      <w:r>
        <w:t xml:space="preserve"> </w:t>
      </w:r>
      <w:r>
        <w:t>취미를</w:t>
      </w:r>
      <w:r>
        <w:t xml:space="preserve"> </w:t>
      </w:r>
      <w:r>
        <w:t>공유하고</w:t>
      </w:r>
      <w:r>
        <w:t xml:space="preserve"> </w:t>
      </w:r>
      <w:r>
        <w:t>싶다</w:t>
      </w:r>
      <w:r>
        <w:t>.</w:t>
      </w:r>
    </w:p>
    <w:p w14:paraId="70CAB7A8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요즘</w:t>
      </w:r>
      <w:r>
        <w:t xml:space="preserve"> </w:t>
      </w:r>
      <w:r>
        <w:t>자신의</w:t>
      </w:r>
      <w:r>
        <w:t xml:space="preserve"> </w:t>
      </w:r>
      <w:r>
        <w:t>걱정을</w:t>
      </w:r>
      <w:r>
        <w:t xml:space="preserve"> </w:t>
      </w:r>
      <w:r>
        <w:t>말하고</w:t>
      </w:r>
      <w:r>
        <w:t xml:space="preserve"> </w:t>
      </w:r>
      <w:r>
        <w:t>싶다</w:t>
      </w:r>
      <w:r>
        <w:t>.</w:t>
      </w:r>
    </w:p>
    <w:p w14:paraId="2BF4943B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공유할</w:t>
      </w:r>
      <w:r>
        <w:t xml:space="preserve"> </w:t>
      </w:r>
      <w:r>
        <w:t>만한</w:t>
      </w:r>
      <w:r>
        <w:t xml:space="preserve"> </w:t>
      </w:r>
      <w:r>
        <w:t>새</w:t>
      </w:r>
      <w:r>
        <w:t xml:space="preserve"> </w:t>
      </w:r>
      <w:r>
        <w:t>취미를</w:t>
      </w:r>
      <w:r>
        <w:t xml:space="preserve"> </w:t>
      </w:r>
      <w:r>
        <w:t>찾고</w:t>
      </w:r>
      <w:r>
        <w:t xml:space="preserve"> </w:t>
      </w:r>
      <w:r>
        <w:t>싶다</w:t>
      </w:r>
      <w:r>
        <w:t>.</w:t>
      </w:r>
    </w:p>
    <w:p w14:paraId="60E759FF" w14:textId="77777777" w:rsidR="003C7133" w:rsidRDefault="00000000">
      <w:pPr>
        <w:ind w:left="360"/>
      </w:pPr>
      <w:r>
        <w:t>정답</w:t>
      </w:r>
      <w:r>
        <w:t xml:space="preserve">: ① </w:t>
      </w:r>
      <w:r>
        <w:t>화자</w:t>
      </w:r>
      <w:r>
        <w:t>2</w:t>
      </w:r>
      <w:r>
        <w:t>는</w:t>
      </w:r>
      <w:r>
        <w:t xml:space="preserve"> </w:t>
      </w:r>
      <w:r>
        <w:t>요즘</w:t>
      </w:r>
      <w:r>
        <w:t xml:space="preserve"> </w:t>
      </w:r>
      <w:r>
        <w:t>자신의</w:t>
      </w:r>
      <w:r>
        <w:t xml:space="preserve"> </w:t>
      </w:r>
      <w:r>
        <w:t>취미를</w:t>
      </w:r>
      <w:r>
        <w:t xml:space="preserve"> </w:t>
      </w:r>
      <w:r>
        <w:t>공유하고</w:t>
      </w:r>
      <w:r>
        <w:t xml:space="preserve"> </w:t>
      </w:r>
      <w:r>
        <w:t>싶다</w:t>
      </w:r>
      <w:r>
        <w:t>.</w:t>
      </w:r>
    </w:p>
    <w:p w14:paraId="26747F2E" w14:textId="77777777" w:rsidR="003C7133" w:rsidRDefault="00000000">
      <w:r>
        <w:lastRenderedPageBreak/>
        <w:br w:type="page"/>
      </w:r>
    </w:p>
    <w:p w14:paraId="5E3FBEA2" w14:textId="77777777" w:rsidR="003C7133" w:rsidRDefault="00000000">
      <w:pPr>
        <w:pStyle w:val="Heading1"/>
      </w:pPr>
      <w:r>
        <w:lastRenderedPageBreak/>
        <w:t>29.</w:t>
      </w:r>
    </w:p>
    <w:p w14:paraId="4E812C2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요즘</w:t>
      </w:r>
      <w:r>
        <w:t xml:space="preserve"> </w:t>
      </w:r>
      <w:r>
        <w:t>보는</w:t>
      </w:r>
      <w:r>
        <w:t xml:space="preserve"> tv</w:t>
      </w:r>
      <w:r>
        <w:t>프로그램</w:t>
      </w:r>
      <w:r>
        <w:t xml:space="preserve"> </w:t>
      </w:r>
      <w:r>
        <w:t>있나요</w:t>
      </w:r>
      <w:r>
        <w:t>?</w:t>
      </w:r>
    </w:p>
    <w:p w14:paraId="4C87FC8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집에</w:t>
      </w:r>
      <w:r>
        <w:t xml:space="preserve"> </w:t>
      </w:r>
      <w:r>
        <w:t>티비가</w:t>
      </w:r>
      <w:r>
        <w:t xml:space="preserve"> </w:t>
      </w:r>
      <w:r>
        <w:t>없어서</w:t>
      </w:r>
      <w:r>
        <w:t>..</w:t>
      </w:r>
      <w:r>
        <w:t>ㅎㅎ</w:t>
      </w:r>
      <w:r>
        <w:t xml:space="preserve"> </w:t>
      </w:r>
      <w:r>
        <w:t>근데</w:t>
      </w:r>
      <w:r>
        <w:t xml:space="preserve"> </w:t>
      </w:r>
      <w:r>
        <w:t>넷플릭스는</w:t>
      </w:r>
      <w:r>
        <w:t xml:space="preserve"> </w:t>
      </w:r>
      <w:r>
        <w:t>진짜</w:t>
      </w:r>
      <w:r>
        <w:t xml:space="preserve"> </w:t>
      </w:r>
      <w:r>
        <w:t>많이봐요</w:t>
      </w:r>
      <w:r>
        <w:t>!!</w:t>
      </w:r>
    </w:p>
    <w:p w14:paraId="17EFCCD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전</w:t>
      </w:r>
      <w:r>
        <w:t xml:space="preserve"> </w:t>
      </w:r>
      <w:r>
        <w:t>넷플릭스</w:t>
      </w:r>
      <w:r>
        <w:t xml:space="preserve"> </w:t>
      </w:r>
      <w:r>
        <w:t>안봐서</w:t>
      </w:r>
      <w:r>
        <w:t xml:space="preserve"> </w:t>
      </w:r>
      <w:r>
        <w:t>끊었는데</w:t>
      </w:r>
      <w:r>
        <w:t xml:space="preserve">..! </w:t>
      </w:r>
      <w:r>
        <w:t>ㅎㅎ</w:t>
      </w:r>
      <w:r>
        <w:t xml:space="preserve"> </w:t>
      </w:r>
      <w:r>
        <w:t>요즘</w:t>
      </w:r>
      <w:r>
        <w:t xml:space="preserve"> </w:t>
      </w:r>
      <w:r>
        <w:t>뭐</w:t>
      </w:r>
      <w:r>
        <w:t xml:space="preserve"> </w:t>
      </w:r>
      <w:r>
        <w:t>보시나요</w:t>
      </w:r>
      <w:r>
        <w:t>?!</w:t>
      </w:r>
    </w:p>
    <w:p w14:paraId="659323D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</w:t>
      </w:r>
      <w:r>
        <w:t xml:space="preserve"> </w:t>
      </w:r>
      <w:r>
        <w:t>요즘</w:t>
      </w:r>
      <w:r>
        <w:t xml:space="preserve"> </w:t>
      </w:r>
      <w:r>
        <w:t>신규콘텐츠들</w:t>
      </w:r>
      <w:r>
        <w:t xml:space="preserve"> </w:t>
      </w:r>
      <w:r>
        <w:t>위주로</w:t>
      </w:r>
      <w:r>
        <w:t xml:space="preserve"> </w:t>
      </w:r>
      <w:r>
        <w:t>거의</w:t>
      </w:r>
      <w:r>
        <w:t xml:space="preserve"> </w:t>
      </w:r>
      <w:r>
        <w:t>맨날</w:t>
      </w:r>
      <w:r>
        <w:t xml:space="preserve"> </w:t>
      </w:r>
      <w:r>
        <w:t>영화하나씩봐요</w:t>
      </w:r>
    </w:p>
    <w:p w14:paraId="58D3862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오늘은</w:t>
      </w:r>
      <w:r>
        <w:t xml:space="preserve"> dp</w:t>
      </w:r>
      <w:r>
        <w:t>봤어요</w:t>
      </w:r>
      <w:r>
        <w:t xml:space="preserve"> </w:t>
      </w:r>
      <w:r>
        <w:t>혹시</w:t>
      </w:r>
      <w:r>
        <w:t xml:space="preserve"> </w:t>
      </w:r>
      <w:r>
        <w:t>아세요</w:t>
      </w:r>
      <w:r>
        <w:t>?</w:t>
      </w:r>
    </w:p>
    <w:p w14:paraId="45CDD70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</w:t>
      </w:r>
      <w:r>
        <w:t xml:space="preserve"> </w:t>
      </w:r>
      <w:r>
        <w:t>안그래도</w:t>
      </w:r>
      <w:r>
        <w:t xml:space="preserve"> </w:t>
      </w:r>
      <w:r>
        <w:t>인기</w:t>
      </w:r>
      <w:r>
        <w:t xml:space="preserve"> </w:t>
      </w:r>
      <w:r>
        <w:t>많다고</w:t>
      </w:r>
      <w:r>
        <w:t xml:space="preserve"> </w:t>
      </w:r>
      <w:r>
        <w:t>하더라구요</w:t>
      </w:r>
      <w:r>
        <w:t xml:space="preserve">! </w:t>
      </w:r>
      <w:r>
        <w:t>재밌었나요</w:t>
      </w:r>
      <w:r>
        <w:t>?</w:t>
      </w:r>
    </w:p>
    <w:p w14:paraId="04BF6AC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아직</w:t>
      </w:r>
      <w:r>
        <w:t xml:space="preserve"> </w:t>
      </w:r>
      <w:r>
        <w:t>마지막화를</w:t>
      </w:r>
      <w:r>
        <w:t xml:space="preserve"> </w:t>
      </w:r>
      <w:r>
        <w:t>안보긴</w:t>
      </w:r>
      <w:r>
        <w:t xml:space="preserve"> </w:t>
      </w:r>
      <w:r>
        <w:t>했는데</w:t>
      </w:r>
      <w:r>
        <w:t xml:space="preserve"> </w:t>
      </w:r>
      <w:r>
        <w:t>재밌다기보단</w:t>
      </w:r>
      <w:r>
        <w:t xml:space="preserve"> </w:t>
      </w:r>
      <w:r>
        <w:t>좀</w:t>
      </w:r>
      <w:r>
        <w:t xml:space="preserve"> </w:t>
      </w:r>
      <w:r>
        <w:t>보기가</w:t>
      </w:r>
      <w:r>
        <w:t xml:space="preserve"> </w:t>
      </w:r>
      <w:r>
        <w:t>힘들어요ㅋㅋ</w:t>
      </w:r>
      <w:r>
        <w:t xml:space="preserve"> </w:t>
      </w:r>
      <w:r>
        <w:t>소재가</w:t>
      </w:r>
      <w:r>
        <w:t xml:space="preserve"> </w:t>
      </w:r>
      <w:r>
        <w:t>군대</w:t>
      </w:r>
      <w:r>
        <w:t xml:space="preserve"> </w:t>
      </w:r>
      <w:r>
        <w:t>가혹행위라</w:t>
      </w:r>
      <w:r>
        <w:t>..</w:t>
      </w:r>
    </w:p>
    <w:p w14:paraId="3E71485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내일</w:t>
      </w:r>
      <w:r>
        <w:t xml:space="preserve"> </w:t>
      </w:r>
      <w:r>
        <w:t>막화보려구요</w:t>
      </w:r>
    </w:p>
    <w:p w14:paraId="1AEFF8F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헛ㅠㅠ</w:t>
      </w:r>
      <w:r>
        <w:t xml:space="preserve"> </w:t>
      </w:r>
      <w:r>
        <w:t>그렇군요ㅠㅠ</w:t>
      </w:r>
      <w:r>
        <w:t xml:space="preserve"> </w:t>
      </w:r>
      <w:r>
        <w:t>인기가</w:t>
      </w:r>
      <w:r>
        <w:t xml:space="preserve"> </w:t>
      </w:r>
      <w:r>
        <w:t>많은게</w:t>
      </w:r>
      <w:r>
        <w:t xml:space="preserve"> </w:t>
      </w:r>
      <w:r>
        <w:t>재밌어서인줄</w:t>
      </w:r>
      <w:r>
        <w:t xml:space="preserve"> </w:t>
      </w:r>
      <w:r>
        <w:t>알았더니</w:t>
      </w:r>
      <w:r>
        <w:t>...</w:t>
      </w:r>
    </w:p>
    <w:p w14:paraId="032F9FD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그래두</w:t>
      </w:r>
      <w:r>
        <w:t xml:space="preserve"> </w:t>
      </w:r>
      <w:r>
        <w:t>주인공</w:t>
      </w:r>
      <w:r>
        <w:t xml:space="preserve"> </w:t>
      </w:r>
      <w:r>
        <w:t>남배우들</w:t>
      </w:r>
      <w:r>
        <w:t xml:space="preserve"> </w:t>
      </w:r>
      <w:r>
        <w:t>팬이면</w:t>
      </w:r>
      <w:r>
        <w:t xml:space="preserve"> </w:t>
      </w:r>
      <w:r>
        <w:t>볼만할것같아요</w:t>
      </w:r>
    </w:p>
    <w:p w14:paraId="55128DE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ㅎㅎ또</w:t>
      </w:r>
      <w:r>
        <w:t xml:space="preserve"> </w:t>
      </w:r>
      <w:r>
        <w:t>추천해주실거</w:t>
      </w:r>
      <w:r>
        <w:t xml:space="preserve"> </w:t>
      </w:r>
      <w:r>
        <w:t>있나요</w:t>
      </w:r>
      <w:r>
        <w:t>?!!</w:t>
      </w:r>
    </w:p>
    <w:p w14:paraId="43D9EE1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혹시</w:t>
      </w:r>
      <w:r>
        <w:t xml:space="preserve"> </w:t>
      </w:r>
      <w:r>
        <w:t>액션</w:t>
      </w:r>
      <w:r>
        <w:t xml:space="preserve"> </w:t>
      </w:r>
      <w:r>
        <w:t>좋아하시면</w:t>
      </w:r>
      <w:r>
        <w:t xml:space="preserve"> </w:t>
      </w:r>
      <w:r>
        <w:t>이번에</w:t>
      </w:r>
      <w:r>
        <w:t xml:space="preserve"> </w:t>
      </w:r>
      <w:r>
        <w:t>새로</w:t>
      </w:r>
      <w:r>
        <w:t xml:space="preserve"> </w:t>
      </w:r>
      <w:r>
        <w:t>나온</w:t>
      </w:r>
      <w:r>
        <w:t xml:space="preserve"> SAS </w:t>
      </w:r>
      <w:r>
        <w:t>블랙스완</w:t>
      </w:r>
      <w:r>
        <w:t xml:space="preserve"> </w:t>
      </w:r>
      <w:r>
        <w:t>어쩌구</w:t>
      </w:r>
      <w:r>
        <w:t xml:space="preserve"> </w:t>
      </w:r>
      <w:r>
        <w:t>이거</w:t>
      </w:r>
      <w:r>
        <w:t xml:space="preserve"> </w:t>
      </w:r>
      <w:r>
        <w:t>괜찮아요</w:t>
      </w:r>
      <w:r>
        <w:t>!</w:t>
      </w:r>
    </w:p>
    <w:p w14:paraId="1A8FFB2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와</w:t>
      </w:r>
      <w:r>
        <w:t xml:space="preserve"> </w:t>
      </w:r>
      <w:r>
        <w:t>감사합니다</w:t>
      </w:r>
      <w:r>
        <w:t xml:space="preserve">! </w:t>
      </w:r>
      <w:r>
        <w:t>넷플</w:t>
      </w:r>
      <w:r>
        <w:t xml:space="preserve"> </w:t>
      </w:r>
      <w:r>
        <w:t>결제</w:t>
      </w:r>
      <w:r>
        <w:t xml:space="preserve"> </w:t>
      </w:r>
      <w:r>
        <w:t>다시</w:t>
      </w:r>
      <w:r>
        <w:t xml:space="preserve"> </w:t>
      </w:r>
      <w:r>
        <w:t>하면</w:t>
      </w:r>
      <w:r>
        <w:t xml:space="preserve"> </w:t>
      </w:r>
      <w:r>
        <w:t>볼</w:t>
      </w:r>
      <w:r>
        <w:t xml:space="preserve"> </w:t>
      </w:r>
      <w:r>
        <w:t>목록에</w:t>
      </w:r>
      <w:r>
        <w:t xml:space="preserve"> </w:t>
      </w:r>
      <w:r>
        <w:t>추가해둘게요</w:t>
      </w:r>
      <w:r>
        <w:t xml:space="preserve"> </w:t>
      </w:r>
      <w:r>
        <w:t>ㅎㅎ</w:t>
      </w:r>
    </w:p>
    <w:p w14:paraId="20A2678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유튜브는</w:t>
      </w:r>
      <w:r>
        <w:t xml:space="preserve"> </w:t>
      </w:r>
      <w:r>
        <w:t>많이</w:t>
      </w:r>
      <w:r>
        <w:t xml:space="preserve"> </w:t>
      </w:r>
      <w:r>
        <w:t>보세요</w:t>
      </w:r>
      <w:r>
        <w:t>?</w:t>
      </w:r>
    </w:p>
    <w:p w14:paraId="116B4D0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유튜브는</w:t>
      </w:r>
      <w:r>
        <w:t xml:space="preserve"> </w:t>
      </w:r>
      <w:r>
        <w:t>클립</w:t>
      </w:r>
      <w:r>
        <w:t xml:space="preserve"> </w:t>
      </w:r>
      <w:r>
        <w:t>영상</w:t>
      </w:r>
      <w:r>
        <w:t xml:space="preserve"> </w:t>
      </w:r>
      <w:r>
        <w:t>같은</w:t>
      </w:r>
      <w:r>
        <w:t xml:space="preserve"> </w:t>
      </w:r>
      <w:r>
        <w:t>거</w:t>
      </w:r>
      <w:r>
        <w:t xml:space="preserve"> </w:t>
      </w:r>
      <w:r>
        <w:t>봐요</w:t>
      </w:r>
      <w:r>
        <w:t xml:space="preserve"> </w:t>
      </w:r>
      <w:r>
        <w:t>ㅎㅎ</w:t>
      </w:r>
      <w:r>
        <w:t xml:space="preserve"> </w:t>
      </w:r>
      <w:r>
        <w:t>짧은걸로</w:t>
      </w:r>
      <w:r>
        <w:t xml:space="preserve">! </w:t>
      </w:r>
      <w:r>
        <w:t>ㅎㅎ</w:t>
      </w:r>
      <w:r>
        <w:t xml:space="preserve"> </w:t>
      </w:r>
      <w:r>
        <w:t>많이</w:t>
      </w:r>
      <w:r>
        <w:t xml:space="preserve"> </w:t>
      </w:r>
      <w:r>
        <w:t>보시나요</w:t>
      </w:r>
      <w:r>
        <w:t>,</w:t>
      </w:r>
    </w:p>
    <w:p w14:paraId="5C7730A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자주는</w:t>
      </w:r>
      <w:r>
        <w:t xml:space="preserve"> </w:t>
      </w:r>
      <w:r>
        <w:t>안보는데요</w:t>
      </w:r>
      <w:r>
        <w:t xml:space="preserve"> </w:t>
      </w:r>
      <w:r>
        <w:t>요즘</w:t>
      </w:r>
      <w:r>
        <w:t xml:space="preserve"> </w:t>
      </w:r>
      <w:r>
        <w:t>발명쓰레기걸</w:t>
      </w:r>
      <w:r>
        <w:t xml:space="preserve"> </w:t>
      </w:r>
      <w:r>
        <w:t>채널이</w:t>
      </w:r>
      <w:r>
        <w:t xml:space="preserve"> </w:t>
      </w:r>
      <w:r>
        <w:t>웃기더라고요ㅋㅋ</w:t>
      </w:r>
    </w:p>
    <w:p w14:paraId="639357F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그렇군요</w:t>
      </w:r>
      <w:r>
        <w:t xml:space="preserve">!! </w:t>
      </w:r>
      <w:r>
        <w:t>ㅎ</w:t>
      </w:r>
      <w:r>
        <w:t xml:space="preserve"> </w:t>
      </w:r>
      <w:r>
        <w:t>ㅎ</w:t>
      </w:r>
      <w:r>
        <w:t xml:space="preserve"> </w:t>
      </w:r>
      <w:r>
        <w:t>나중에</w:t>
      </w:r>
      <w:r>
        <w:t xml:space="preserve"> </w:t>
      </w:r>
      <w:r>
        <w:t>한</w:t>
      </w:r>
      <w:r>
        <w:t xml:space="preserve"> </w:t>
      </w:r>
      <w:r>
        <w:t>번</w:t>
      </w:r>
      <w:r>
        <w:t xml:space="preserve"> </w:t>
      </w:r>
      <w:r>
        <w:t>봐야겠어요</w:t>
      </w:r>
    </w:p>
    <w:p w14:paraId="26A21631" w14:textId="77777777" w:rsidR="003C7133" w:rsidRDefault="003C7133"/>
    <w:p w14:paraId="333A1484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전제</w:t>
      </w:r>
    </w:p>
    <w:p w14:paraId="5631E711" w14:textId="77777777" w:rsidR="003C7133" w:rsidRDefault="003C7133"/>
    <w:p w14:paraId="537A4C38" w14:textId="77777777" w:rsidR="003C7133" w:rsidRDefault="00000000">
      <w:pPr>
        <w:ind w:left="360"/>
      </w:pPr>
      <w:r>
        <w:t>선지</w:t>
      </w:r>
      <w:r>
        <w:t>:</w:t>
      </w:r>
    </w:p>
    <w:p w14:paraId="15CAE068" w14:textId="77777777" w:rsidR="003C7133" w:rsidRDefault="00000000">
      <w:pPr>
        <w:ind w:left="720"/>
      </w:pPr>
      <w:r>
        <w:t xml:space="preserve">① </w:t>
      </w:r>
      <w:r>
        <w:t>넷플릭스는</w:t>
      </w:r>
      <w:r>
        <w:t xml:space="preserve"> </w:t>
      </w:r>
      <w:r>
        <w:t>일정</w:t>
      </w:r>
      <w:r>
        <w:t xml:space="preserve"> </w:t>
      </w:r>
      <w:r>
        <w:t>시간이</w:t>
      </w:r>
      <w:r>
        <w:t xml:space="preserve"> </w:t>
      </w:r>
      <w:r>
        <w:t>지나면</w:t>
      </w:r>
      <w:r>
        <w:t xml:space="preserve"> </w:t>
      </w:r>
      <w:r>
        <w:t>제공하던</w:t>
      </w:r>
      <w:r>
        <w:t xml:space="preserve"> </w:t>
      </w:r>
      <w:r>
        <w:t>콘텐츠를</w:t>
      </w:r>
      <w:r>
        <w:t xml:space="preserve"> </w:t>
      </w:r>
      <w:r>
        <w:t>내린다</w:t>
      </w:r>
      <w:r>
        <w:t>.</w:t>
      </w:r>
    </w:p>
    <w:p w14:paraId="230FA404" w14:textId="77777777" w:rsidR="003C7133" w:rsidRDefault="00000000">
      <w:pPr>
        <w:ind w:left="720"/>
      </w:pPr>
      <w:r>
        <w:t xml:space="preserve">② </w:t>
      </w:r>
      <w:r>
        <w:t>유튜브에는</w:t>
      </w:r>
      <w:r>
        <w:t xml:space="preserve"> </w:t>
      </w:r>
      <w:r>
        <w:t>새로운</w:t>
      </w:r>
      <w:r>
        <w:t xml:space="preserve"> </w:t>
      </w:r>
      <w:r>
        <w:t>드라마나</w:t>
      </w:r>
      <w:r>
        <w:t xml:space="preserve"> </w:t>
      </w:r>
      <w:r>
        <w:t>영화가</w:t>
      </w:r>
      <w:r>
        <w:t xml:space="preserve"> </w:t>
      </w:r>
      <w:r>
        <w:t>업데이트된다</w:t>
      </w:r>
      <w:r>
        <w:t>.</w:t>
      </w:r>
    </w:p>
    <w:p w14:paraId="2A13E3B4" w14:textId="77777777" w:rsidR="003C7133" w:rsidRDefault="00000000">
      <w:pPr>
        <w:ind w:left="720"/>
      </w:pPr>
      <w:r>
        <w:t xml:space="preserve">③ </w:t>
      </w:r>
      <w:r>
        <w:t>넷플릭스에는</w:t>
      </w:r>
      <w:r>
        <w:t xml:space="preserve"> </w:t>
      </w:r>
      <w:r>
        <w:t>새로운</w:t>
      </w:r>
      <w:r>
        <w:t xml:space="preserve"> </w:t>
      </w:r>
      <w:r>
        <w:t>영화가들이</w:t>
      </w:r>
      <w:r>
        <w:t xml:space="preserve"> </w:t>
      </w:r>
      <w:r>
        <w:t>업데이트된다</w:t>
      </w:r>
      <w:r>
        <w:t>.</w:t>
      </w:r>
    </w:p>
    <w:p w14:paraId="58133759" w14:textId="77777777" w:rsidR="003C7133" w:rsidRDefault="00000000">
      <w:pPr>
        <w:ind w:left="360"/>
      </w:pPr>
      <w:r>
        <w:t>정답</w:t>
      </w:r>
      <w:r>
        <w:t xml:space="preserve">: ③ </w:t>
      </w:r>
      <w:r>
        <w:t>넷플릭스에는</w:t>
      </w:r>
      <w:r>
        <w:t xml:space="preserve"> </w:t>
      </w:r>
      <w:r>
        <w:t>새로운</w:t>
      </w:r>
      <w:r>
        <w:t xml:space="preserve"> </w:t>
      </w:r>
      <w:r>
        <w:t>영화가들이</w:t>
      </w:r>
      <w:r>
        <w:t xml:space="preserve"> </w:t>
      </w:r>
      <w:r>
        <w:t>업데이트된다</w:t>
      </w:r>
      <w:r>
        <w:t>.</w:t>
      </w:r>
    </w:p>
    <w:p w14:paraId="743F2BB1" w14:textId="77777777" w:rsidR="003C7133" w:rsidRDefault="00000000">
      <w:r>
        <w:lastRenderedPageBreak/>
        <w:br w:type="page"/>
      </w:r>
    </w:p>
    <w:p w14:paraId="367C27C0" w14:textId="77777777" w:rsidR="003C7133" w:rsidRDefault="00000000">
      <w:pPr>
        <w:pStyle w:val="Heading1"/>
      </w:pPr>
      <w:r>
        <w:lastRenderedPageBreak/>
        <w:t>30.</w:t>
      </w:r>
    </w:p>
    <w:p w14:paraId="540DD3B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요즘</w:t>
      </w:r>
      <w:r>
        <w:t xml:space="preserve"> </w:t>
      </w:r>
      <w:r>
        <w:t>보는</w:t>
      </w:r>
      <w:r>
        <w:t xml:space="preserve"> tv</w:t>
      </w:r>
      <w:r>
        <w:t>프로그램</w:t>
      </w:r>
      <w:r>
        <w:t xml:space="preserve"> </w:t>
      </w:r>
      <w:r>
        <w:t>있나요</w:t>
      </w:r>
      <w:r>
        <w:t>?</w:t>
      </w:r>
    </w:p>
    <w:p w14:paraId="318084C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집에</w:t>
      </w:r>
      <w:r>
        <w:t xml:space="preserve"> </w:t>
      </w:r>
      <w:r>
        <w:t>티비가</w:t>
      </w:r>
      <w:r>
        <w:t xml:space="preserve"> </w:t>
      </w:r>
      <w:r>
        <w:t>없어서</w:t>
      </w:r>
      <w:r>
        <w:t>..</w:t>
      </w:r>
      <w:r>
        <w:t>ㅎㅎ</w:t>
      </w:r>
      <w:r>
        <w:t xml:space="preserve"> </w:t>
      </w:r>
      <w:r>
        <w:t>근데</w:t>
      </w:r>
      <w:r>
        <w:t xml:space="preserve"> </w:t>
      </w:r>
      <w:r>
        <w:t>넷플릭스는</w:t>
      </w:r>
      <w:r>
        <w:t xml:space="preserve"> </w:t>
      </w:r>
      <w:r>
        <w:t>진짜</w:t>
      </w:r>
      <w:r>
        <w:t xml:space="preserve"> </w:t>
      </w:r>
      <w:r>
        <w:t>많이봐요</w:t>
      </w:r>
      <w:r>
        <w:t>!!</w:t>
      </w:r>
    </w:p>
    <w:p w14:paraId="2A718F1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전</w:t>
      </w:r>
      <w:r>
        <w:t xml:space="preserve"> </w:t>
      </w:r>
      <w:r>
        <w:t>넷플릭스</w:t>
      </w:r>
      <w:r>
        <w:t xml:space="preserve"> </w:t>
      </w:r>
      <w:r>
        <w:t>안봐서</w:t>
      </w:r>
      <w:r>
        <w:t xml:space="preserve"> </w:t>
      </w:r>
      <w:r>
        <w:t>끊었는데</w:t>
      </w:r>
      <w:r>
        <w:t xml:space="preserve">..! </w:t>
      </w:r>
      <w:r>
        <w:t>ㅎㅎ</w:t>
      </w:r>
      <w:r>
        <w:t xml:space="preserve"> </w:t>
      </w:r>
      <w:r>
        <w:t>요즘</w:t>
      </w:r>
      <w:r>
        <w:t xml:space="preserve"> </w:t>
      </w:r>
      <w:r>
        <w:t>뭐</w:t>
      </w:r>
      <w:r>
        <w:t xml:space="preserve"> </w:t>
      </w:r>
      <w:r>
        <w:t>보시나요</w:t>
      </w:r>
      <w:r>
        <w:t>?!</w:t>
      </w:r>
    </w:p>
    <w:p w14:paraId="618B614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</w:t>
      </w:r>
      <w:r>
        <w:t xml:space="preserve"> </w:t>
      </w:r>
      <w:r>
        <w:t>요즘</w:t>
      </w:r>
      <w:r>
        <w:t xml:space="preserve"> </w:t>
      </w:r>
      <w:r>
        <w:t>신규콘텐츠들</w:t>
      </w:r>
      <w:r>
        <w:t xml:space="preserve"> </w:t>
      </w:r>
      <w:r>
        <w:t>위주로</w:t>
      </w:r>
      <w:r>
        <w:t xml:space="preserve"> </w:t>
      </w:r>
      <w:r>
        <w:t>거의</w:t>
      </w:r>
      <w:r>
        <w:t xml:space="preserve"> </w:t>
      </w:r>
      <w:r>
        <w:t>맨날</w:t>
      </w:r>
      <w:r>
        <w:t xml:space="preserve"> </w:t>
      </w:r>
      <w:r>
        <w:t>영화하나씩봐요</w:t>
      </w:r>
    </w:p>
    <w:p w14:paraId="3B2017F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오늘은</w:t>
      </w:r>
      <w:r>
        <w:t xml:space="preserve"> dp</w:t>
      </w:r>
      <w:r>
        <w:t>봤어요</w:t>
      </w:r>
      <w:r>
        <w:t xml:space="preserve"> </w:t>
      </w:r>
      <w:r>
        <w:t>혹시</w:t>
      </w:r>
      <w:r>
        <w:t xml:space="preserve"> </w:t>
      </w:r>
      <w:r>
        <w:t>아세요</w:t>
      </w:r>
      <w:r>
        <w:t>?</w:t>
      </w:r>
    </w:p>
    <w:p w14:paraId="5945496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</w:t>
      </w:r>
      <w:r>
        <w:t xml:space="preserve"> </w:t>
      </w:r>
      <w:r>
        <w:t>안그래도</w:t>
      </w:r>
      <w:r>
        <w:t xml:space="preserve"> </w:t>
      </w:r>
      <w:r>
        <w:t>인기</w:t>
      </w:r>
      <w:r>
        <w:t xml:space="preserve"> </w:t>
      </w:r>
      <w:r>
        <w:t>많다고</w:t>
      </w:r>
      <w:r>
        <w:t xml:space="preserve"> </w:t>
      </w:r>
      <w:r>
        <w:t>하더라구요</w:t>
      </w:r>
      <w:r>
        <w:t xml:space="preserve">! </w:t>
      </w:r>
      <w:r>
        <w:t>재밌었나요</w:t>
      </w:r>
      <w:r>
        <w:t>?</w:t>
      </w:r>
    </w:p>
    <w:p w14:paraId="521D13D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아직</w:t>
      </w:r>
      <w:r>
        <w:t xml:space="preserve"> </w:t>
      </w:r>
      <w:r>
        <w:t>마지막화를</w:t>
      </w:r>
      <w:r>
        <w:t xml:space="preserve"> </w:t>
      </w:r>
      <w:r>
        <w:t>안보긴</w:t>
      </w:r>
      <w:r>
        <w:t xml:space="preserve"> </w:t>
      </w:r>
      <w:r>
        <w:t>했는데</w:t>
      </w:r>
      <w:r>
        <w:t xml:space="preserve"> </w:t>
      </w:r>
      <w:r>
        <w:t>재밌다기보단</w:t>
      </w:r>
      <w:r>
        <w:t xml:space="preserve"> </w:t>
      </w:r>
      <w:r>
        <w:t>좀</w:t>
      </w:r>
      <w:r>
        <w:t xml:space="preserve"> </w:t>
      </w:r>
      <w:r>
        <w:t>보기가</w:t>
      </w:r>
      <w:r>
        <w:t xml:space="preserve"> </w:t>
      </w:r>
      <w:r>
        <w:t>힘들어요ㅋㅋ</w:t>
      </w:r>
      <w:r>
        <w:t xml:space="preserve"> </w:t>
      </w:r>
      <w:r>
        <w:t>소재가</w:t>
      </w:r>
      <w:r>
        <w:t xml:space="preserve"> </w:t>
      </w:r>
      <w:r>
        <w:t>군대</w:t>
      </w:r>
      <w:r>
        <w:t xml:space="preserve"> </w:t>
      </w:r>
      <w:r>
        <w:t>가혹행위라</w:t>
      </w:r>
      <w:r>
        <w:t>..</w:t>
      </w:r>
    </w:p>
    <w:p w14:paraId="408ECD6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내일</w:t>
      </w:r>
      <w:r>
        <w:t xml:space="preserve"> </w:t>
      </w:r>
      <w:r>
        <w:t>막화보려구요</w:t>
      </w:r>
    </w:p>
    <w:p w14:paraId="416B18B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헛ㅠㅠ</w:t>
      </w:r>
      <w:r>
        <w:t xml:space="preserve"> </w:t>
      </w:r>
      <w:r>
        <w:t>그렇군요ㅠㅠ</w:t>
      </w:r>
      <w:r>
        <w:t xml:space="preserve"> </w:t>
      </w:r>
      <w:r>
        <w:t>인기가</w:t>
      </w:r>
      <w:r>
        <w:t xml:space="preserve"> </w:t>
      </w:r>
      <w:r>
        <w:t>많은게</w:t>
      </w:r>
      <w:r>
        <w:t xml:space="preserve"> </w:t>
      </w:r>
      <w:r>
        <w:t>재밌어서인줄</w:t>
      </w:r>
      <w:r>
        <w:t xml:space="preserve"> </w:t>
      </w:r>
      <w:r>
        <w:t>알았더니</w:t>
      </w:r>
      <w:r>
        <w:t>...</w:t>
      </w:r>
    </w:p>
    <w:p w14:paraId="44A05A6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그래두</w:t>
      </w:r>
      <w:r>
        <w:t xml:space="preserve"> </w:t>
      </w:r>
      <w:r>
        <w:t>주인공</w:t>
      </w:r>
      <w:r>
        <w:t xml:space="preserve"> </w:t>
      </w:r>
      <w:r>
        <w:t>남배우들</w:t>
      </w:r>
      <w:r>
        <w:t xml:space="preserve"> </w:t>
      </w:r>
      <w:r>
        <w:t>팬이면</w:t>
      </w:r>
      <w:r>
        <w:t xml:space="preserve"> </w:t>
      </w:r>
      <w:r>
        <w:t>볼만할것같아요</w:t>
      </w:r>
    </w:p>
    <w:p w14:paraId="56B9228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ㅎㅎ또</w:t>
      </w:r>
      <w:r>
        <w:t xml:space="preserve"> </w:t>
      </w:r>
      <w:r>
        <w:t>추천해주실거</w:t>
      </w:r>
      <w:r>
        <w:t xml:space="preserve"> </w:t>
      </w:r>
      <w:r>
        <w:t>있나요</w:t>
      </w:r>
      <w:r>
        <w:t>?!!</w:t>
      </w:r>
    </w:p>
    <w:p w14:paraId="176E20E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혹시</w:t>
      </w:r>
      <w:r>
        <w:t xml:space="preserve"> </w:t>
      </w:r>
      <w:r>
        <w:t>액션</w:t>
      </w:r>
      <w:r>
        <w:t xml:space="preserve"> </w:t>
      </w:r>
      <w:r>
        <w:t>좋아하시면</w:t>
      </w:r>
      <w:r>
        <w:t xml:space="preserve"> </w:t>
      </w:r>
      <w:r>
        <w:t>이번에</w:t>
      </w:r>
      <w:r>
        <w:t xml:space="preserve"> </w:t>
      </w:r>
      <w:r>
        <w:t>새로</w:t>
      </w:r>
      <w:r>
        <w:t xml:space="preserve"> </w:t>
      </w:r>
      <w:r>
        <w:t>나온</w:t>
      </w:r>
      <w:r>
        <w:t xml:space="preserve"> SAS </w:t>
      </w:r>
      <w:r>
        <w:t>블랙스완</w:t>
      </w:r>
      <w:r>
        <w:t xml:space="preserve"> </w:t>
      </w:r>
      <w:r>
        <w:t>어쩌구</w:t>
      </w:r>
      <w:r>
        <w:t xml:space="preserve"> </w:t>
      </w:r>
      <w:r>
        <w:t>이거</w:t>
      </w:r>
      <w:r>
        <w:t xml:space="preserve"> </w:t>
      </w:r>
      <w:r>
        <w:t>괜찮아요</w:t>
      </w:r>
      <w:r>
        <w:t>!</w:t>
      </w:r>
    </w:p>
    <w:p w14:paraId="76F04C6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와</w:t>
      </w:r>
      <w:r>
        <w:t xml:space="preserve"> </w:t>
      </w:r>
      <w:r>
        <w:t>감사합니다</w:t>
      </w:r>
      <w:r>
        <w:t xml:space="preserve">! </w:t>
      </w:r>
      <w:r>
        <w:t>넷플</w:t>
      </w:r>
      <w:r>
        <w:t xml:space="preserve"> </w:t>
      </w:r>
      <w:r>
        <w:t>결제</w:t>
      </w:r>
      <w:r>
        <w:t xml:space="preserve"> </w:t>
      </w:r>
      <w:r>
        <w:t>다시</w:t>
      </w:r>
      <w:r>
        <w:t xml:space="preserve"> </w:t>
      </w:r>
      <w:r>
        <w:t>하면</w:t>
      </w:r>
      <w:r>
        <w:t xml:space="preserve"> </w:t>
      </w:r>
      <w:r>
        <w:t>볼</w:t>
      </w:r>
      <w:r>
        <w:t xml:space="preserve"> </w:t>
      </w:r>
      <w:r>
        <w:t>목록에</w:t>
      </w:r>
      <w:r>
        <w:t xml:space="preserve"> </w:t>
      </w:r>
      <w:r>
        <w:t>추가해둘게요</w:t>
      </w:r>
      <w:r>
        <w:t xml:space="preserve"> </w:t>
      </w:r>
      <w:r>
        <w:t>ㅎㅎ</w:t>
      </w:r>
    </w:p>
    <w:p w14:paraId="7BAFDE2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유튜브는</w:t>
      </w:r>
      <w:r>
        <w:t xml:space="preserve"> </w:t>
      </w:r>
      <w:r>
        <w:t>많이</w:t>
      </w:r>
      <w:r>
        <w:t xml:space="preserve"> </w:t>
      </w:r>
      <w:r>
        <w:t>보세요</w:t>
      </w:r>
      <w:r>
        <w:t>?</w:t>
      </w:r>
    </w:p>
    <w:p w14:paraId="24E9D2F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유튜브는</w:t>
      </w:r>
      <w:r>
        <w:t xml:space="preserve"> </w:t>
      </w:r>
      <w:r>
        <w:t>클립</w:t>
      </w:r>
      <w:r>
        <w:t xml:space="preserve"> </w:t>
      </w:r>
      <w:r>
        <w:t>영상</w:t>
      </w:r>
      <w:r>
        <w:t xml:space="preserve"> </w:t>
      </w:r>
      <w:r>
        <w:t>같은</w:t>
      </w:r>
      <w:r>
        <w:t xml:space="preserve"> </w:t>
      </w:r>
      <w:r>
        <w:t>거</w:t>
      </w:r>
      <w:r>
        <w:t xml:space="preserve"> </w:t>
      </w:r>
      <w:r>
        <w:t>봐요</w:t>
      </w:r>
      <w:r>
        <w:t xml:space="preserve"> </w:t>
      </w:r>
      <w:r>
        <w:t>ㅎㅎ</w:t>
      </w:r>
      <w:r>
        <w:t xml:space="preserve"> </w:t>
      </w:r>
      <w:r>
        <w:t>짧은걸로</w:t>
      </w:r>
      <w:r>
        <w:t xml:space="preserve">! </w:t>
      </w:r>
      <w:r>
        <w:t>ㅎㅎ</w:t>
      </w:r>
      <w:r>
        <w:t xml:space="preserve"> </w:t>
      </w:r>
      <w:r>
        <w:t>많이</w:t>
      </w:r>
      <w:r>
        <w:t xml:space="preserve"> </w:t>
      </w:r>
      <w:r>
        <w:t>보시나요</w:t>
      </w:r>
      <w:r>
        <w:t>,</w:t>
      </w:r>
    </w:p>
    <w:p w14:paraId="394DFC2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자주는</w:t>
      </w:r>
      <w:r>
        <w:t xml:space="preserve"> </w:t>
      </w:r>
      <w:r>
        <w:t>안보는데요</w:t>
      </w:r>
      <w:r>
        <w:t xml:space="preserve"> </w:t>
      </w:r>
      <w:r>
        <w:t>요즘</w:t>
      </w:r>
      <w:r>
        <w:t xml:space="preserve"> </w:t>
      </w:r>
      <w:r>
        <w:t>발명쓰레기걸</w:t>
      </w:r>
      <w:r>
        <w:t xml:space="preserve"> </w:t>
      </w:r>
      <w:r>
        <w:t>채널이</w:t>
      </w:r>
      <w:r>
        <w:t xml:space="preserve"> </w:t>
      </w:r>
      <w:r>
        <w:t>웃기더라고요ㅋㅋ</w:t>
      </w:r>
    </w:p>
    <w:p w14:paraId="7FCF627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그렇군요</w:t>
      </w:r>
      <w:r>
        <w:t xml:space="preserve">!! </w:t>
      </w:r>
      <w:r>
        <w:t>ㅎ</w:t>
      </w:r>
      <w:r>
        <w:t xml:space="preserve"> </w:t>
      </w:r>
      <w:r>
        <w:t>ㅎ</w:t>
      </w:r>
      <w:r>
        <w:t xml:space="preserve"> </w:t>
      </w:r>
      <w:r>
        <w:t>나중에</w:t>
      </w:r>
      <w:r>
        <w:t xml:space="preserve"> </w:t>
      </w:r>
      <w:r>
        <w:t>한</w:t>
      </w:r>
      <w:r>
        <w:t xml:space="preserve"> </w:t>
      </w:r>
      <w:r>
        <w:t>번</w:t>
      </w:r>
      <w:r>
        <w:t xml:space="preserve"> </w:t>
      </w:r>
      <w:r>
        <w:t>봐야겠어요</w:t>
      </w:r>
    </w:p>
    <w:p w14:paraId="5202856A" w14:textId="77777777" w:rsidR="003C7133" w:rsidRDefault="003C7133"/>
    <w:p w14:paraId="45C52746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반응</w:t>
      </w:r>
    </w:p>
    <w:p w14:paraId="37807442" w14:textId="77777777" w:rsidR="003C7133" w:rsidRDefault="003C7133"/>
    <w:p w14:paraId="55F8DAEC" w14:textId="77777777" w:rsidR="003C7133" w:rsidRDefault="00000000">
      <w:pPr>
        <w:ind w:left="360"/>
      </w:pPr>
      <w:r>
        <w:t>선지</w:t>
      </w:r>
      <w:r>
        <w:t>:</w:t>
      </w:r>
    </w:p>
    <w:p w14:paraId="46F36C7F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화자</w:t>
      </w:r>
      <w:r>
        <w:t>2</w:t>
      </w:r>
      <w:r>
        <w:t>의</w:t>
      </w:r>
      <w:r>
        <w:t xml:space="preserve"> </w:t>
      </w:r>
      <w:r>
        <w:t>드라마</w:t>
      </w:r>
      <w:r>
        <w:t xml:space="preserve"> 'D.P.' </w:t>
      </w:r>
      <w:r>
        <w:t>후기가</w:t>
      </w:r>
      <w:r>
        <w:t xml:space="preserve"> </w:t>
      </w:r>
      <w:r>
        <w:t>의외롭다</w:t>
      </w:r>
      <w:r>
        <w:t>.</w:t>
      </w:r>
    </w:p>
    <w:p w14:paraId="03961909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화자</w:t>
      </w:r>
      <w:r>
        <w:t>2</w:t>
      </w:r>
      <w:r>
        <w:t>의</w:t>
      </w:r>
      <w:r>
        <w:t xml:space="preserve"> </w:t>
      </w:r>
      <w:r>
        <w:t>드라마</w:t>
      </w:r>
      <w:r>
        <w:t xml:space="preserve"> 'D.P.' </w:t>
      </w:r>
      <w:r>
        <w:t>후기가</w:t>
      </w:r>
      <w:r>
        <w:t xml:space="preserve"> </w:t>
      </w:r>
      <w:r>
        <w:t>공감된다</w:t>
      </w:r>
      <w:r>
        <w:t>.</w:t>
      </w:r>
    </w:p>
    <w:p w14:paraId="304B1A07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화자</w:t>
      </w:r>
      <w:r>
        <w:t>2</w:t>
      </w:r>
      <w:r>
        <w:t>가</w:t>
      </w:r>
      <w:r>
        <w:t xml:space="preserve"> </w:t>
      </w:r>
      <w:r>
        <w:t>드라마</w:t>
      </w:r>
      <w:r>
        <w:t xml:space="preserve"> 'D.P.'</w:t>
      </w:r>
      <w:r>
        <w:t>를</w:t>
      </w:r>
      <w:r>
        <w:t xml:space="preserve"> </w:t>
      </w:r>
      <w:r>
        <w:t>보지</w:t>
      </w:r>
      <w:r>
        <w:t xml:space="preserve"> </w:t>
      </w:r>
      <w:r>
        <w:t>않은</w:t>
      </w:r>
      <w:r>
        <w:t xml:space="preserve"> </w:t>
      </w:r>
      <w:r>
        <w:t>것이</w:t>
      </w:r>
      <w:r>
        <w:t xml:space="preserve"> </w:t>
      </w:r>
      <w:r>
        <w:t>의외다</w:t>
      </w:r>
      <w:r>
        <w:t>.</w:t>
      </w:r>
    </w:p>
    <w:p w14:paraId="4C325B61" w14:textId="77777777" w:rsidR="003C7133" w:rsidRDefault="00000000">
      <w:pPr>
        <w:ind w:left="360"/>
      </w:pPr>
      <w:r>
        <w:t>정답</w:t>
      </w:r>
      <w:r>
        <w:t xml:space="preserve">: ① </w:t>
      </w:r>
      <w:r>
        <w:t>화자</w:t>
      </w:r>
      <w:r>
        <w:t>1</w:t>
      </w:r>
      <w:r>
        <w:t>은</w:t>
      </w:r>
      <w:r>
        <w:t xml:space="preserve"> </w:t>
      </w:r>
      <w:r>
        <w:t>화자</w:t>
      </w:r>
      <w:r>
        <w:t>2</w:t>
      </w:r>
      <w:r>
        <w:t>의</w:t>
      </w:r>
      <w:r>
        <w:t xml:space="preserve"> </w:t>
      </w:r>
      <w:r>
        <w:t>드라마</w:t>
      </w:r>
      <w:r>
        <w:t xml:space="preserve"> 'D.P.' </w:t>
      </w:r>
      <w:r>
        <w:t>후기가</w:t>
      </w:r>
      <w:r>
        <w:t xml:space="preserve"> </w:t>
      </w:r>
      <w:r>
        <w:t>의외롭다</w:t>
      </w:r>
      <w:r>
        <w:t>.</w:t>
      </w:r>
    </w:p>
    <w:p w14:paraId="42E8741A" w14:textId="77777777" w:rsidR="003C7133" w:rsidRDefault="00000000">
      <w:r>
        <w:lastRenderedPageBreak/>
        <w:br w:type="page"/>
      </w:r>
    </w:p>
    <w:p w14:paraId="6ABAD772" w14:textId="77777777" w:rsidR="003C7133" w:rsidRDefault="00000000">
      <w:pPr>
        <w:pStyle w:val="Heading1"/>
      </w:pPr>
      <w:r>
        <w:lastRenderedPageBreak/>
        <w:t>31.</w:t>
      </w:r>
    </w:p>
    <w:p w14:paraId="1CE80DA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요즘</w:t>
      </w:r>
      <w:r>
        <w:t xml:space="preserve"> </w:t>
      </w:r>
      <w:r>
        <w:t>보는</w:t>
      </w:r>
      <w:r>
        <w:t xml:space="preserve"> tv</w:t>
      </w:r>
      <w:r>
        <w:t>프로그램</w:t>
      </w:r>
      <w:r>
        <w:t xml:space="preserve"> </w:t>
      </w:r>
      <w:r>
        <w:t>있나요</w:t>
      </w:r>
      <w:r>
        <w:t>?</w:t>
      </w:r>
    </w:p>
    <w:p w14:paraId="0D5F8B7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집에</w:t>
      </w:r>
      <w:r>
        <w:t xml:space="preserve"> </w:t>
      </w:r>
      <w:r>
        <w:t>티비가</w:t>
      </w:r>
      <w:r>
        <w:t xml:space="preserve"> </w:t>
      </w:r>
      <w:r>
        <w:t>없어서</w:t>
      </w:r>
      <w:r>
        <w:t>..</w:t>
      </w:r>
      <w:r>
        <w:t>ㅎㅎ</w:t>
      </w:r>
      <w:r>
        <w:t xml:space="preserve"> </w:t>
      </w:r>
      <w:r>
        <w:t>근데</w:t>
      </w:r>
      <w:r>
        <w:t xml:space="preserve"> </w:t>
      </w:r>
      <w:r>
        <w:t>넷플릭스는</w:t>
      </w:r>
      <w:r>
        <w:t xml:space="preserve"> </w:t>
      </w:r>
      <w:r>
        <w:t>진짜</w:t>
      </w:r>
      <w:r>
        <w:t xml:space="preserve"> </w:t>
      </w:r>
      <w:r>
        <w:t>많이봐요</w:t>
      </w:r>
      <w:r>
        <w:t>!!</w:t>
      </w:r>
    </w:p>
    <w:p w14:paraId="257633F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전</w:t>
      </w:r>
      <w:r>
        <w:t xml:space="preserve"> </w:t>
      </w:r>
      <w:r>
        <w:t>넷플릭스</w:t>
      </w:r>
      <w:r>
        <w:t xml:space="preserve"> </w:t>
      </w:r>
      <w:r>
        <w:t>안봐서</w:t>
      </w:r>
      <w:r>
        <w:t xml:space="preserve"> </w:t>
      </w:r>
      <w:r>
        <w:t>끊었는데</w:t>
      </w:r>
      <w:r>
        <w:t xml:space="preserve">..! </w:t>
      </w:r>
      <w:r>
        <w:t>ㅎㅎ</w:t>
      </w:r>
      <w:r>
        <w:t xml:space="preserve"> </w:t>
      </w:r>
      <w:r>
        <w:t>요즘</w:t>
      </w:r>
      <w:r>
        <w:t xml:space="preserve"> </w:t>
      </w:r>
      <w:r>
        <w:t>뭐</w:t>
      </w:r>
      <w:r>
        <w:t xml:space="preserve"> </w:t>
      </w:r>
      <w:r>
        <w:t>보시나요</w:t>
      </w:r>
      <w:r>
        <w:t>?!</w:t>
      </w:r>
    </w:p>
    <w:p w14:paraId="42B54FF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</w:t>
      </w:r>
      <w:r>
        <w:t xml:space="preserve"> </w:t>
      </w:r>
      <w:r>
        <w:t>요즘</w:t>
      </w:r>
      <w:r>
        <w:t xml:space="preserve"> </w:t>
      </w:r>
      <w:r>
        <w:t>신규콘텐츠들</w:t>
      </w:r>
      <w:r>
        <w:t xml:space="preserve"> </w:t>
      </w:r>
      <w:r>
        <w:t>위주로</w:t>
      </w:r>
      <w:r>
        <w:t xml:space="preserve"> </w:t>
      </w:r>
      <w:r>
        <w:t>거의</w:t>
      </w:r>
      <w:r>
        <w:t xml:space="preserve"> </w:t>
      </w:r>
      <w:r>
        <w:t>맨날</w:t>
      </w:r>
      <w:r>
        <w:t xml:space="preserve"> </w:t>
      </w:r>
      <w:r>
        <w:t>영화하나씩봐요</w:t>
      </w:r>
    </w:p>
    <w:p w14:paraId="40CAB05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오늘은</w:t>
      </w:r>
      <w:r>
        <w:t xml:space="preserve"> dp</w:t>
      </w:r>
      <w:r>
        <w:t>봤어요</w:t>
      </w:r>
      <w:r>
        <w:t xml:space="preserve"> </w:t>
      </w:r>
      <w:r>
        <w:t>혹시</w:t>
      </w:r>
      <w:r>
        <w:t xml:space="preserve"> </w:t>
      </w:r>
      <w:r>
        <w:t>아세요</w:t>
      </w:r>
      <w:r>
        <w:t>?</w:t>
      </w:r>
    </w:p>
    <w:p w14:paraId="3ADCF1F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</w:t>
      </w:r>
      <w:r>
        <w:t xml:space="preserve"> </w:t>
      </w:r>
      <w:r>
        <w:t>안그래도</w:t>
      </w:r>
      <w:r>
        <w:t xml:space="preserve"> </w:t>
      </w:r>
      <w:r>
        <w:t>인기</w:t>
      </w:r>
      <w:r>
        <w:t xml:space="preserve"> </w:t>
      </w:r>
      <w:r>
        <w:t>많다고</w:t>
      </w:r>
      <w:r>
        <w:t xml:space="preserve"> </w:t>
      </w:r>
      <w:r>
        <w:t>하더라구요</w:t>
      </w:r>
      <w:r>
        <w:t xml:space="preserve">! </w:t>
      </w:r>
      <w:r>
        <w:t>재밌었나요</w:t>
      </w:r>
      <w:r>
        <w:t>?</w:t>
      </w:r>
    </w:p>
    <w:p w14:paraId="493B9F8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아직</w:t>
      </w:r>
      <w:r>
        <w:t xml:space="preserve"> </w:t>
      </w:r>
      <w:r>
        <w:t>마지막화를</w:t>
      </w:r>
      <w:r>
        <w:t xml:space="preserve"> </w:t>
      </w:r>
      <w:r>
        <w:t>안보긴</w:t>
      </w:r>
      <w:r>
        <w:t xml:space="preserve"> </w:t>
      </w:r>
      <w:r>
        <w:t>했는데</w:t>
      </w:r>
      <w:r>
        <w:t xml:space="preserve"> </w:t>
      </w:r>
      <w:r>
        <w:t>재밌다기보단</w:t>
      </w:r>
      <w:r>
        <w:t xml:space="preserve"> </w:t>
      </w:r>
      <w:r>
        <w:t>좀</w:t>
      </w:r>
      <w:r>
        <w:t xml:space="preserve"> </w:t>
      </w:r>
      <w:r>
        <w:t>보기가</w:t>
      </w:r>
      <w:r>
        <w:t xml:space="preserve"> </w:t>
      </w:r>
      <w:r>
        <w:t>힘들어요ㅋㅋ</w:t>
      </w:r>
      <w:r>
        <w:t xml:space="preserve"> </w:t>
      </w:r>
      <w:r>
        <w:t>소재가</w:t>
      </w:r>
      <w:r>
        <w:t xml:space="preserve"> </w:t>
      </w:r>
      <w:r>
        <w:t>군대</w:t>
      </w:r>
      <w:r>
        <w:t xml:space="preserve"> </w:t>
      </w:r>
      <w:r>
        <w:t>가혹행위라</w:t>
      </w:r>
      <w:r>
        <w:t>..</w:t>
      </w:r>
    </w:p>
    <w:p w14:paraId="0F64794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내일</w:t>
      </w:r>
      <w:r>
        <w:t xml:space="preserve"> </w:t>
      </w:r>
      <w:r>
        <w:t>막화보려구요</w:t>
      </w:r>
    </w:p>
    <w:p w14:paraId="1C8D743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헛ㅠㅠ</w:t>
      </w:r>
      <w:r>
        <w:t xml:space="preserve"> </w:t>
      </w:r>
      <w:r>
        <w:t>그렇군요ㅠㅠ</w:t>
      </w:r>
      <w:r>
        <w:t xml:space="preserve"> </w:t>
      </w:r>
      <w:r>
        <w:t>인기가</w:t>
      </w:r>
      <w:r>
        <w:t xml:space="preserve"> </w:t>
      </w:r>
      <w:r>
        <w:t>많은게</w:t>
      </w:r>
      <w:r>
        <w:t xml:space="preserve"> </w:t>
      </w:r>
      <w:r>
        <w:t>재밌어서인줄</w:t>
      </w:r>
      <w:r>
        <w:t xml:space="preserve"> </w:t>
      </w:r>
      <w:r>
        <w:t>알았더니</w:t>
      </w:r>
      <w:r>
        <w:t>...</w:t>
      </w:r>
    </w:p>
    <w:p w14:paraId="79AFDFC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그래두</w:t>
      </w:r>
      <w:r>
        <w:t xml:space="preserve"> </w:t>
      </w:r>
      <w:r>
        <w:t>주인공</w:t>
      </w:r>
      <w:r>
        <w:t xml:space="preserve"> </w:t>
      </w:r>
      <w:r>
        <w:t>남배우들</w:t>
      </w:r>
      <w:r>
        <w:t xml:space="preserve"> </w:t>
      </w:r>
      <w:r>
        <w:t>팬이면</w:t>
      </w:r>
      <w:r>
        <w:t xml:space="preserve"> </w:t>
      </w:r>
      <w:r>
        <w:t>볼만할것같아요</w:t>
      </w:r>
    </w:p>
    <w:p w14:paraId="6B29D7C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ㅎㅎ또</w:t>
      </w:r>
      <w:r>
        <w:t xml:space="preserve"> </w:t>
      </w:r>
      <w:r>
        <w:t>추천해주실거</w:t>
      </w:r>
      <w:r>
        <w:t xml:space="preserve"> </w:t>
      </w:r>
      <w:r>
        <w:t>있나요</w:t>
      </w:r>
      <w:r>
        <w:t>?!!</w:t>
      </w:r>
    </w:p>
    <w:p w14:paraId="3F479D0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혹시</w:t>
      </w:r>
      <w:r>
        <w:t xml:space="preserve"> </w:t>
      </w:r>
      <w:r>
        <w:t>액션</w:t>
      </w:r>
      <w:r>
        <w:t xml:space="preserve"> </w:t>
      </w:r>
      <w:r>
        <w:t>좋아하시면</w:t>
      </w:r>
      <w:r>
        <w:t xml:space="preserve"> </w:t>
      </w:r>
      <w:r>
        <w:t>이번에</w:t>
      </w:r>
      <w:r>
        <w:t xml:space="preserve"> </w:t>
      </w:r>
      <w:r>
        <w:t>새로</w:t>
      </w:r>
      <w:r>
        <w:t xml:space="preserve"> </w:t>
      </w:r>
      <w:r>
        <w:t>나온</w:t>
      </w:r>
      <w:r>
        <w:t xml:space="preserve"> SAS </w:t>
      </w:r>
      <w:r>
        <w:t>블랙스완</w:t>
      </w:r>
      <w:r>
        <w:t xml:space="preserve"> </w:t>
      </w:r>
      <w:r>
        <w:t>어쩌구</w:t>
      </w:r>
      <w:r>
        <w:t xml:space="preserve"> </w:t>
      </w:r>
      <w:r>
        <w:t>이거</w:t>
      </w:r>
      <w:r>
        <w:t xml:space="preserve"> </w:t>
      </w:r>
      <w:r>
        <w:t>괜찮아요</w:t>
      </w:r>
      <w:r>
        <w:t>!</w:t>
      </w:r>
    </w:p>
    <w:p w14:paraId="395FBDC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와</w:t>
      </w:r>
      <w:r>
        <w:t xml:space="preserve"> </w:t>
      </w:r>
      <w:r>
        <w:t>감사합니다</w:t>
      </w:r>
      <w:r>
        <w:t xml:space="preserve">! </w:t>
      </w:r>
      <w:r>
        <w:t>넷플</w:t>
      </w:r>
      <w:r>
        <w:t xml:space="preserve"> </w:t>
      </w:r>
      <w:r>
        <w:t>결제</w:t>
      </w:r>
      <w:r>
        <w:t xml:space="preserve"> </w:t>
      </w:r>
      <w:r>
        <w:t>다시</w:t>
      </w:r>
      <w:r>
        <w:t xml:space="preserve"> </w:t>
      </w:r>
      <w:r>
        <w:t>하면</w:t>
      </w:r>
      <w:r>
        <w:t xml:space="preserve"> </w:t>
      </w:r>
      <w:r>
        <w:t>볼</w:t>
      </w:r>
      <w:r>
        <w:t xml:space="preserve"> </w:t>
      </w:r>
      <w:r>
        <w:t>목록에</w:t>
      </w:r>
      <w:r>
        <w:t xml:space="preserve"> </w:t>
      </w:r>
      <w:r>
        <w:t>추가해둘게요</w:t>
      </w:r>
      <w:r>
        <w:t xml:space="preserve"> </w:t>
      </w:r>
      <w:r>
        <w:t>ㅎㅎ</w:t>
      </w:r>
    </w:p>
    <w:p w14:paraId="290069E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유튜브는</w:t>
      </w:r>
      <w:r>
        <w:t xml:space="preserve"> </w:t>
      </w:r>
      <w:r>
        <w:t>많이</w:t>
      </w:r>
      <w:r>
        <w:t xml:space="preserve"> </w:t>
      </w:r>
      <w:r>
        <w:t>보세요</w:t>
      </w:r>
      <w:r>
        <w:t>?</w:t>
      </w:r>
    </w:p>
    <w:p w14:paraId="0FEB073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유튜브는</w:t>
      </w:r>
      <w:r>
        <w:t xml:space="preserve"> </w:t>
      </w:r>
      <w:r>
        <w:t>클립</w:t>
      </w:r>
      <w:r>
        <w:t xml:space="preserve"> </w:t>
      </w:r>
      <w:r>
        <w:t>영상</w:t>
      </w:r>
      <w:r>
        <w:t xml:space="preserve"> </w:t>
      </w:r>
      <w:r>
        <w:t>같은</w:t>
      </w:r>
      <w:r>
        <w:t xml:space="preserve"> </w:t>
      </w:r>
      <w:r>
        <w:t>거</w:t>
      </w:r>
      <w:r>
        <w:t xml:space="preserve"> </w:t>
      </w:r>
      <w:r>
        <w:t>봐요</w:t>
      </w:r>
      <w:r>
        <w:t xml:space="preserve"> </w:t>
      </w:r>
      <w:r>
        <w:t>ㅎㅎ</w:t>
      </w:r>
      <w:r>
        <w:t xml:space="preserve"> </w:t>
      </w:r>
      <w:r>
        <w:t>짧은걸로</w:t>
      </w:r>
      <w:r>
        <w:t xml:space="preserve">! </w:t>
      </w:r>
      <w:r>
        <w:t>ㅎㅎ</w:t>
      </w:r>
      <w:r>
        <w:t xml:space="preserve"> </w:t>
      </w:r>
      <w:r>
        <w:t>많이</w:t>
      </w:r>
      <w:r>
        <w:t xml:space="preserve"> </w:t>
      </w:r>
      <w:r>
        <w:t>보시나요</w:t>
      </w:r>
      <w:r>
        <w:t>,</w:t>
      </w:r>
    </w:p>
    <w:p w14:paraId="4680124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자주는</w:t>
      </w:r>
      <w:r>
        <w:t xml:space="preserve"> </w:t>
      </w:r>
      <w:r>
        <w:t>안보는데요</w:t>
      </w:r>
      <w:r>
        <w:t xml:space="preserve"> </w:t>
      </w:r>
      <w:r>
        <w:t>요즘</w:t>
      </w:r>
      <w:r>
        <w:t xml:space="preserve"> </w:t>
      </w:r>
      <w:r>
        <w:t>발명쓰레기걸</w:t>
      </w:r>
      <w:r>
        <w:t xml:space="preserve"> </w:t>
      </w:r>
      <w:r>
        <w:t>채널이</w:t>
      </w:r>
      <w:r>
        <w:t xml:space="preserve"> </w:t>
      </w:r>
      <w:r>
        <w:t>웃기더라고요ㅋㅋ</w:t>
      </w:r>
    </w:p>
    <w:p w14:paraId="3A4A3D6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그렇군요</w:t>
      </w:r>
      <w:r>
        <w:t xml:space="preserve">!! </w:t>
      </w:r>
      <w:r>
        <w:t>ㅎ</w:t>
      </w:r>
      <w:r>
        <w:t xml:space="preserve"> </w:t>
      </w:r>
      <w:r>
        <w:t>ㅎ</w:t>
      </w:r>
      <w:r>
        <w:t xml:space="preserve"> </w:t>
      </w:r>
      <w:r>
        <w:t>나중에</w:t>
      </w:r>
      <w:r>
        <w:t xml:space="preserve"> </w:t>
      </w:r>
      <w:r>
        <w:t>한</w:t>
      </w:r>
      <w:r>
        <w:t xml:space="preserve"> </w:t>
      </w:r>
      <w:r>
        <w:t>번</w:t>
      </w:r>
      <w:r>
        <w:t xml:space="preserve"> </w:t>
      </w:r>
      <w:r>
        <w:t>봐야겠어요</w:t>
      </w:r>
    </w:p>
    <w:p w14:paraId="4D2386AB" w14:textId="77777777" w:rsidR="003C7133" w:rsidRDefault="003C7133"/>
    <w:p w14:paraId="66F22290" w14:textId="77777777" w:rsidR="003C7133" w:rsidRDefault="00000000">
      <w:pPr>
        <w:ind w:left="360"/>
      </w:pPr>
      <w:r>
        <w:t>카테고리</w:t>
      </w:r>
      <w:r>
        <w:t xml:space="preserve">: </w:t>
      </w:r>
      <w:r>
        <w:t>후행사건</w:t>
      </w:r>
    </w:p>
    <w:p w14:paraId="7224E359" w14:textId="77777777" w:rsidR="003C7133" w:rsidRDefault="003C7133"/>
    <w:p w14:paraId="0C32C2E6" w14:textId="77777777" w:rsidR="003C7133" w:rsidRDefault="00000000">
      <w:pPr>
        <w:ind w:left="360"/>
      </w:pPr>
      <w:r>
        <w:t>선지</w:t>
      </w:r>
      <w:r>
        <w:t>:</w:t>
      </w:r>
    </w:p>
    <w:p w14:paraId="126BA4E2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넷플릭스를</w:t>
      </w:r>
      <w:r>
        <w:t xml:space="preserve"> </w:t>
      </w:r>
      <w:r>
        <w:t>다시</w:t>
      </w:r>
      <w:r>
        <w:t xml:space="preserve"> </w:t>
      </w:r>
      <w:r>
        <w:t>구독해야</w:t>
      </w:r>
      <w:r>
        <w:t xml:space="preserve"> </w:t>
      </w:r>
      <w:r>
        <w:t>하나</w:t>
      </w:r>
      <w:r>
        <w:t xml:space="preserve"> </w:t>
      </w:r>
      <w:r>
        <w:t>고민할</w:t>
      </w:r>
      <w:r>
        <w:t xml:space="preserve"> </w:t>
      </w:r>
      <w:r>
        <w:t>것이다</w:t>
      </w:r>
      <w:r>
        <w:t>.</w:t>
      </w:r>
    </w:p>
    <w:p w14:paraId="46A135D6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넷플릭스</w:t>
      </w:r>
      <w:r>
        <w:t xml:space="preserve"> </w:t>
      </w:r>
      <w:r>
        <w:t>구독을</w:t>
      </w:r>
      <w:r>
        <w:t xml:space="preserve"> </w:t>
      </w:r>
      <w:r>
        <w:t>연장해야</w:t>
      </w:r>
      <w:r>
        <w:t xml:space="preserve"> </w:t>
      </w:r>
      <w:r>
        <w:t>하나</w:t>
      </w:r>
      <w:r>
        <w:t xml:space="preserve"> </w:t>
      </w:r>
      <w:r>
        <w:t>고민할</w:t>
      </w:r>
      <w:r>
        <w:t xml:space="preserve"> </w:t>
      </w:r>
      <w:r>
        <w:t>것이다</w:t>
      </w:r>
      <w:r>
        <w:t>.</w:t>
      </w:r>
    </w:p>
    <w:p w14:paraId="319B3460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넷플릭스를</w:t>
      </w:r>
      <w:r>
        <w:t xml:space="preserve"> </w:t>
      </w:r>
      <w:r>
        <w:t>구독</w:t>
      </w:r>
      <w:r>
        <w:t xml:space="preserve"> </w:t>
      </w:r>
      <w:r>
        <w:t>해제해야</w:t>
      </w:r>
      <w:r>
        <w:t xml:space="preserve"> </w:t>
      </w:r>
      <w:r>
        <w:t>하나</w:t>
      </w:r>
      <w:r>
        <w:t xml:space="preserve"> </w:t>
      </w:r>
      <w:r>
        <w:t>고민할</w:t>
      </w:r>
      <w:r>
        <w:t xml:space="preserve"> </w:t>
      </w:r>
      <w:r>
        <w:t>것이다</w:t>
      </w:r>
      <w:r>
        <w:t>.</w:t>
      </w:r>
    </w:p>
    <w:p w14:paraId="2A35145A" w14:textId="77777777" w:rsidR="003C7133" w:rsidRDefault="00000000">
      <w:pPr>
        <w:ind w:left="360"/>
      </w:pPr>
      <w:r>
        <w:t>정답</w:t>
      </w:r>
      <w:r>
        <w:t xml:space="preserve">: ① </w:t>
      </w:r>
      <w:r>
        <w:t>화자</w:t>
      </w:r>
      <w:r>
        <w:t>1</w:t>
      </w:r>
      <w:r>
        <w:t>은</w:t>
      </w:r>
      <w:r>
        <w:t xml:space="preserve"> </w:t>
      </w:r>
      <w:r>
        <w:t>넷플릭스를</w:t>
      </w:r>
      <w:r>
        <w:t xml:space="preserve"> </w:t>
      </w:r>
      <w:r>
        <w:t>다시</w:t>
      </w:r>
      <w:r>
        <w:t xml:space="preserve"> </w:t>
      </w:r>
      <w:r>
        <w:t>구독해야</w:t>
      </w:r>
      <w:r>
        <w:t xml:space="preserve"> </w:t>
      </w:r>
      <w:r>
        <w:t>하나</w:t>
      </w:r>
      <w:r>
        <w:t xml:space="preserve"> </w:t>
      </w:r>
      <w:r>
        <w:t>고민할</w:t>
      </w:r>
      <w:r>
        <w:t xml:space="preserve"> </w:t>
      </w:r>
      <w:r>
        <w:t>것이다</w:t>
      </w:r>
      <w:r>
        <w:t>.</w:t>
      </w:r>
    </w:p>
    <w:p w14:paraId="515A937E" w14:textId="77777777" w:rsidR="003C7133" w:rsidRDefault="00000000">
      <w:r>
        <w:lastRenderedPageBreak/>
        <w:br w:type="page"/>
      </w:r>
    </w:p>
    <w:p w14:paraId="1AD9179A" w14:textId="77777777" w:rsidR="003C7133" w:rsidRDefault="00000000">
      <w:pPr>
        <w:pStyle w:val="Heading1"/>
      </w:pPr>
      <w:r>
        <w:lastRenderedPageBreak/>
        <w:t>32.</w:t>
      </w:r>
    </w:p>
    <w:p w14:paraId="156B25B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안녕하세요</w:t>
      </w:r>
      <w:r>
        <w:t xml:space="preserve"> :) </w:t>
      </w:r>
      <w:r>
        <w:t>좋아하는</w:t>
      </w:r>
      <w:r>
        <w:t xml:space="preserve"> </w:t>
      </w:r>
      <w:r>
        <w:t>운동종목이</w:t>
      </w:r>
      <w:r>
        <w:t xml:space="preserve"> </w:t>
      </w:r>
      <w:r>
        <w:t>있나요</w:t>
      </w:r>
      <w:r>
        <w:t>?</w:t>
      </w:r>
    </w:p>
    <w:p w14:paraId="4A92D53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저는</w:t>
      </w:r>
      <w:r>
        <w:t xml:space="preserve"> </w:t>
      </w:r>
      <w:r>
        <w:t>최근에</w:t>
      </w:r>
      <w:r>
        <w:t xml:space="preserve"> </w:t>
      </w:r>
      <w:r>
        <w:t>수영</w:t>
      </w:r>
      <w:r>
        <w:t xml:space="preserve"> </w:t>
      </w:r>
      <w:r>
        <w:t>배워봤어요</w:t>
      </w:r>
      <w:r>
        <w:t xml:space="preserve">~! </w:t>
      </w:r>
      <w:r>
        <w:t>수영</w:t>
      </w:r>
      <w:r>
        <w:t xml:space="preserve"> </w:t>
      </w:r>
      <w:r>
        <w:t>좋아합니다</w:t>
      </w:r>
      <w:r>
        <w:t xml:space="preserve"> </w:t>
      </w:r>
      <w:r>
        <w:t>ㅎㅎ</w:t>
      </w:r>
    </w:p>
    <w:p w14:paraId="7E0A82D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수영</w:t>
      </w:r>
      <w:r>
        <w:t xml:space="preserve"> </w:t>
      </w:r>
      <w:r>
        <w:t>좋아하시나요</w:t>
      </w:r>
      <w:r>
        <w:t>~??</w:t>
      </w:r>
    </w:p>
    <w:p w14:paraId="744B10A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와</w:t>
      </w:r>
      <w:r>
        <w:t xml:space="preserve">!! </w:t>
      </w:r>
      <w:r>
        <w:t>저</w:t>
      </w:r>
      <w:r>
        <w:t xml:space="preserve"> </w:t>
      </w:r>
      <w:r>
        <w:t>수영</w:t>
      </w:r>
      <w:r>
        <w:t xml:space="preserve"> </w:t>
      </w:r>
      <w:r>
        <w:t>엄청</w:t>
      </w:r>
      <w:r>
        <w:t xml:space="preserve"> </w:t>
      </w:r>
      <w:r>
        <w:t>좋아해요</w:t>
      </w:r>
      <w:r>
        <w:t xml:space="preserve">!! </w:t>
      </w:r>
      <w:r>
        <w:t>새벽반으로</w:t>
      </w:r>
      <w:r>
        <w:t xml:space="preserve"> </w:t>
      </w:r>
      <w:r>
        <w:t>매일</w:t>
      </w:r>
      <w:r>
        <w:t xml:space="preserve"> </w:t>
      </w:r>
      <w:r>
        <w:t>다녔는데ㅠㅠ</w:t>
      </w:r>
      <w:r>
        <w:t xml:space="preserve"> </w:t>
      </w:r>
      <w:r>
        <w:t>지금은</w:t>
      </w:r>
      <w:r>
        <w:t xml:space="preserve"> </w:t>
      </w:r>
      <w:r>
        <w:t>못</w:t>
      </w:r>
      <w:r>
        <w:t xml:space="preserve"> </w:t>
      </w:r>
      <w:r>
        <w:t>가고</w:t>
      </w:r>
      <w:r>
        <w:t xml:space="preserve"> </w:t>
      </w:r>
      <w:r>
        <w:t>있어요ㅠㅠ</w:t>
      </w:r>
    </w:p>
    <w:p w14:paraId="7EC9E11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헐</w:t>
      </w:r>
      <w:r>
        <w:t xml:space="preserve"> </w:t>
      </w:r>
      <w:r>
        <w:t>새벽반</w:t>
      </w:r>
      <w:r>
        <w:t xml:space="preserve"> </w:t>
      </w:r>
      <w:r>
        <w:t>다니셨구나</w:t>
      </w:r>
      <w:r>
        <w:t xml:space="preserve"> </w:t>
      </w:r>
      <w:r>
        <w:t>진짜</w:t>
      </w:r>
      <w:r>
        <w:t xml:space="preserve"> </w:t>
      </w:r>
      <w:r>
        <w:t>대단해요</w:t>
      </w:r>
      <w:r>
        <w:t xml:space="preserve"> </w:t>
      </w:r>
      <w:r>
        <w:t>부지런하시다</w:t>
      </w:r>
      <w:r>
        <w:t>..</w:t>
      </w:r>
    </w:p>
    <w:p w14:paraId="21CDA2F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수영</w:t>
      </w:r>
      <w:r>
        <w:t xml:space="preserve"> </w:t>
      </w:r>
      <w:r>
        <w:t>다니신지</w:t>
      </w:r>
      <w:r>
        <w:t xml:space="preserve"> </w:t>
      </w:r>
      <w:r>
        <w:t>오래되신건가요</w:t>
      </w:r>
      <w:r>
        <w:t xml:space="preserve">?? </w:t>
      </w:r>
      <w:r>
        <w:t>저는</w:t>
      </w:r>
      <w:r>
        <w:t xml:space="preserve"> </w:t>
      </w:r>
      <w:r>
        <w:t>막</w:t>
      </w:r>
      <w:r>
        <w:t xml:space="preserve"> </w:t>
      </w:r>
      <w:r>
        <w:t>시작해서</w:t>
      </w:r>
      <w:r>
        <w:t xml:space="preserve"> 2</w:t>
      </w:r>
      <w:r>
        <w:t>달다니고</w:t>
      </w:r>
      <w:r>
        <w:t xml:space="preserve"> </w:t>
      </w:r>
      <w:r>
        <w:t>못가고</w:t>
      </w:r>
      <w:r>
        <w:t xml:space="preserve"> </w:t>
      </w:r>
      <w:r>
        <w:t>있어요ㅠ</w:t>
      </w:r>
    </w:p>
    <w:p w14:paraId="68F10B8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4</w:t>
      </w:r>
      <w:r>
        <w:t>년정도</w:t>
      </w:r>
      <w:r>
        <w:t xml:space="preserve"> </w:t>
      </w:r>
      <w:r>
        <w:t>다닌</w:t>
      </w:r>
      <w:r>
        <w:t xml:space="preserve"> </w:t>
      </w:r>
      <w:r>
        <w:t>것</w:t>
      </w:r>
      <w:r>
        <w:t xml:space="preserve"> </w:t>
      </w:r>
      <w:r>
        <w:t>같아요</w:t>
      </w:r>
      <w:r>
        <w:t>!</w:t>
      </w:r>
      <w:r>
        <w:br/>
      </w:r>
      <w:r>
        <w:t>원래</w:t>
      </w:r>
      <w:r>
        <w:t xml:space="preserve"> </w:t>
      </w:r>
      <w:r>
        <w:t>이렇게</w:t>
      </w:r>
      <w:r>
        <w:t xml:space="preserve"> </w:t>
      </w:r>
      <w:r>
        <w:t>길게</w:t>
      </w:r>
      <w:r>
        <w:t xml:space="preserve"> </w:t>
      </w:r>
      <w:r>
        <w:t>다닐</w:t>
      </w:r>
      <w:r>
        <w:t xml:space="preserve"> </w:t>
      </w:r>
      <w:r>
        <w:t>생각은</w:t>
      </w:r>
      <w:r>
        <w:t xml:space="preserve"> </w:t>
      </w:r>
      <w:r>
        <w:t>없었는데</w:t>
      </w:r>
      <w:r>
        <w:t xml:space="preserve"> </w:t>
      </w:r>
      <w:r>
        <w:t>수영을</w:t>
      </w:r>
      <w:r>
        <w:t xml:space="preserve"> </w:t>
      </w:r>
      <w:r>
        <w:t>다니다</w:t>
      </w:r>
      <w:r>
        <w:t xml:space="preserve"> </w:t>
      </w:r>
      <w:r>
        <w:t>안</w:t>
      </w:r>
      <w:r>
        <w:t xml:space="preserve"> </w:t>
      </w:r>
      <w:r>
        <w:t>다니니까</w:t>
      </w:r>
      <w:r>
        <w:t xml:space="preserve"> </w:t>
      </w:r>
      <w:r>
        <w:t>살이</w:t>
      </w:r>
      <w:r>
        <w:t xml:space="preserve"> </w:t>
      </w:r>
      <w:r>
        <w:t>엄청</w:t>
      </w:r>
      <w:r>
        <w:t xml:space="preserve"> </w:t>
      </w:r>
      <w:r>
        <w:t>쪄서</w:t>
      </w:r>
      <w:r>
        <w:t xml:space="preserve">... </w:t>
      </w:r>
      <w:r>
        <w:t>ㅎㅎ</w:t>
      </w:r>
      <w:r>
        <w:t xml:space="preserve"> </w:t>
      </w:r>
      <w:r>
        <w:t>다른</w:t>
      </w:r>
      <w:r>
        <w:t xml:space="preserve"> </w:t>
      </w:r>
      <w:r>
        <w:t>운동으로는</w:t>
      </w:r>
      <w:r>
        <w:t xml:space="preserve"> </w:t>
      </w:r>
      <w:r>
        <w:t>수영밥</w:t>
      </w:r>
      <w:r>
        <w:t xml:space="preserve"> </w:t>
      </w:r>
      <w:r>
        <w:t>살이</w:t>
      </w:r>
      <w:r>
        <w:t xml:space="preserve"> </w:t>
      </w:r>
      <w:r>
        <w:t>안</w:t>
      </w:r>
      <w:r>
        <w:t xml:space="preserve"> </w:t>
      </w:r>
      <w:r>
        <w:t>빠지더라고요ㅠㅠ</w:t>
      </w:r>
      <w:r>
        <w:br/>
      </w:r>
      <w:r>
        <w:t>두</w:t>
      </w:r>
      <w:r>
        <w:t xml:space="preserve"> </w:t>
      </w:r>
      <w:r>
        <w:t>달이면</w:t>
      </w:r>
      <w:r>
        <w:t xml:space="preserve"> </w:t>
      </w:r>
      <w:r>
        <w:t>영법</w:t>
      </w:r>
      <w:r>
        <w:t xml:space="preserve"> </w:t>
      </w:r>
      <w:r>
        <w:t>익히고</w:t>
      </w:r>
      <w:r>
        <w:t xml:space="preserve"> </w:t>
      </w:r>
      <w:r>
        <w:t>한참</w:t>
      </w:r>
      <w:r>
        <w:t xml:space="preserve"> </w:t>
      </w:r>
      <w:r>
        <w:t>재밌을</w:t>
      </w:r>
      <w:r>
        <w:t xml:space="preserve"> </w:t>
      </w:r>
      <w:r>
        <w:t>땐데</w:t>
      </w:r>
      <w:r>
        <w:t xml:space="preserve"> </w:t>
      </w:r>
      <w:r>
        <w:t>아쉽네요ㅠㅠ</w:t>
      </w:r>
    </w:p>
    <w:p w14:paraId="025456A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와</w:t>
      </w:r>
      <w:r>
        <w:t>... 4</w:t>
      </w:r>
      <w:r>
        <w:t>년</w:t>
      </w:r>
      <w:r>
        <w:t xml:space="preserve"> </w:t>
      </w:r>
      <w:r>
        <w:t>대단하시다</w:t>
      </w:r>
      <w:r>
        <w:t>!!</w:t>
      </w:r>
      <w:r>
        <w:br/>
      </w:r>
      <w:r>
        <w:t>수영이</w:t>
      </w:r>
      <w:r>
        <w:t xml:space="preserve"> </w:t>
      </w:r>
      <w:r>
        <w:t>진짜</w:t>
      </w:r>
      <w:r>
        <w:t xml:space="preserve"> </w:t>
      </w:r>
      <w:r>
        <w:t>체력소모가</w:t>
      </w:r>
      <w:r>
        <w:t xml:space="preserve"> </w:t>
      </w:r>
      <w:r>
        <w:t>큰</w:t>
      </w:r>
      <w:r>
        <w:t xml:space="preserve"> </w:t>
      </w:r>
      <w:r>
        <w:t>운동이죠ㅠ</w:t>
      </w:r>
    </w:p>
    <w:p w14:paraId="788CC38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맞아요</w:t>
      </w:r>
      <w:r>
        <w:t xml:space="preserve">!! </w:t>
      </w:r>
      <w:r>
        <w:t>이제</w:t>
      </w:r>
      <w:r>
        <w:t xml:space="preserve"> </w:t>
      </w:r>
      <w:r>
        <w:t>갓</w:t>
      </w:r>
      <w:r>
        <w:t xml:space="preserve"> </w:t>
      </w:r>
      <w:r>
        <w:t>킥판떼고</w:t>
      </w:r>
      <w:r>
        <w:t xml:space="preserve"> </w:t>
      </w:r>
      <w:r>
        <w:t>자유형</w:t>
      </w:r>
      <w:r>
        <w:t xml:space="preserve"> </w:t>
      </w:r>
      <w:r>
        <w:t>하고</w:t>
      </w:r>
      <w:r>
        <w:t xml:space="preserve"> </w:t>
      </w:r>
      <w:r>
        <w:t>슬</w:t>
      </w:r>
      <w:r>
        <w:t xml:space="preserve"> </w:t>
      </w:r>
      <w:r>
        <w:t>배영도</w:t>
      </w:r>
      <w:r>
        <w:t xml:space="preserve"> </w:t>
      </w:r>
      <w:r>
        <w:t>익히는</w:t>
      </w:r>
      <w:r>
        <w:t xml:space="preserve"> </w:t>
      </w:r>
      <w:r>
        <w:t>단계였는데ㅠㅠ</w:t>
      </w:r>
    </w:p>
    <w:p w14:paraId="4B368FE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코로나가</w:t>
      </w:r>
      <w:r>
        <w:t xml:space="preserve"> </w:t>
      </w:r>
      <w:r>
        <w:t>심해져서</w:t>
      </w:r>
      <w:r>
        <w:t xml:space="preserve"> </w:t>
      </w:r>
      <w:r>
        <w:t>흑흑</w:t>
      </w:r>
      <w:r>
        <w:t xml:space="preserve"> </w:t>
      </w:r>
      <w:r>
        <w:t>ㅠ</w:t>
      </w:r>
    </w:p>
    <w:p w14:paraId="073B6A9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나중에</w:t>
      </w:r>
      <w:r>
        <w:t xml:space="preserve"> </w:t>
      </w:r>
      <w:r>
        <w:t>코로나</w:t>
      </w:r>
      <w:r>
        <w:t xml:space="preserve"> </w:t>
      </w:r>
      <w:r>
        <w:t>잠잠해지고</w:t>
      </w:r>
      <w:r>
        <w:t xml:space="preserve"> </w:t>
      </w:r>
      <w:r>
        <w:t>스포츠</w:t>
      </w:r>
      <w:r>
        <w:t xml:space="preserve"> </w:t>
      </w:r>
      <w:r>
        <w:t>경기</w:t>
      </w:r>
      <w:r>
        <w:t xml:space="preserve"> </w:t>
      </w:r>
      <w:r>
        <w:t>직관</w:t>
      </w:r>
      <w:r>
        <w:t xml:space="preserve"> </w:t>
      </w:r>
      <w:r>
        <w:t>가능해지면</w:t>
      </w:r>
      <w:r>
        <w:t xml:space="preserve"> </w:t>
      </w:r>
      <w:r>
        <w:t>수영대회</w:t>
      </w:r>
      <w:r>
        <w:t xml:space="preserve"> </w:t>
      </w:r>
      <w:r>
        <w:t>같은거</w:t>
      </w:r>
      <w:r>
        <w:t xml:space="preserve"> </w:t>
      </w:r>
      <w:r>
        <w:t>직관하러</w:t>
      </w:r>
      <w:r>
        <w:t xml:space="preserve"> </w:t>
      </w:r>
      <w:r>
        <w:t>가보세요</w:t>
      </w:r>
      <w:r>
        <w:t>!</w:t>
      </w:r>
      <w:r>
        <w:br/>
      </w:r>
      <w:r>
        <w:t>확실히</w:t>
      </w:r>
      <w:r>
        <w:t xml:space="preserve"> </w:t>
      </w:r>
      <w:r>
        <w:t>선수들이라</w:t>
      </w:r>
      <w:r>
        <w:t xml:space="preserve"> </w:t>
      </w:r>
      <w:r>
        <w:t>물</w:t>
      </w:r>
      <w:r>
        <w:t xml:space="preserve"> </w:t>
      </w:r>
      <w:r>
        <w:t>가르는</w:t>
      </w:r>
      <w:r>
        <w:t xml:space="preserve"> </w:t>
      </w:r>
      <w:r>
        <w:t>소리가</w:t>
      </w:r>
      <w:r>
        <w:t xml:space="preserve"> </w:t>
      </w:r>
      <w:r>
        <w:t>다른데</w:t>
      </w:r>
      <w:r>
        <w:t xml:space="preserve"> </w:t>
      </w:r>
      <w:r>
        <w:t>듣고만</w:t>
      </w:r>
      <w:r>
        <w:t xml:space="preserve"> </w:t>
      </w:r>
      <w:r>
        <w:t>있어서</w:t>
      </w:r>
      <w:r>
        <w:t xml:space="preserve"> </w:t>
      </w:r>
      <w:r>
        <w:t>속</w:t>
      </w:r>
      <w:r>
        <w:t xml:space="preserve"> </w:t>
      </w:r>
      <w:r>
        <w:t>시원하고</w:t>
      </w:r>
      <w:r>
        <w:t xml:space="preserve"> </w:t>
      </w:r>
      <w:r>
        <w:t>너무</w:t>
      </w:r>
      <w:r>
        <w:t xml:space="preserve"> </w:t>
      </w:r>
      <w:r>
        <w:t>좋아요</w:t>
      </w:r>
      <w:r>
        <w:t>!</w:t>
      </w:r>
    </w:p>
    <w:p w14:paraId="0D75A66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우와</w:t>
      </w:r>
      <w:r>
        <w:t xml:space="preserve"> </w:t>
      </w:r>
      <w:r>
        <w:t>수영대회</w:t>
      </w:r>
      <w:r>
        <w:t xml:space="preserve"> </w:t>
      </w:r>
      <w:r>
        <w:t>직관이런건</w:t>
      </w:r>
      <w:r>
        <w:t xml:space="preserve"> </w:t>
      </w:r>
      <w:r>
        <w:t>생각도</w:t>
      </w:r>
      <w:r>
        <w:t xml:space="preserve"> </w:t>
      </w:r>
      <w:r>
        <w:t>안해봤는데</w:t>
      </w:r>
      <w:r>
        <w:t xml:space="preserve"> </w:t>
      </w:r>
      <w:r>
        <w:t>진짜</w:t>
      </w:r>
      <w:r>
        <w:t xml:space="preserve"> </w:t>
      </w:r>
      <w:r>
        <w:t>한번</w:t>
      </w:r>
      <w:r>
        <w:t xml:space="preserve"> </w:t>
      </w:r>
      <w:r>
        <w:t>가보고싶네요</w:t>
      </w:r>
      <w:r>
        <w:t>!!!</w:t>
      </w:r>
    </w:p>
    <w:p w14:paraId="757DC56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진짜</w:t>
      </w:r>
      <w:r>
        <w:t xml:space="preserve"> </w:t>
      </w:r>
      <w:r>
        <w:t>속이</w:t>
      </w:r>
      <w:r>
        <w:t xml:space="preserve"> </w:t>
      </w:r>
      <w:r>
        <w:t>뻥</w:t>
      </w:r>
      <w:r>
        <w:t xml:space="preserve"> </w:t>
      </w:r>
      <w:r>
        <w:t>뚫릴거</w:t>
      </w:r>
      <w:r>
        <w:t xml:space="preserve"> </w:t>
      </w:r>
      <w:r>
        <w:t>같아요</w:t>
      </w:r>
      <w:r>
        <w:t>!!</w:t>
      </w:r>
    </w:p>
    <w:p w14:paraId="750B40F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이번</w:t>
      </w:r>
      <w:r>
        <w:t xml:space="preserve"> </w:t>
      </w:r>
      <w:r>
        <w:t>올림픽에서도</w:t>
      </w:r>
      <w:r>
        <w:t xml:space="preserve"> </w:t>
      </w:r>
      <w:r>
        <w:t>수영하는거</w:t>
      </w:r>
      <w:r>
        <w:t xml:space="preserve"> </w:t>
      </w:r>
      <w:r>
        <w:t>봤는데</w:t>
      </w:r>
      <w:r>
        <w:t xml:space="preserve"> </w:t>
      </w:r>
      <w:r>
        <w:t>티비로</w:t>
      </w:r>
      <w:r>
        <w:t xml:space="preserve"> </w:t>
      </w:r>
      <w:r>
        <w:t>보는것만으로도</w:t>
      </w:r>
      <w:r>
        <w:t xml:space="preserve"> </w:t>
      </w:r>
      <w:r>
        <w:t>좋았는데</w:t>
      </w:r>
    </w:p>
    <w:p w14:paraId="4BC8D65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직관하면</w:t>
      </w:r>
      <w:r>
        <w:t xml:space="preserve"> </w:t>
      </w:r>
      <w:r>
        <w:t>얼마나</w:t>
      </w:r>
      <w:r>
        <w:t xml:space="preserve"> </w:t>
      </w:r>
      <w:r>
        <w:t>좋을까</w:t>
      </w:r>
      <w:r>
        <w:t xml:space="preserve"> </w:t>
      </w:r>
      <w:r>
        <w:t>정말</w:t>
      </w:r>
      <w:r>
        <w:t xml:space="preserve"> </w:t>
      </w:r>
      <w:r>
        <w:t>궁금하네요</w:t>
      </w:r>
      <w:r>
        <w:t>!</w:t>
      </w:r>
    </w:p>
    <w:p w14:paraId="72D3BCD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정말정말</w:t>
      </w:r>
      <w:r>
        <w:t xml:space="preserve"> </w:t>
      </w:r>
      <w:r>
        <w:t>추천합니다</w:t>
      </w:r>
      <w:r>
        <w:t>!</w:t>
      </w:r>
      <w:r>
        <w:br/>
      </w:r>
      <w:r>
        <w:t>아니</w:t>
      </w:r>
      <w:r>
        <w:t xml:space="preserve"> </w:t>
      </w:r>
      <w:r>
        <w:t>사람이</w:t>
      </w:r>
      <w:r>
        <w:t xml:space="preserve"> </w:t>
      </w:r>
      <w:r>
        <w:t>저런</w:t>
      </w:r>
      <w:r>
        <w:t xml:space="preserve"> </w:t>
      </w:r>
      <w:r>
        <w:t>소리를</w:t>
      </w:r>
      <w:r>
        <w:t xml:space="preserve"> </w:t>
      </w:r>
      <w:r>
        <w:t>내는데</w:t>
      </w:r>
      <w:r>
        <w:t xml:space="preserve"> </w:t>
      </w:r>
      <w:r>
        <w:t>고래들은</w:t>
      </w:r>
      <w:r>
        <w:t xml:space="preserve"> </w:t>
      </w:r>
      <w:r>
        <w:t>얼마나</w:t>
      </w:r>
      <w:r>
        <w:t xml:space="preserve"> </w:t>
      </w:r>
      <w:r>
        <w:t>시원시원하게</w:t>
      </w:r>
      <w:r>
        <w:t xml:space="preserve"> </w:t>
      </w:r>
      <w:r>
        <w:t>물살을</w:t>
      </w:r>
      <w:r>
        <w:t xml:space="preserve"> </w:t>
      </w:r>
      <w:r>
        <w:t>가를까싶어요</w:t>
      </w:r>
      <w:r>
        <w:t xml:space="preserve"> </w:t>
      </w:r>
      <w:r>
        <w:t>막</w:t>
      </w:r>
      <w:r>
        <w:t xml:space="preserve"> </w:t>
      </w:r>
      <w:r>
        <w:t>ㅋㅋㅋㅋ</w:t>
      </w:r>
      <w:r>
        <w:br/>
      </w:r>
      <w:r>
        <w:t>가끔</w:t>
      </w:r>
      <w:r>
        <w:t xml:space="preserve"> </w:t>
      </w:r>
      <w:r>
        <w:t>성인들이랑</w:t>
      </w:r>
      <w:r>
        <w:t xml:space="preserve"> </w:t>
      </w:r>
      <w:r>
        <w:t>애기들</w:t>
      </w:r>
      <w:r>
        <w:t xml:space="preserve"> </w:t>
      </w:r>
      <w:r>
        <w:t>대회를</w:t>
      </w:r>
      <w:r>
        <w:t xml:space="preserve"> </w:t>
      </w:r>
      <w:r>
        <w:t>같이</w:t>
      </w:r>
      <w:r>
        <w:t xml:space="preserve"> </w:t>
      </w:r>
      <w:r>
        <w:t>할</w:t>
      </w:r>
      <w:r>
        <w:t xml:space="preserve"> </w:t>
      </w:r>
      <w:r>
        <w:t>때가</w:t>
      </w:r>
      <w:r>
        <w:t xml:space="preserve"> </w:t>
      </w:r>
      <w:r>
        <w:t>있는데</w:t>
      </w:r>
      <w:r>
        <w:t xml:space="preserve"> </w:t>
      </w:r>
      <w:r>
        <w:t>애기들은</w:t>
      </w:r>
      <w:r>
        <w:t xml:space="preserve"> </w:t>
      </w:r>
      <w:r>
        <w:t>진짜</w:t>
      </w:r>
      <w:r>
        <w:t xml:space="preserve"> </w:t>
      </w:r>
      <w:r>
        <w:t>너무</w:t>
      </w:r>
      <w:r>
        <w:t xml:space="preserve">... </w:t>
      </w:r>
      <w:r>
        <w:t>너무</w:t>
      </w:r>
      <w:r>
        <w:t xml:space="preserve"> </w:t>
      </w:r>
      <w:r>
        <w:t>귀엽습니다</w:t>
      </w:r>
      <w:r>
        <w:t>..</w:t>
      </w:r>
    </w:p>
    <w:p w14:paraId="400174C1" w14:textId="77777777" w:rsidR="003C7133" w:rsidRDefault="00000000">
      <w:pPr>
        <w:spacing w:after="0"/>
        <w:ind w:left="360"/>
      </w:pPr>
      <w:r>
        <w:lastRenderedPageBreak/>
        <w:t>화자</w:t>
      </w:r>
      <w:r>
        <w:t xml:space="preserve">2: </w:t>
      </w:r>
      <w:r>
        <w:t>악</w:t>
      </w:r>
      <w:r>
        <w:t xml:space="preserve"> </w:t>
      </w:r>
      <w:r>
        <w:t>세상에</w:t>
      </w:r>
      <w:r>
        <w:t xml:space="preserve">!!!! </w:t>
      </w:r>
      <w:r>
        <w:t>정말</w:t>
      </w:r>
      <w:r>
        <w:t xml:space="preserve"> </w:t>
      </w:r>
      <w:r>
        <w:t>보러가야겠어요</w:t>
      </w:r>
      <w:r>
        <w:t>!!</w:t>
      </w:r>
      <w:r>
        <w:br/>
      </w:r>
      <w:r>
        <w:t>엌ㅋㅋㅋㅋㅋㅋ</w:t>
      </w:r>
      <w:r>
        <w:t xml:space="preserve"> </w:t>
      </w:r>
      <w:r>
        <w:t>애기들</w:t>
      </w:r>
      <w:r>
        <w:t xml:space="preserve"> </w:t>
      </w:r>
      <w:r>
        <w:t>애기들</w:t>
      </w:r>
      <w:r>
        <w:t xml:space="preserve"> </w:t>
      </w:r>
      <w:r>
        <w:t>진짜</w:t>
      </w:r>
      <w:r>
        <w:t xml:space="preserve"> </w:t>
      </w:r>
      <w:r>
        <w:t>잘하던데</w:t>
      </w:r>
      <w:r>
        <w:t xml:space="preserve"> </w:t>
      </w:r>
      <w:r>
        <w:t>쪼꼬만게ㅠㅠ</w:t>
      </w:r>
    </w:p>
    <w:p w14:paraId="12E8DD5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수영</w:t>
      </w:r>
      <w:r>
        <w:t xml:space="preserve"> </w:t>
      </w:r>
      <w:r>
        <w:t>경기</w:t>
      </w:r>
      <w:r>
        <w:t xml:space="preserve"> </w:t>
      </w:r>
      <w:r>
        <w:t>티켓</w:t>
      </w:r>
      <w:r>
        <w:t xml:space="preserve"> </w:t>
      </w:r>
      <w:r>
        <w:t>끊는건</w:t>
      </w:r>
      <w:r>
        <w:t xml:space="preserve"> </w:t>
      </w:r>
      <w:r>
        <w:t>쉽나요</w:t>
      </w:r>
      <w:r>
        <w:t xml:space="preserve">??! </w:t>
      </w:r>
      <w:r>
        <w:t>저</w:t>
      </w:r>
      <w:r>
        <w:t xml:space="preserve"> </w:t>
      </w:r>
      <w:r>
        <w:t>진짜</w:t>
      </w:r>
      <w:r>
        <w:t xml:space="preserve"> </w:t>
      </w:r>
      <w:r>
        <w:t>코로나</w:t>
      </w:r>
      <w:r>
        <w:t xml:space="preserve"> </w:t>
      </w:r>
      <w:r>
        <w:t>없어지면</w:t>
      </w:r>
      <w:r>
        <w:t xml:space="preserve"> </w:t>
      </w:r>
      <w:r>
        <w:t>보러가고싶은데</w:t>
      </w:r>
    </w:p>
    <w:p w14:paraId="0A811D0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수영은</w:t>
      </w:r>
      <w:r>
        <w:t xml:space="preserve"> </w:t>
      </w:r>
      <w:r>
        <w:t>꽤</w:t>
      </w:r>
      <w:r>
        <w:t xml:space="preserve"> </w:t>
      </w:r>
      <w:r>
        <w:t>쉬운</w:t>
      </w:r>
      <w:r>
        <w:t xml:space="preserve"> </w:t>
      </w:r>
      <w:r>
        <w:t>편인</w:t>
      </w:r>
      <w:r>
        <w:t xml:space="preserve"> </w:t>
      </w:r>
      <w:r>
        <w:t>것</w:t>
      </w:r>
      <w:r>
        <w:t xml:space="preserve"> </w:t>
      </w:r>
      <w:r>
        <w:t>같아요</w:t>
      </w:r>
      <w:r>
        <w:t>!</w:t>
      </w:r>
      <w:r>
        <w:br/>
      </w:r>
      <w:r>
        <w:t>일반부</w:t>
      </w:r>
      <w:r>
        <w:t xml:space="preserve"> </w:t>
      </w:r>
      <w:r>
        <w:t>수영대회는</w:t>
      </w:r>
      <w:r>
        <w:t xml:space="preserve"> </w:t>
      </w:r>
      <w:r>
        <w:t>무료입장인</w:t>
      </w:r>
      <w:r>
        <w:t xml:space="preserve"> </w:t>
      </w:r>
      <w:r>
        <w:t>곳도</w:t>
      </w:r>
      <w:r>
        <w:t xml:space="preserve"> </w:t>
      </w:r>
      <w:r>
        <w:t>많고</w:t>
      </w:r>
      <w:r>
        <w:t xml:space="preserve">, </w:t>
      </w:r>
      <w:r>
        <w:t>선수들</w:t>
      </w:r>
      <w:r>
        <w:t xml:space="preserve"> </w:t>
      </w:r>
      <w:r>
        <w:t>대회도</w:t>
      </w:r>
      <w:r>
        <w:t xml:space="preserve"> </w:t>
      </w:r>
      <w:r>
        <w:t>저는</w:t>
      </w:r>
      <w:r>
        <w:t xml:space="preserve"> </w:t>
      </w:r>
      <w:r>
        <w:t>티켓팅보다</w:t>
      </w:r>
      <w:r>
        <w:t xml:space="preserve"> </w:t>
      </w:r>
      <w:r>
        <w:t>그냥</w:t>
      </w:r>
      <w:r>
        <w:t xml:space="preserve"> </w:t>
      </w:r>
      <w:r>
        <w:t>입구에서</w:t>
      </w:r>
      <w:r>
        <w:t xml:space="preserve"> </w:t>
      </w:r>
      <w:r>
        <w:t>티켓</w:t>
      </w:r>
      <w:r>
        <w:t xml:space="preserve"> </w:t>
      </w:r>
      <w:r>
        <w:t>끊고</w:t>
      </w:r>
      <w:r>
        <w:t xml:space="preserve"> </w:t>
      </w:r>
      <w:r>
        <w:t>갔었던</w:t>
      </w:r>
      <w:r>
        <w:t xml:space="preserve"> </w:t>
      </w:r>
      <w:r>
        <w:t>것</w:t>
      </w:r>
      <w:r>
        <w:t xml:space="preserve"> </w:t>
      </w:r>
      <w:r>
        <w:t>같아요</w:t>
      </w:r>
      <w:r>
        <w:t xml:space="preserve"> </w:t>
      </w:r>
      <w:r>
        <w:t>ㅎㅎ</w:t>
      </w:r>
    </w:p>
    <w:p w14:paraId="1643E3D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오오</w:t>
      </w:r>
      <w:r>
        <w:t xml:space="preserve"> </w:t>
      </w:r>
      <w:r>
        <w:t>그렇구나</w:t>
      </w:r>
      <w:r>
        <w:t xml:space="preserve">! </w:t>
      </w:r>
      <w:r>
        <w:t>다행이네요</w:t>
      </w:r>
      <w:r>
        <w:t xml:space="preserve">! </w:t>
      </w:r>
      <w:r>
        <w:t>새로운</w:t>
      </w:r>
      <w:r>
        <w:t xml:space="preserve"> </w:t>
      </w:r>
      <w:r>
        <w:t>정보</w:t>
      </w:r>
      <w:r>
        <w:t xml:space="preserve"> </w:t>
      </w:r>
      <w:r>
        <w:t>알려주셔서</w:t>
      </w:r>
      <w:r>
        <w:t xml:space="preserve"> </w:t>
      </w:r>
      <w:r>
        <w:t>감사해요ㅠㅠ</w:t>
      </w:r>
    </w:p>
    <w:p w14:paraId="4587CB4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수영경기</w:t>
      </w:r>
      <w:r>
        <w:t xml:space="preserve"> </w:t>
      </w:r>
      <w:r>
        <w:t>말고</w:t>
      </w:r>
      <w:r>
        <w:t xml:space="preserve"> </w:t>
      </w:r>
      <w:r>
        <w:t>다른경기도</w:t>
      </w:r>
      <w:r>
        <w:t xml:space="preserve"> </w:t>
      </w:r>
      <w:r>
        <w:t>보신적</w:t>
      </w:r>
      <w:r>
        <w:t xml:space="preserve"> </w:t>
      </w:r>
      <w:r>
        <w:t>있으세요</w:t>
      </w:r>
      <w:r>
        <w:t xml:space="preserve">?? </w:t>
      </w:r>
      <w:r>
        <w:t>저는</w:t>
      </w:r>
      <w:r>
        <w:t xml:space="preserve"> </w:t>
      </w:r>
      <w:r>
        <w:t>최근에</w:t>
      </w:r>
      <w:r>
        <w:t xml:space="preserve"> </w:t>
      </w:r>
      <w:r>
        <w:t>배구경기</w:t>
      </w:r>
      <w:r>
        <w:t xml:space="preserve"> </w:t>
      </w:r>
      <w:r>
        <w:t>보러가고싶더라구요</w:t>
      </w:r>
      <w:r>
        <w:t>!!</w:t>
      </w:r>
    </w:p>
    <w:p w14:paraId="058F24E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세상에</w:t>
      </w:r>
      <w:r>
        <w:t xml:space="preserve">! </w:t>
      </w:r>
      <w:r>
        <w:t>저도</w:t>
      </w:r>
      <w:r>
        <w:t xml:space="preserve"> </w:t>
      </w:r>
      <w:r>
        <w:t>배구직관</w:t>
      </w:r>
      <w:r>
        <w:t xml:space="preserve"> </w:t>
      </w:r>
      <w:r>
        <w:t>할</w:t>
      </w:r>
      <w:r>
        <w:t xml:space="preserve"> </w:t>
      </w:r>
      <w:r>
        <w:t>날만을</w:t>
      </w:r>
      <w:r>
        <w:t xml:space="preserve"> </w:t>
      </w:r>
      <w:r>
        <w:t>손꼽아</w:t>
      </w:r>
      <w:r>
        <w:t xml:space="preserve"> </w:t>
      </w:r>
      <w:r>
        <w:t>기다리고</w:t>
      </w:r>
      <w:r>
        <w:t xml:space="preserve"> </w:t>
      </w:r>
      <w:r>
        <w:t>있어요ㅠㅠ</w:t>
      </w:r>
      <w:r>
        <w:br/>
      </w:r>
      <w:r>
        <w:t>도쿄올림픽</w:t>
      </w:r>
      <w:r>
        <w:t xml:space="preserve"> </w:t>
      </w:r>
      <w:r>
        <w:t>이후로</w:t>
      </w:r>
      <w:r>
        <w:t xml:space="preserve"> </w:t>
      </w:r>
      <w:r>
        <w:t>여자배구에</w:t>
      </w:r>
      <w:r>
        <w:t xml:space="preserve"> </w:t>
      </w:r>
      <w:r>
        <w:t>푹</w:t>
      </w:r>
      <w:r>
        <w:t xml:space="preserve"> </w:t>
      </w:r>
      <w:r>
        <w:t>빠져있답니다</w:t>
      </w:r>
      <w:r>
        <w:t>~</w:t>
      </w:r>
      <w:r>
        <w:br/>
      </w:r>
      <w:r>
        <w:t>배구는</w:t>
      </w:r>
      <w:r>
        <w:t xml:space="preserve"> </w:t>
      </w:r>
      <w:r>
        <w:t>피켓팅이라던데</w:t>
      </w:r>
      <w:r>
        <w:t xml:space="preserve"> </w:t>
      </w:r>
      <w:r>
        <w:t>조금</w:t>
      </w:r>
      <w:r>
        <w:t xml:space="preserve"> </w:t>
      </w:r>
      <w:r>
        <w:t>걱정되네요ㅠㅠ</w:t>
      </w:r>
    </w:p>
    <w:p w14:paraId="5F87D39D" w14:textId="77777777" w:rsidR="003C7133" w:rsidRDefault="003C7133"/>
    <w:p w14:paraId="78CE071F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원인</w:t>
      </w:r>
    </w:p>
    <w:p w14:paraId="12F42F58" w14:textId="77777777" w:rsidR="003C7133" w:rsidRDefault="003C7133"/>
    <w:p w14:paraId="3CC8F8D8" w14:textId="77777777" w:rsidR="003C7133" w:rsidRDefault="00000000">
      <w:pPr>
        <w:ind w:left="360"/>
      </w:pPr>
      <w:r>
        <w:t>선지</w:t>
      </w:r>
      <w:r>
        <w:t>:</w:t>
      </w:r>
    </w:p>
    <w:p w14:paraId="04FF40F4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이</w:t>
      </w:r>
      <w:r>
        <w:t xml:space="preserve"> </w:t>
      </w:r>
      <w:r>
        <w:t>수영</w:t>
      </w:r>
      <w:r>
        <w:t xml:space="preserve"> </w:t>
      </w:r>
      <w:r>
        <w:t>대회</w:t>
      </w:r>
      <w:r>
        <w:t xml:space="preserve"> </w:t>
      </w:r>
      <w:r>
        <w:t>직관은</w:t>
      </w:r>
      <w:r>
        <w:t xml:space="preserve"> </w:t>
      </w:r>
      <w:r>
        <w:t>썩</w:t>
      </w:r>
      <w:r>
        <w:t xml:space="preserve"> </w:t>
      </w:r>
      <w:r>
        <w:t>재미가</w:t>
      </w:r>
      <w:r>
        <w:t xml:space="preserve"> </w:t>
      </w:r>
      <w:r>
        <w:t>없다고</w:t>
      </w:r>
      <w:r>
        <w:t xml:space="preserve"> </w:t>
      </w:r>
      <w:r>
        <w:t>말했다</w:t>
      </w:r>
      <w:r>
        <w:t>.</w:t>
      </w:r>
    </w:p>
    <w:p w14:paraId="4F6B72E2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이</w:t>
      </w:r>
      <w:r>
        <w:t xml:space="preserve"> </w:t>
      </w:r>
      <w:r>
        <w:t>수영</w:t>
      </w:r>
      <w:r>
        <w:t xml:space="preserve"> </w:t>
      </w:r>
      <w:r>
        <w:t>대회</w:t>
      </w:r>
      <w:r>
        <w:t xml:space="preserve"> </w:t>
      </w:r>
      <w:r>
        <w:t>직관이</w:t>
      </w:r>
      <w:r>
        <w:t xml:space="preserve"> </w:t>
      </w:r>
      <w:r>
        <w:t>좋은</w:t>
      </w:r>
      <w:r>
        <w:t xml:space="preserve"> </w:t>
      </w:r>
      <w:r>
        <w:t>경험이라고</w:t>
      </w:r>
      <w:r>
        <w:t xml:space="preserve"> </w:t>
      </w:r>
      <w:r>
        <w:t>말했다</w:t>
      </w:r>
      <w:r>
        <w:t>.</w:t>
      </w:r>
    </w:p>
    <w:p w14:paraId="68232250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도</w:t>
      </w:r>
      <w:r>
        <w:t xml:space="preserve"> </w:t>
      </w:r>
      <w:r>
        <w:t>수영</w:t>
      </w:r>
      <w:r>
        <w:t xml:space="preserve"> </w:t>
      </w:r>
      <w:r>
        <w:t>대회</w:t>
      </w:r>
      <w:r>
        <w:t xml:space="preserve"> </w:t>
      </w:r>
      <w:r>
        <w:t>직관을</w:t>
      </w:r>
      <w:r>
        <w:t xml:space="preserve"> </w:t>
      </w:r>
      <w:r>
        <w:t>해본</w:t>
      </w:r>
      <w:r>
        <w:t xml:space="preserve"> </w:t>
      </w:r>
      <w:r>
        <w:t>적이</w:t>
      </w:r>
      <w:r>
        <w:t xml:space="preserve"> </w:t>
      </w:r>
      <w:r>
        <w:t>없다고</w:t>
      </w:r>
      <w:r>
        <w:t xml:space="preserve"> </w:t>
      </w:r>
      <w:r>
        <w:t>했다</w:t>
      </w:r>
      <w:r>
        <w:t>.</w:t>
      </w:r>
    </w:p>
    <w:p w14:paraId="26E84B94" w14:textId="77777777" w:rsidR="003C7133" w:rsidRDefault="00000000">
      <w:pPr>
        <w:ind w:left="360"/>
      </w:pPr>
      <w:r>
        <w:t>정답</w:t>
      </w:r>
      <w:r>
        <w:t xml:space="preserve">: ② </w:t>
      </w:r>
      <w:r>
        <w:t>화자</w:t>
      </w:r>
      <w:r>
        <w:t>1</w:t>
      </w:r>
      <w:r>
        <w:t>이</w:t>
      </w:r>
      <w:r>
        <w:t xml:space="preserve"> </w:t>
      </w:r>
      <w:r>
        <w:t>수영</w:t>
      </w:r>
      <w:r>
        <w:t xml:space="preserve"> </w:t>
      </w:r>
      <w:r>
        <w:t>대회</w:t>
      </w:r>
      <w:r>
        <w:t xml:space="preserve"> </w:t>
      </w:r>
      <w:r>
        <w:t>직관이</w:t>
      </w:r>
      <w:r>
        <w:t xml:space="preserve"> </w:t>
      </w:r>
      <w:r>
        <w:t>좋은</w:t>
      </w:r>
      <w:r>
        <w:t xml:space="preserve"> </w:t>
      </w:r>
      <w:r>
        <w:t>경험이라고</w:t>
      </w:r>
      <w:r>
        <w:t xml:space="preserve"> </w:t>
      </w:r>
      <w:r>
        <w:t>말했다</w:t>
      </w:r>
      <w:r>
        <w:t>.</w:t>
      </w:r>
    </w:p>
    <w:p w14:paraId="38A8318D" w14:textId="77777777" w:rsidR="003C7133" w:rsidRDefault="00000000">
      <w:r>
        <w:br w:type="page"/>
      </w:r>
    </w:p>
    <w:p w14:paraId="2781BE53" w14:textId="77777777" w:rsidR="003C7133" w:rsidRDefault="00000000">
      <w:pPr>
        <w:pStyle w:val="Heading1"/>
      </w:pPr>
      <w:r>
        <w:lastRenderedPageBreak/>
        <w:t>33.</w:t>
      </w:r>
    </w:p>
    <w:p w14:paraId="376F304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안녕하세요</w:t>
      </w:r>
      <w:r>
        <w:t xml:space="preserve"> :) </w:t>
      </w:r>
      <w:r>
        <w:t>좋아하는</w:t>
      </w:r>
      <w:r>
        <w:t xml:space="preserve"> </w:t>
      </w:r>
      <w:r>
        <w:t>운동종목이</w:t>
      </w:r>
      <w:r>
        <w:t xml:space="preserve"> </w:t>
      </w:r>
      <w:r>
        <w:t>있나요</w:t>
      </w:r>
      <w:r>
        <w:t>?</w:t>
      </w:r>
    </w:p>
    <w:p w14:paraId="3F9CABA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저는</w:t>
      </w:r>
      <w:r>
        <w:t xml:space="preserve"> </w:t>
      </w:r>
      <w:r>
        <w:t>최근에</w:t>
      </w:r>
      <w:r>
        <w:t xml:space="preserve"> </w:t>
      </w:r>
      <w:r>
        <w:t>수영</w:t>
      </w:r>
      <w:r>
        <w:t xml:space="preserve"> </w:t>
      </w:r>
      <w:r>
        <w:t>배워봤어요</w:t>
      </w:r>
      <w:r>
        <w:t xml:space="preserve">~! </w:t>
      </w:r>
      <w:r>
        <w:t>수영</w:t>
      </w:r>
      <w:r>
        <w:t xml:space="preserve"> </w:t>
      </w:r>
      <w:r>
        <w:t>좋아합니다</w:t>
      </w:r>
      <w:r>
        <w:t xml:space="preserve"> </w:t>
      </w:r>
      <w:r>
        <w:t>ㅎㅎ</w:t>
      </w:r>
    </w:p>
    <w:p w14:paraId="7871E98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수영</w:t>
      </w:r>
      <w:r>
        <w:t xml:space="preserve"> </w:t>
      </w:r>
      <w:r>
        <w:t>좋아하시나요</w:t>
      </w:r>
      <w:r>
        <w:t>~??</w:t>
      </w:r>
    </w:p>
    <w:p w14:paraId="4519B5C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와</w:t>
      </w:r>
      <w:r>
        <w:t xml:space="preserve">!! </w:t>
      </w:r>
      <w:r>
        <w:t>저</w:t>
      </w:r>
      <w:r>
        <w:t xml:space="preserve"> </w:t>
      </w:r>
      <w:r>
        <w:t>수영</w:t>
      </w:r>
      <w:r>
        <w:t xml:space="preserve"> </w:t>
      </w:r>
      <w:r>
        <w:t>엄청</w:t>
      </w:r>
      <w:r>
        <w:t xml:space="preserve"> </w:t>
      </w:r>
      <w:r>
        <w:t>좋아해요</w:t>
      </w:r>
      <w:r>
        <w:t xml:space="preserve">!! </w:t>
      </w:r>
      <w:r>
        <w:t>새벽반으로</w:t>
      </w:r>
      <w:r>
        <w:t xml:space="preserve"> </w:t>
      </w:r>
      <w:r>
        <w:t>매일</w:t>
      </w:r>
      <w:r>
        <w:t xml:space="preserve"> </w:t>
      </w:r>
      <w:r>
        <w:t>다녔는데ㅠㅠ</w:t>
      </w:r>
      <w:r>
        <w:t xml:space="preserve"> </w:t>
      </w:r>
      <w:r>
        <w:t>지금은</w:t>
      </w:r>
      <w:r>
        <w:t xml:space="preserve"> </w:t>
      </w:r>
      <w:r>
        <w:t>못</w:t>
      </w:r>
      <w:r>
        <w:t xml:space="preserve"> </w:t>
      </w:r>
      <w:r>
        <w:t>가고</w:t>
      </w:r>
      <w:r>
        <w:t xml:space="preserve"> </w:t>
      </w:r>
      <w:r>
        <w:t>있어요ㅠㅠ</w:t>
      </w:r>
    </w:p>
    <w:p w14:paraId="065FF20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헐</w:t>
      </w:r>
      <w:r>
        <w:t xml:space="preserve"> </w:t>
      </w:r>
      <w:r>
        <w:t>새벽반</w:t>
      </w:r>
      <w:r>
        <w:t xml:space="preserve"> </w:t>
      </w:r>
      <w:r>
        <w:t>다니셨구나</w:t>
      </w:r>
      <w:r>
        <w:t xml:space="preserve"> </w:t>
      </w:r>
      <w:r>
        <w:t>진짜</w:t>
      </w:r>
      <w:r>
        <w:t xml:space="preserve"> </w:t>
      </w:r>
      <w:r>
        <w:t>대단해요</w:t>
      </w:r>
      <w:r>
        <w:t xml:space="preserve"> </w:t>
      </w:r>
      <w:r>
        <w:t>부지런하시다</w:t>
      </w:r>
      <w:r>
        <w:t>..</w:t>
      </w:r>
    </w:p>
    <w:p w14:paraId="29D5DD9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수영</w:t>
      </w:r>
      <w:r>
        <w:t xml:space="preserve"> </w:t>
      </w:r>
      <w:r>
        <w:t>다니신지</w:t>
      </w:r>
      <w:r>
        <w:t xml:space="preserve"> </w:t>
      </w:r>
      <w:r>
        <w:t>오래되신건가요</w:t>
      </w:r>
      <w:r>
        <w:t xml:space="preserve">?? </w:t>
      </w:r>
      <w:r>
        <w:t>저는</w:t>
      </w:r>
      <w:r>
        <w:t xml:space="preserve"> </w:t>
      </w:r>
      <w:r>
        <w:t>막</w:t>
      </w:r>
      <w:r>
        <w:t xml:space="preserve"> </w:t>
      </w:r>
      <w:r>
        <w:t>시작해서</w:t>
      </w:r>
      <w:r>
        <w:t xml:space="preserve"> 2</w:t>
      </w:r>
      <w:r>
        <w:t>달다니고</w:t>
      </w:r>
      <w:r>
        <w:t xml:space="preserve"> </w:t>
      </w:r>
      <w:r>
        <w:t>못가고</w:t>
      </w:r>
      <w:r>
        <w:t xml:space="preserve"> </w:t>
      </w:r>
      <w:r>
        <w:t>있어요ㅠ</w:t>
      </w:r>
    </w:p>
    <w:p w14:paraId="0CA3209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4</w:t>
      </w:r>
      <w:r>
        <w:t>년정도</w:t>
      </w:r>
      <w:r>
        <w:t xml:space="preserve"> </w:t>
      </w:r>
      <w:r>
        <w:t>다닌</w:t>
      </w:r>
      <w:r>
        <w:t xml:space="preserve"> </w:t>
      </w:r>
      <w:r>
        <w:t>것</w:t>
      </w:r>
      <w:r>
        <w:t xml:space="preserve"> </w:t>
      </w:r>
      <w:r>
        <w:t>같아요</w:t>
      </w:r>
      <w:r>
        <w:t>!</w:t>
      </w:r>
      <w:r>
        <w:br/>
      </w:r>
      <w:r>
        <w:t>원래</w:t>
      </w:r>
      <w:r>
        <w:t xml:space="preserve"> </w:t>
      </w:r>
      <w:r>
        <w:t>이렇게</w:t>
      </w:r>
      <w:r>
        <w:t xml:space="preserve"> </w:t>
      </w:r>
      <w:r>
        <w:t>길게</w:t>
      </w:r>
      <w:r>
        <w:t xml:space="preserve"> </w:t>
      </w:r>
      <w:r>
        <w:t>다닐</w:t>
      </w:r>
      <w:r>
        <w:t xml:space="preserve"> </w:t>
      </w:r>
      <w:r>
        <w:t>생각은</w:t>
      </w:r>
      <w:r>
        <w:t xml:space="preserve"> </w:t>
      </w:r>
      <w:r>
        <w:t>없었는데</w:t>
      </w:r>
      <w:r>
        <w:t xml:space="preserve"> </w:t>
      </w:r>
      <w:r>
        <w:t>수영을</w:t>
      </w:r>
      <w:r>
        <w:t xml:space="preserve"> </w:t>
      </w:r>
      <w:r>
        <w:t>다니다</w:t>
      </w:r>
      <w:r>
        <w:t xml:space="preserve"> </w:t>
      </w:r>
      <w:r>
        <w:t>안</w:t>
      </w:r>
      <w:r>
        <w:t xml:space="preserve"> </w:t>
      </w:r>
      <w:r>
        <w:t>다니니까</w:t>
      </w:r>
      <w:r>
        <w:t xml:space="preserve"> </w:t>
      </w:r>
      <w:r>
        <w:t>살이</w:t>
      </w:r>
      <w:r>
        <w:t xml:space="preserve"> </w:t>
      </w:r>
      <w:r>
        <w:t>엄청</w:t>
      </w:r>
      <w:r>
        <w:t xml:space="preserve"> </w:t>
      </w:r>
      <w:r>
        <w:t>쪄서</w:t>
      </w:r>
      <w:r>
        <w:t xml:space="preserve">... </w:t>
      </w:r>
      <w:r>
        <w:t>ㅎㅎ</w:t>
      </w:r>
      <w:r>
        <w:t xml:space="preserve"> </w:t>
      </w:r>
      <w:r>
        <w:t>다른</w:t>
      </w:r>
      <w:r>
        <w:t xml:space="preserve"> </w:t>
      </w:r>
      <w:r>
        <w:t>운동으로는</w:t>
      </w:r>
      <w:r>
        <w:t xml:space="preserve"> </w:t>
      </w:r>
      <w:r>
        <w:t>수영밥</w:t>
      </w:r>
      <w:r>
        <w:t xml:space="preserve"> </w:t>
      </w:r>
      <w:r>
        <w:t>살이</w:t>
      </w:r>
      <w:r>
        <w:t xml:space="preserve"> </w:t>
      </w:r>
      <w:r>
        <w:t>안</w:t>
      </w:r>
      <w:r>
        <w:t xml:space="preserve"> </w:t>
      </w:r>
      <w:r>
        <w:t>빠지더라고요ㅠㅠ</w:t>
      </w:r>
      <w:r>
        <w:br/>
      </w:r>
      <w:r>
        <w:t>두</w:t>
      </w:r>
      <w:r>
        <w:t xml:space="preserve"> </w:t>
      </w:r>
      <w:r>
        <w:t>달이면</w:t>
      </w:r>
      <w:r>
        <w:t xml:space="preserve"> </w:t>
      </w:r>
      <w:r>
        <w:t>영법</w:t>
      </w:r>
      <w:r>
        <w:t xml:space="preserve"> </w:t>
      </w:r>
      <w:r>
        <w:t>익히고</w:t>
      </w:r>
      <w:r>
        <w:t xml:space="preserve"> </w:t>
      </w:r>
      <w:r>
        <w:t>한참</w:t>
      </w:r>
      <w:r>
        <w:t xml:space="preserve"> </w:t>
      </w:r>
      <w:r>
        <w:t>재밌을</w:t>
      </w:r>
      <w:r>
        <w:t xml:space="preserve"> </w:t>
      </w:r>
      <w:r>
        <w:t>땐데</w:t>
      </w:r>
      <w:r>
        <w:t xml:space="preserve"> </w:t>
      </w:r>
      <w:r>
        <w:t>아쉽네요ㅠㅠ</w:t>
      </w:r>
    </w:p>
    <w:p w14:paraId="6926B4F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와</w:t>
      </w:r>
      <w:r>
        <w:t>... 4</w:t>
      </w:r>
      <w:r>
        <w:t>년</w:t>
      </w:r>
      <w:r>
        <w:t xml:space="preserve"> </w:t>
      </w:r>
      <w:r>
        <w:t>대단하시다</w:t>
      </w:r>
      <w:r>
        <w:t>!!</w:t>
      </w:r>
      <w:r>
        <w:br/>
      </w:r>
      <w:r>
        <w:t>수영이</w:t>
      </w:r>
      <w:r>
        <w:t xml:space="preserve"> </w:t>
      </w:r>
      <w:r>
        <w:t>진짜</w:t>
      </w:r>
      <w:r>
        <w:t xml:space="preserve"> </w:t>
      </w:r>
      <w:r>
        <w:t>체력소모가</w:t>
      </w:r>
      <w:r>
        <w:t xml:space="preserve"> </w:t>
      </w:r>
      <w:r>
        <w:t>큰</w:t>
      </w:r>
      <w:r>
        <w:t xml:space="preserve"> </w:t>
      </w:r>
      <w:r>
        <w:t>운동이죠ㅠ</w:t>
      </w:r>
    </w:p>
    <w:p w14:paraId="0CF9860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맞아요</w:t>
      </w:r>
      <w:r>
        <w:t xml:space="preserve">!! </w:t>
      </w:r>
      <w:r>
        <w:t>이제</w:t>
      </w:r>
      <w:r>
        <w:t xml:space="preserve"> </w:t>
      </w:r>
      <w:r>
        <w:t>갓</w:t>
      </w:r>
      <w:r>
        <w:t xml:space="preserve"> </w:t>
      </w:r>
      <w:r>
        <w:t>킥판떼고</w:t>
      </w:r>
      <w:r>
        <w:t xml:space="preserve"> </w:t>
      </w:r>
      <w:r>
        <w:t>자유형</w:t>
      </w:r>
      <w:r>
        <w:t xml:space="preserve"> </w:t>
      </w:r>
      <w:r>
        <w:t>하고</w:t>
      </w:r>
      <w:r>
        <w:t xml:space="preserve"> </w:t>
      </w:r>
      <w:r>
        <w:t>슬</w:t>
      </w:r>
      <w:r>
        <w:t xml:space="preserve"> </w:t>
      </w:r>
      <w:r>
        <w:t>배영도</w:t>
      </w:r>
      <w:r>
        <w:t xml:space="preserve"> </w:t>
      </w:r>
      <w:r>
        <w:t>익히는</w:t>
      </w:r>
      <w:r>
        <w:t xml:space="preserve"> </w:t>
      </w:r>
      <w:r>
        <w:t>단계였는데ㅠㅠ</w:t>
      </w:r>
    </w:p>
    <w:p w14:paraId="5B98998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코로나가</w:t>
      </w:r>
      <w:r>
        <w:t xml:space="preserve"> </w:t>
      </w:r>
      <w:r>
        <w:t>심해져서</w:t>
      </w:r>
      <w:r>
        <w:t xml:space="preserve"> </w:t>
      </w:r>
      <w:r>
        <w:t>흑흑</w:t>
      </w:r>
      <w:r>
        <w:t xml:space="preserve"> </w:t>
      </w:r>
      <w:r>
        <w:t>ㅠ</w:t>
      </w:r>
    </w:p>
    <w:p w14:paraId="0845E29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나중에</w:t>
      </w:r>
      <w:r>
        <w:t xml:space="preserve"> </w:t>
      </w:r>
      <w:r>
        <w:t>코로나</w:t>
      </w:r>
      <w:r>
        <w:t xml:space="preserve"> </w:t>
      </w:r>
      <w:r>
        <w:t>잠잠해지고</w:t>
      </w:r>
      <w:r>
        <w:t xml:space="preserve"> </w:t>
      </w:r>
      <w:r>
        <w:t>스포츠</w:t>
      </w:r>
      <w:r>
        <w:t xml:space="preserve"> </w:t>
      </w:r>
      <w:r>
        <w:t>경기</w:t>
      </w:r>
      <w:r>
        <w:t xml:space="preserve"> </w:t>
      </w:r>
      <w:r>
        <w:t>직관</w:t>
      </w:r>
      <w:r>
        <w:t xml:space="preserve"> </w:t>
      </w:r>
      <w:r>
        <w:t>가능해지면</w:t>
      </w:r>
      <w:r>
        <w:t xml:space="preserve"> </w:t>
      </w:r>
      <w:r>
        <w:t>수영대회</w:t>
      </w:r>
      <w:r>
        <w:t xml:space="preserve"> </w:t>
      </w:r>
      <w:r>
        <w:t>같은거</w:t>
      </w:r>
      <w:r>
        <w:t xml:space="preserve"> </w:t>
      </w:r>
      <w:r>
        <w:t>직관하러</w:t>
      </w:r>
      <w:r>
        <w:t xml:space="preserve"> </w:t>
      </w:r>
      <w:r>
        <w:t>가보세요</w:t>
      </w:r>
      <w:r>
        <w:t>!</w:t>
      </w:r>
      <w:r>
        <w:br/>
      </w:r>
      <w:r>
        <w:t>확실히</w:t>
      </w:r>
      <w:r>
        <w:t xml:space="preserve"> </w:t>
      </w:r>
      <w:r>
        <w:t>선수들이라</w:t>
      </w:r>
      <w:r>
        <w:t xml:space="preserve"> </w:t>
      </w:r>
      <w:r>
        <w:t>물</w:t>
      </w:r>
      <w:r>
        <w:t xml:space="preserve"> </w:t>
      </w:r>
      <w:r>
        <w:t>가르는</w:t>
      </w:r>
      <w:r>
        <w:t xml:space="preserve"> </w:t>
      </w:r>
      <w:r>
        <w:t>소리가</w:t>
      </w:r>
      <w:r>
        <w:t xml:space="preserve"> </w:t>
      </w:r>
      <w:r>
        <w:t>다른데</w:t>
      </w:r>
      <w:r>
        <w:t xml:space="preserve"> </w:t>
      </w:r>
      <w:r>
        <w:t>듣고만</w:t>
      </w:r>
      <w:r>
        <w:t xml:space="preserve"> </w:t>
      </w:r>
      <w:r>
        <w:t>있어서</w:t>
      </w:r>
      <w:r>
        <w:t xml:space="preserve"> </w:t>
      </w:r>
      <w:r>
        <w:t>속</w:t>
      </w:r>
      <w:r>
        <w:t xml:space="preserve"> </w:t>
      </w:r>
      <w:r>
        <w:t>시원하고</w:t>
      </w:r>
      <w:r>
        <w:t xml:space="preserve"> </w:t>
      </w:r>
      <w:r>
        <w:t>너무</w:t>
      </w:r>
      <w:r>
        <w:t xml:space="preserve"> </w:t>
      </w:r>
      <w:r>
        <w:t>좋아요</w:t>
      </w:r>
      <w:r>
        <w:t>!</w:t>
      </w:r>
    </w:p>
    <w:p w14:paraId="7C11ECC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우와</w:t>
      </w:r>
      <w:r>
        <w:t xml:space="preserve"> </w:t>
      </w:r>
      <w:r>
        <w:t>수영대회</w:t>
      </w:r>
      <w:r>
        <w:t xml:space="preserve"> </w:t>
      </w:r>
      <w:r>
        <w:t>직관이런건</w:t>
      </w:r>
      <w:r>
        <w:t xml:space="preserve"> </w:t>
      </w:r>
      <w:r>
        <w:t>생각도</w:t>
      </w:r>
      <w:r>
        <w:t xml:space="preserve"> </w:t>
      </w:r>
      <w:r>
        <w:t>안해봤는데</w:t>
      </w:r>
      <w:r>
        <w:t xml:space="preserve"> </w:t>
      </w:r>
      <w:r>
        <w:t>진짜</w:t>
      </w:r>
      <w:r>
        <w:t xml:space="preserve"> </w:t>
      </w:r>
      <w:r>
        <w:t>한번</w:t>
      </w:r>
      <w:r>
        <w:t xml:space="preserve"> </w:t>
      </w:r>
      <w:r>
        <w:t>가보고싶네요</w:t>
      </w:r>
      <w:r>
        <w:t>!!!</w:t>
      </w:r>
    </w:p>
    <w:p w14:paraId="56B5842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진짜</w:t>
      </w:r>
      <w:r>
        <w:t xml:space="preserve"> </w:t>
      </w:r>
      <w:r>
        <w:t>속이</w:t>
      </w:r>
      <w:r>
        <w:t xml:space="preserve"> </w:t>
      </w:r>
      <w:r>
        <w:t>뻥</w:t>
      </w:r>
      <w:r>
        <w:t xml:space="preserve"> </w:t>
      </w:r>
      <w:r>
        <w:t>뚫릴거</w:t>
      </w:r>
      <w:r>
        <w:t xml:space="preserve"> </w:t>
      </w:r>
      <w:r>
        <w:t>같아요</w:t>
      </w:r>
      <w:r>
        <w:t>!!</w:t>
      </w:r>
    </w:p>
    <w:p w14:paraId="0C9BC1B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이번</w:t>
      </w:r>
      <w:r>
        <w:t xml:space="preserve"> </w:t>
      </w:r>
      <w:r>
        <w:t>올림픽에서도</w:t>
      </w:r>
      <w:r>
        <w:t xml:space="preserve"> </w:t>
      </w:r>
      <w:r>
        <w:t>수영하는거</w:t>
      </w:r>
      <w:r>
        <w:t xml:space="preserve"> </w:t>
      </w:r>
      <w:r>
        <w:t>봤는데</w:t>
      </w:r>
      <w:r>
        <w:t xml:space="preserve"> </w:t>
      </w:r>
      <w:r>
        <w:t>티비로</w:t>
      </w:r>
      <w:r>
        <w:t xml:space="preserve"> </w:t>
      </w:r>
      <w:r>
        <w:t>보는것만으로도</w:t>
      </w:r>
      <w:r>
        <w:t xml:space="preserve"> </w:t>
      </w:r>
      <w:r>
        <w:t>좋았는데</w:t>
      </w:r>
    </w:p>
    <w:p w14:paraId="4E63FC8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직관하면</w:t>
      </w:r>
      <w:r>
        <w:t xml:space="preserve"> </w:t>
      </w:r>
      <w:r>
        <w:t>얼마나</w:t>
      </w:r>
      <w:r>
        <w:t xml:space="preserve"> </w:t>
      </w:r>
      <w:r>
        <w:t>좋을까</w:t>
      </w:r>
      <w:r>
        <w:t xml:space="preserve"> </w:t>
      </w:r>
      <w:r>
        <w:t>정말</w:t>
      </w:r>
      <w:r>
        <w:t xml:space="preserve"> </w:t>
      </w:r>
      <w:r>
        <w:t>궁금하네요</w:t>
      </w:r>
      <w:r>
        <w:t>!</w:t>
      </w:r>
    </w:p>
    <w:p w14:paraId="6CDC69F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정말정말</w:t>
      </w:r>
      <w:r>
        <w:t xml:space="preserve"> </w:t>
      </w:r>
      <w:r>
        <w:t>추천합니다</w:t>
      </w:r>
      <w:r>
        <w:t>!</w:t>
      </w:r>
      <w:r>
        <w:br/>
      </w:r>
      <w:r>
        <w:t>아니</w:t>
      </w:r>
      <w:r>
        <w:t xml:space="preserve"> </w:t>
      </w:r>
      <w:r>
        <w:t>사람이</w:t>
      </w:r>
      <w:r>
        <w:t xml:space="preserve"> </w:t>
      </w:r>
      <w:r>
        <w:t>저런</w:t>
      </w:r>
      <w:r>
        <w:t xml:space="preserve"> </w:t>
      </w:r>
      <w:r>
        <w:t>소리를</w:t>
      </w:r>
      <w:r>
        <w:t xml:space="preserve"> </w:t>
      </w:r>
      <w:r>
        <w:t>내는데</w:t>
      </w:r>
      <w:r>
        <w:t xml:space="preserve"> </w:t>
      </w:r>
      <w:r>
        <w:t>고래들은</w:t>
      </w:r>
      <w:r>
        <w:t xml:space="preserve"> </w:t>
      </w:r>
      <w:r>
        <w:t>얼마나</w:t>
      </w:r>
      <w:r>
        <w:t xml:space="preserve"> </w:t>
      </w:r>
      <w:r>
        <w:t>시원시원하게</w:t>
      </w:r>
      <w:r>
        <w:t xml:space="preserve"> </w:t>
      </w:r>
      <w:r>
        <w:t>물살을</w:t>
      </w:r>
      <w:r>
        <w:t xml:space="preserve"> </w:t>
      </w:r>
      <w:r>
        <w:t>가를까싶어요</w:t>
      </w:r>
      <w:r>
        <w:t xml:space="preserve"> </w:t>
      </w:r>
      <w:r>
        <w:t>막</w:t>
      </w:r>
      <w:r>
        <w:t xml:space="preserve"> </w:t>
      </w:r>
      <w:r>
        <w:t>ㅋㅋㅋㅋ</w:t>
      </w:r>
      <w:r>
        <w:br/>
      </w:r>
      <w:r>
        <w:t>가끔</w:t>
      </w:r>
      <w:r>
        <w:t xml:space="preserve"> </w:t>
      </w:r>
      <w:r>
        <w:t>성인들이랑</w:t>
      </w:r>
      <w:r>
        <w:t xml:space="preserve"> </w:t>
      </w:r>
      <w:r>
        <w:t>애기들</w:t>
      </w:r>
      <w:r>
        <w:t xml:space="preserve"> </w:t>
      </w:r>
      <w:r>
        <w:t>대회를</w:t>
      </w:r>
      <w:r>
        <w:t xml:space="preserve"> </w:t>
      </w:r>
      <w:r>
        <w:t>같이</w:t>
      </w:r>
      <w:r>
        <w:t xml:space="preserve"> </w:t>
      </w:r>
      <w:r>
        <w:t>할</w:t>
      </w:r>
      <w:r>
        <w:t xml:space="preserve"> </w:t>
      </w:r>
      <w:r>
        <w:t>때가</w:t>
      </w:r>
      <w:r>
        <w:t xml:space="preserve"> </w:t>
      </w:r>
      <w:r>
        <w:t>있는데</w:t>
      </w:r>
      <w:r>
        <w:t xml:space="preserve"> </w:t>
      </w:r>
      <w:r>
        <w:t>애기들은</w:t>
      </w:r>
      <w:r>
        <w:t xml:space="preserve"> </w:t>
      </w:r>
      <w:r>
        <w:t>진짜</w:t>
      </w:r>
      <w:r>
        <w:t xml:space="preserve"> </w:t>
      </w:r>
      <w:r>
        <w:t>너무</w:t>
      </w:r>
      <w:r>
        <w:t xml:space="preserve">... </w:t>
      </w:r>
      <w:r>
        <w:t>너무</w:t>
      </w:r>
      <w:r>
        <w:t xml:space="preserve"> </w:t>
      </w:r>
      <w:r>
        <w:t>귀엽습니다</w:t>
      </w:r>
      <w:r>
        <w:t>..</w:t>
      </w:r>
    </w:p>
    <w:p w14:paraId="5EDAF4A9" w14:textId="77777777" w:rsidR="003C7133" w:rsidRDefault="00000000">
      <w:pPr>
        <w:spacing w:after="0"/>
        <w:ind w:left="360"/>
      </w:pPr>
      <w:r>
        <w:lastRenderedPageBreak/>
        <w:t>화자</w:t>
      </w:r>
      <w:r>
        <w:t xml:space="preserve">2: </w:t>
      </w:r>
      <w:r>
        <w:t>악</w:t>
      </w:r>
      <w:r>
        <w:t xml:space="preserve"> </w:t>
      </w:r>
      <w:r>
        <w:t>세상에</w:t>
      </w:r>
      <w:r>
        <w:t xml:space="preserve">!!!! </w:t>
      </w:r>
      <w:r>
        <w:t>정말</w:t>
      </w:r>
      <w:r>
        <w:t xml:space="preserve"> </w:t>
      </w:r>
      <w:r>
        <w:t>보러가야겠어요</w:t>
      </w:r>
      <w:r>
        <w:t>!!</w:t>
      </w:r>
      <w:r>
        <w:br/>
      </w:r>
      <w:r>
        <w:t>엌ㅋㅋㅋㅋㅋㅋ</w:t>
      </w:r>
      <w:r>
        <w:t xml:space="preserve"> </w:t>
      </w:r>
      <w:r>
        <w:t>애기들</w:t>
      </w:r>
      <w:r>
        <w:t xml:space="preserve"> </w:t>
      </w:r>
      <w:r>
        <w:t>애기들</w:t>
      </w:r>
      <w:r>
        <w:t xml:space="preserve"> </w:t>
      </w:r>
      <w:r>
        <w:t>진짜</w:t>
      </w:r>
      <w:r>
        <w:t xml:space="preserve"> </w:t>
      </w:r>
      <w:r>
        <w:t>잘하던데</w:t>
      </w:r>
      <w:r>
        <w:t xml:space="preserve"> </w:t>
      </w:r>
      <w:r>
        <w:t>쪼꼬만게ㅠㅠ</w:t>
      </w:r>
    </w:p>
    <w:p w14:paraId="10E8EAD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수영</w:t>
      </w:r>
      <w:r>
        <w:t xml:space="preserve"> </w:t>
      </w:r>
      <w:r>
        <w:t>경기</w:t>
      </w:r>
      <w:r>
        <w:t xml:space="preserve"> </w:t>
      </w:r>
      <w:r>
        <w:t>티켓</w:t>
      </w:r>
      <w:r>
        <w:t xml:space="preserve"> </w:t>
      </w:r>
      <w:r>
        <w:t>끊는건</w:t>
      </w:r>
      <w:r>
        <w:t xml:space="preserve"> </w:t>
      </w:r>
      <w:r>
        <w:t>쉽나요</w:t>
      </w:r>
      <w:r>
        <w:t xml:space="preserve">??! </w:t>
      </w:r>
      <w:r>
        <w:t>저</w:t>
      </w:r>
      <w:r>
        <w:t xml:space="preserve"> </w:t>
      </w:r>
      <w:r>
        <w:t>진짜</w:t>
      </w:r>
      <w:r>
        <w:t xml:space="preserve"> </w:t>
      </w:r>
      <w:r>
        <w:t>코로나</w:t>
      </w:r>
      <w:r>
        <w:t xml:space="preserve"> </w:t>
      </w:r>
      <w:r>
        <w:t>없어지면</w:t>
      </w:r>
      <w:r>
        <w:t xml:space="preserve"> </w:t>
      </w:r>
      <w:r>
        <w:t>보러가고싶은데</w:t>
      </w:r>
    </w:p>
    <w:p w14:paraId="5286D03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수영은</w:t>
      </w:r>
      <w:r>
        <w:t xml:space="preserve"> </w:t>
      </w:r>
      <w:r>
        <w:t>꽤</w:t>
      </w:r>
      <w:r>
        <w:t xml:space="preserve"> </w:t>
      </w:r>
      <w:r>
        <w:t>쉬운</w:t>
      </w:r>
      <w:r>
        <w:t xml:space="preserve"> </w:t>
      </w:r>
      <w:r>
        <w:t>편인</w:t>
      </w:r>
      <w:r>
        <w:t xml:space="preserve"> </w:t>
      </w:r>
      <w:r>
        <w:t>것</w:t>
      </w:r>
      <w:r>
        <w:t xml:space="preserve"> </w:t>
      </w:r>
      <w:r>
        <w:t>같아요</w:t>
      </w:r>
      <w:r>
        <w:t>!</w:t>
      </w:r>
      <w:r>
        <w:br/>
      </w:r>
      <w:r>
        <w:t>일반부</w:t>
      </w:r>
      <w:r>
        <w:t xml:space="preserve"> </w:t>
      </w:r>
      <w:r>
        <w:t>수영대회는</w:t>
      </w:r>
      <w:r>
        <w:t xml:space="preserve"> </w:t>
      </w:r>
      <w:r>
        <w:t>무료입장인</w:t>
      </w:r>
      <w:r>
        <w:t xml:space="preserve"> </w:t>
      </w:r>
      <w:r>
        <w:t>곳도</w:t>
      </w:r>
      <w:r>
        <w:t xml:space="preserve"> </w:t>
      </w:r>
      <w:r>
        <w:t>많고</w:t>
      </w:r>
      <w:r>
        <w:t xml:space="preserve">, </w:t>
      </w:r>
      <w:r>
        <w:t>선수들</w:t>
      </w:r>
      <w:r>
        <w:t xml:space="preserve"> </w:t>
      </w:r>
      <w:r>
        <w:t>대회도</w:t>
      </w:r>
      <w:r>
        <w:t xml:space="preserve"> </w:t>
      </w:r>
      <w:r>
        <w:t>저는</w:t>
      </w:r>
      <w:r>
        <w:t xml:space="preserve"> </w:t>
      </w:r>
      <w:r>
        <w:t>티켓팅보다</w:t>
      </w:r>
      <w:r>
        <w:t xml:space="preserve"> </w:t>
      </w:r>
      <w:r>
        <w:t>그냥</w:t>
      </w:r>
      <w:r>
        <w:t xml:space="preserve"> </w:t>
      </w:r>
      <w:r>
        <w:t>입구에서</w:t>
      </w:r>
      <w:r>
        <w:t xml:space="preserve"> </w:t>
      </w:r>
      <w:r>
        <w:t>티켓</w:t>
      </w:r>
      <w:r>
        <w:t xml:space="preserve"> </w:t>
      </w:r>
      <w:r>
        <w:t>끊고</w:t>
      </w:r>
      <w:r>
        <w:t xml:space="preserve"> </w:t>
      </w:r>
      <w:r>
        <w:t>갔었던</w:t>
      </w:r>
      <w:r>
        <w:t xml:space="preserve"> </w:t>
      </w:r>
      <w:r>
        <w:t>것</w:t>
      </w:r>
      <w:r>
        <w:t xml:space="preserve"> </w:t>
      </w:r>
      <w:r>
        <w:t>같아요</w:t>
      </w:r>
      <w:r>
        <w:t xml:space="preserve"> </w:t>
      </w:r>
      <w:r>
        <w:t>ㅎㅎ</w:t>
      </w:r>
    </w:p>
    <w:p w14:paraId="18EF979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오오</w:t>
      </w:r>
      <w:r>
        <w:t xml:space="preserve"> </w:t>
      </w:r>
      <w:r>
        <w:t>그렇구나</w:t>
      </w:r>
      <w:r>
        <w:t xml:space="preserve">! </w:t>
      </w:r>
      <w:r>
        <w:t>다행이네요</w:t>
      </w:r>
      <w:r>
        <w:t xml:space="preserve">! </w:t>
      </w:r>
      <w:r>
        <w:t>새로운</w:t>
      </w:r>
      <w:r>
        <w:t xml:space="preserve"> </w:t>
      </w:r>
      <w:r>
        <w:t>정보</w:t>
      </w:r>
      <w:r>
        <w:t xml:space="preserve"> </w:t>
      </w:r>
      <w:r>
        <w:t>알려주셔서</w:t>
      </w:r>
      <w:r>
        <w:t xml:space="preserve"> </w:t>
      </w:r>
      <w:r>
        <w:t>감사해요ㅠㅠ</w:t>
      </w:r>
    </w:p>
    <w:p w14:paraId="3A97571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수영경기</w:t>
      </w:r>
      <w:r>
        <w:t xml:space="preserve"> </w:t>
      </w:r>
      <w:r>
        <w:t>말고</w:t>
      </w:r>
      <w:r>
        <w:t xml:space="preserve"> </w:t>
      </w:r>
      <w:r>
        <w:t>다른경기도</w:t>
      </w:r>
      <w:r>
        <w:t xml:space="preserve"> </w:t>
      </w:r>
      <w:r>
        <w:t>보신적</w:t>
      </w:r>
      <w:r>
        <w:t xml:space="preserve"> </w:t>
      </w:r>
      <w:r>
        <w:t>있으세요</w:t>
      </w:r>
      <w:r>
        <w:t xml:space="preserve">?? </w:t>
      </w:r>
      <w:r>
        <w:t>저는</w:t>
      </w:r>
      <w:r>
        <w:t xml:space="preserve"> </w:t>
      </w:r>
      <w:r>
        <w:t>최근에</w:t>
      </w:r>
      <w:r>
        <w:t xml:space="preserve"> </w:t>
      </w:r>
      <w:r>
        <w:t>배구경기</w:t>
      </w:r>
      <w:r>
        <w:t xml:space="preserve"> </w:t>
      </w:r>
      <w:r>
        <w:t>보러가고싶더라구요</w:t>
      </w:r>
      <w:r>
        <w:t>!!</w:t>
      </w:r>
    </w:p>
    <w:p w14:paraId="5AF5FCE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세상에</w:t>
      </w:r>
      <w:r>
        <w:t xml:space="preserve">! </w:t>
      </w:r>
      <w:r>
        <w:t>저도</w:t>
      </w:r>
      <w:r>
        <w:t xml:space="preserve"> </w:t>
      </w:r>
      <w:r>
        <w:t>배구직관</w:t>
      </w:r>
      <w:r>
        <w:t xml:space="preserve"> </w:t>
      </w:r>
      <w:r>
        <w:t>할</w:t>
      </w:r>
      <w:r>
        <w:t xml:space="preserve"> </w:t>
      </w:r>
      <w:r>
        <w:t>날만을</w:t>
      </w:r>
      <w:r>
        <w:t xml:space="preserve"> </w:t>
      </w:r>
      <w:r>
        <w:t>손꼽아</w:t>
      </w:r>
      <w:r>
        <w:t xml:space="preserve"> </w:t>
      </w:r>
      <w:r>
        <w:t>기다리고</w:t>
      </w:r>
      <w:r>
        <w:t xml:space="preserve"> </w:t>
      </w:r>
      <w:r>
        <w:t>있어요ㅠㅠ</w:t>
      </w:r>
      <w:r>
        <w:br/>
      </w:r>
      <w:r>
        <w:t>도쿄올림픽</w:t>
      </w:r>
      <w:r>
        <w:t xml:space="preserve"> </w:t>
      </w:r>
      <w:r>
        <w:t>이후로</w:t>
      </w:r>
      <w:r>
        <w:t xml:space="preserve"> </w:t>
      </w:r>
      <w:r>
        <w:t>여자배구에</w:t>
      </w:r>
      <w:r>
        <w:t xml:space="preserve"> </w:t>
      </w:r>
      <w:r>
        <w:t>푹</w:t>
      </w:r>
      <w:r>
        <w:t xml:space="preserve"> </w:t>
      </w:r>
      <w:r>
        <w:t>빠져있답니다</w:t>
      </w:r>
      <w:r>
        <w:t>~</w:t>
      </w:r>
      <w:r>
        <w:br/>
      </w:r>
      <w:r>
        <w:t>배구는</w:t>
      </w:r>
      <w:r>
        <w:t xml:space="preserve"> </w:t>
      </w:r>
      <w:r>
        <w:t>피켓팅이라던데</w:t>
      </w:r>
      <w:r>
        <w:t xml:space="preserve"> </w:t>
      </w:r>
      <w:r>
        <w:t>조금</w:t>
      </w:r>
      <w:r>
        <w:t xml:space="preserve"> </w:t>
      </w:r>
      <w:r>
        <w:t>걱정되네요ㅠㅠ</w:t>
      </w:r>
    </w:p>
    <w:p w14:paraId="29F31B8E" w14:textId="77777777" w:rsidR="003C7133" w:rsidRDefault="003C7133"/>
    <w:p w14:paraId="6E74EBED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동기</w:t>
      </w:r>
    </w:p>
    <w:p w14:paraId="168BDF08" w14:textId="77777777" w:rsidR="003C7133" w:rsidRDefault="003C7133"/>
    <w:p w14:paraId="0EF7FA05" w14:textId="77777777" w:rsidR="003C7133" w:rsidRDefault="00000000">
      <w:pPr>
        <w:ind w:left="360"/>
      </w:pPr>
      <w:r>
        <w:t>선지</w:t>
      </w:r>
      <w:r>
        <w:t>:</w:t>
      </w:r>
    </w:p>
    <w:p w14:paraId="5A3F4990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코로나</w:t>
      </w:r>
      <w:r>
        <w:t xml:space="preserve"> </w:t>
      </w:r>
      <w:r>
        <w:t>때문에</w:t>
      </w:r>
      <w:r>
        <w:t xml:space="preserve"> </w:t>
      </w:r>
      <w:r>
        <w:t>수영을</w:t>
      </w:r>
      <w:r>
        <w:t xml:space="preserve"> </w:t>
      </w:r>
      <w:r>
        <w:t>못해서</w:t>
      </w:r>
      <w:r>
        <w:t xml:space="preserve"> </w:t>
      </w:r>
      <w:r>
        <w:t>아쉽다</w:t>
      </w:r>
      <w:r>
        <w:t>.</w:t>
      </w:r>
    </w:p>
    <w:p w14:paraId="48F5F88C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코로나로</w:t>
      </w:r>
      <w:r>
        <w:t xml:space="preserve"> </w:t>
      </w:r>
      <w:r>
        <w:t>인해</w:t>
      </w:r>
      <w:r>
        <w:t xml:space="preserve"> </w:t>
      </w:r>
      <w:r>
        <w:t>수영을</w:t>
      </w:r>
      <w:r>
        <w:t xml:space="preserve"> </w:t>
      </w:r>
      <w:r>
        <w:t>그만두게</w:t>
      </w:r>
      <w:r>
        <w:t xml:space="preserve"> </w:t>
      </w:r>
      <w:r>
        <w:t>되어</w:t>
      </w:r>
      <w:r>
        <w:t xml:space="preserve"> </w:t>
      </w:r>
      <w:r>
        <w:t>후련하다</w:t>
      </w:r>
      <w:r>
        <w:t>.</w:t>
      </w:r>
    </w:p>
    <w:p w14:paraId="1F4CE788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코로나에</w:t>
      </w:r>
      <w:r>
        <w:t xml:space="preserve"> </w:t>
      </w:r>
      <w:r>
        <w:t>걸려</w:t>
      </w:r>
      <w:r>
        <w:t xml:space="preserve"> </w:t>
      </w:r>
      <w:r>
        <w:t>수영을</w:t>
      </w:r>
      <w:r>
        <w:t xml:space="preserve"> </w:t>
      </w:r>
      <w:r>
        <w:t>못해서</w:t>
      </w:r>
      <w:r>
        <w:t xml:space="preserve"> </w:t>
      </w:r>
      <w:r>
        <w:t>아쉽다</w:t>
      </w:r>
      <w:r>
        <w:t>.</w:t>
      </w:r>
    </w:p>
    <w:p w14:paraId="645B099F" w14:textId="77777777" w:rsidR="003C7133" w:rsidRDefault="00000000">
      <w:pPr>
        <w:ind w:left="360"/>
      </w:pPr>
      <w:r>
        <w:t>정답</w:t>
      </w:r>
      <w:r>
        <w:t xml:space="preserve">: ① </w:t>
      </w:r>
      <w:r>
        <w:t>화자</w:t>
      </w:r>
      <w:r>
        <w:t>2</w:t>
      </w:r>
      <w:r>
        <w:t>는</w:t>
      </w:r>
      <w:r>
        <w:t xml:space="preserve"> </w:t>
      </w:r>
      <w:r>
        <w:t>코로나</w:t>
      </w:r>
      <w:r>
        <w:t xml:space="preserve"> </w:t>
      </w:r>
      <w:r>
        <w:t>때문에</w:t>
      </w:r>
      <w:r>
        <w:t xml:space="preserve"> </w:t>
      </w:r>
      <w:r>
        <w:t>수영을</w:t>
      </w:r>
      <w:r>
        <w:t xml:space="preserve"> </w:t>
      </w:r>
      <w:r>
        <w:t>못해서</w:t>
      </w:r>
      <w:r>
        <w:t xml:space="preserve"> </w:t>
      </w:r>
      <w:r>
        <w:t>아쉽다</w:t>
      </w:r>
      <w:r>
        <w:t>.</w:t>
      </w:r>
    </w:p>
    <w:p w14:paraId="138D01F7" w14:textId="77777777" w:rsidR="003C7133" w:rsidRDefault="00000000">
      <w:r>
        <w:br w:type="page"/>
      </w:r>
    </w:p>
    <w:p w14:paraId="2391151B" w14:textId="77777777" w:rsidR="003C7133" w:rsidRDefault="00000000">
      <w:pPr>
        <w:pStyle w:val="Heading1"/>
      </w:pPr>
      <w:r>
        <w:lastRenderedPageBreak/>
        <w:t>34.</w:t>
      </w:r>
    </w:p>
    <w:p w14:paraId="0FE3856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안녕하세요</w:t>
      </w:r>
      <w:r>
        <w:t xml:space="preserve"> :) </w:t>
      </w:r>
      <w:r>
        <w:t>좋아하는</w:t>
      </w:r>
      <w:r>
        <w:t xml:space="preserve"> </w:t>
      </w:r>
      <w:r>
        <w:t>운동종목이</w:t>
      </w:r>
      <w:r>
        <w:t xml:space="preserve"> </w:t>
      </w:r>
      <w:r>
        <w:t>있나요</w:t>
      </w:r>
      <w:r>
        <w:t>?</w:t>
      </w:r>
    </w:p>
    <w:p w14:paraId="2680822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저는</w:t>
      </w:r>
      <w:r>
        <w:t xml:space="preserve"> </w:t>
      </w:r>
      <w:r>
        <w:t>최근에</w:t>
      </w:r>
      <w:r>
        <w:t xml:space="preserve"> </w:t>
      </w:r>
      <w:r>
        <w:t>수영</w:t>
      </w:r>
      <w:r>
        <w:t xml:space="preserve"> </w:t>
      </w:r>
      <w:r>
        <w:t>배워봤어요</w:t>
      </w:r>
      <w:r>
        <w:t xml:space="preserve">~! </w:t>
      </w:r>
      <w:r>
        <w:t>수영</w:t>
      </w:r>
      <w:r>
        <w:t xml:space="preserve"> </w:t>
      </w:r>
      <w:r>
        <w:t>좋아합니다</w:t>
      </w:r>
      <w:r>
        <w:t xml:space="preserve"> </w:t>
      </w:r>
      <w:r>
        <w:t>ㅎㅎ</w:t>
      </w:r>
    </w:p>
    <w:p w14:paraId="2B0ECB1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수영</w:t>
      </w:r>
      <w:r>
        <w:t xml:space="preserve"> </w:t>
      </w:r>
      <w:r>
        <w:t>좋아하시나요</w:t>
      </w:r>
      <w:r>
        <w:t>~??</w:t>
      </w:r>
    </w:p>
    <w:p w14:paraId="7191396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와</w:t>
      </w:r>
      <w:r>
        <w:t xml:space="preserve">!! </w:t>
      </w:r>
      <w:r>
        <w:t>저</w:t>
      </w:r>
      <w:r>
        <w:t xml:space="preserve"> </w:t>
      </w:r>
      <w:r>
        <w:t>수영</w:t>
      </w:r>
      <w:r>
        <w:t xml:space="preserve"> </w:t>
      </w:r>
      <w:r>
        <w:t>엄청</w:t>
      </w:r>
      <w:r>
        <w:t xml:space="preserve"> </w:t>
      </w:r>
      <w:r>
        <w:t>좋아해요</w:t>
      </w:r>
      <w:r>
        <w:t xml:space="preserve">!! </w:t>
      </w:r>
      <w:r>
        <w:t>새벽반으로</w:t>
      </w:r>
      <w:r>
        <w:t xml:space="preserve"> </w:t>
      </w:r>
      <w:r>
        <w:t>매일</w:t>
      </w:r>
      <w:r>
        <w:t xml:space="preserve"> </w:t>
      </w:r>
      <w:r>
        <w:t>다녔는데ㅠㅠ</w:t>
      </w:r>
      <w:r>
        <w:t xml:space="preserve"> </w:t>
      </w:r>
      <w:r>
        <w:t>지금은</w:t>
      </w:r>
      <w:r>
        <w:t xml:space="preserve"> </w:t>
      </w:r>
      <w:r>
        <w:t>못</w:t>
      </w:r>
      <w:r>
        <w:t xml:space="preserve"> </w:t>
      </w:r>
      <w:r>
        <w:t>가고</w:t>
      </w:r>
      <w:r>
        <w:t xml:space="preserve"> </w:t>
      </w:r>
      <w:r>
        <w:t>있어요ㅠㅠ</w:t>
      </w:r>
    </w:p>
    <w:p w14:paraId="6B53B8F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헐</w:t>
      </w:r>
      <w:r>
        <w:t xml:space="preserve"> </w:t>
      </w:r>
      <w:r>
        <w:t>새벽반</w:t>
      </w:r>
      <w:r>
        <w:t xml:space="preserve"> </w:t>
      </w:r>
      <w:r>
        <w:t>다니셨구나</w:t>
      </w:r>
      <w:r>
        <w:t xml:space="preserve"> </w:t>
      </w:r>
      <w:r>
        <w:t>진짜</w:t>
      </w:r>
      <w:r>
        <w:t xml:space="preserve"> </w:t>
      </w:r>
      <w:r>
        <w:t>대단해요</w:t>
      </w:r>
      <w:r>
        <w:t xml:space="preserve"> </w:t>
      </w:r>
      <w:r>
        <w:t>부지런하시다</w:t>
      </w:r>
      <w:r>
        <w:t>..</w:t>
      </w:r>
    </w:p>
    <w:p w14:paraId="05EB134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수영</w:t>
      </w:r>
      <w:r>
        <w:t xml:space="preserve"> </w:t>
      </w:r>
      <w:r>
        <w:t>다니신지</w:t>
      </w:r>
      <w:r>
        <w:t xml:space="preserve"> </w:t>
      </w:r>
      <w:r>
        <w:t>오래되신건가요</w:t>
      </w:r>
      <w:r>
        <w:t xml:space="preserve">?? </w:t>
      </w:r>
      <w:r>
        <w:t>저는</w:t>
      </w:r>
      <w:r>
        <w:t xml:space="preserve"> </w:t>
      </w:r>
      <w:r>
        <w:t>막</w:t>
      </w:r>
      <w:r>
        <w:t xml:space="preserve"> </w:t>
      </w:r>
      <w:r>
        <w:t>시작해서</w:t>
      </w:r>
      <w:r>
        <w:t xml:space="preserve"> 2</w:t>
      </w:r>
      <w:r>
        <w:t>달다니고</w:t>
      </w:r>
      <w:r>
        <w:t xml:space="preserve"> </w:t>
      </w:r>
      <w:r>
        <w:t>못가고</w:t>
      </w:r>
      <w:r>
        <w:t xml:space="preserve"> </w:t>
      </w:r>
      <w:r>
        <w:t>있어요ㅠ</w:t>
      </w:r>
    </w:p>
    <w:p w14:paraId="264F4BE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4</w:t>
      </w:r>
      <w:r>
        <w:t>년정도</w:t>
      </w:r>
      <w:r>
        <w:t xml:space="preserve"> </w:t>
      </w:r>
      <w:r>
        <w:t>다닌</w:t>
      </w:r>
      <w:r>
        <w:t xml:space="preserve"> </w:t>
      </w:r>
      <w:r>
        <w:t>것</w:t>
      </w:r>
      <w:r>
        <w:t xml:space="preserve"> </w:t>
      </w:r>
      <w:r>
        <w:t>같아요</w:t>
      </w:r>
      <w:r>
        <w:t>!</w:t>
      </w:r>
      <w:r>
        <w:br/>
      </w:r>
      <w:r>
        <w:t>원래</w:t>
      </w:r>
      <w:r>
        <w:t xml:space="preserve"> </w:t>
      </w:r>
      <w:r>
        <w:t>이렇게</w:t>
      </w:r>
      <w:r>
        <w:t xml:space="preserve"> </w:t>
      </w:r>
      <w:r>
        <w:t>길게</w:t>
      </w:r>
      <w:r>
        <w:t xml:space="preserve"> </w:t>
      </w:r>
      <w:r>
        <w:t>다닐</w:t>
      </w:r>
      <w:r>
        <w:t xml:space="preserve"> </w:t>
      </w:r>
      <w:r>
        <w:t>생각은</w:t>
      </w:r>
      <w:r>
        <w:t xml:space="preserve"> </w:t>
      </w:r>
      <w:r>
        <w:t>없었는데</w:t>
      </w:r>
      <w:r>
        <w:t xml:space="preserve"> </w:t>
      </w:r>
      <w:r>
        <w:t>수영을</w:t>
      </w:r>
      <w:r>
        <w:t xml:space="preserve"> </w:t>
      </w:r>
      <w:r>
        <w:t>다니다</w:t>
      </w:r>
      <w:r>
        <w:t xml:space="preserve"> </w:t>
      </w:r>
      <w:r>
        <w:t>안</w:t>
      </w:r>
      <w:r>
        <w:t xml:space="preserve"> </w:t>
      </w:r>
      <w:r>
        <w:t>다니니까</w:t>
      </w:r>
      <w:r>
        <w:t xml:space="preserve"> </w:t>
      </w:r>
      <w:r>
        <w:t>살이</w:t>
      </w:r>
      <w:r>
        <w:t xml:space="preserve"> </w:t>
      </w:r>
      <w:r>
        <w:t>엄청</w:t>
      </w:r>
      <w:r>
        <w:t xml:space="preserve"> </w:t>
      </w:r>
      <w:r>
        <w:t>쪄서</w:t>
      </w:r>
      <w:r>
        <w:t xml:space="preserve">... </w:t>
      </w:r>
      <w:r>
        <w:t>ㅎㅎ</w:t>
      </w:r>
      <w:r>
        <w:t xml:space="preserve"> </w:t>
      </w:r>
      <w:r>
        <w:t>다른</w:t>
      </w:r>
      <w:r>
        <w:t xml:space="preserve"> </w:t>
      </w:r>
      <w:r>
        <w:t>운동으로는</w:t>
      </w:r>
      <w:r>
        <w:t xml:space="preserve"> </w:t>
      </w:r>
      <w:r>
        <w:t>수영밥</w:t>
      </w:r>
      <w:r>
        <w:t xml:space="preserve"> </w:t>
      </w:r>
      <w:r>
        <w:t>살이</w:t>
      </w:r>
      <w:r>
        <w:t xml:space="preserve"> </w:t>
      </w:r>
      <w:r>
        <w:t>안</w:t>
      </w:r>
      <w:r>
        <w:t xml:space="preserve"> </w:t>
      </w:r>
      <w:r>
        <w:t>빠지더라고요ㅠㅠ</w:t>
      </w:r>
      <w:r>
        <w:br/>
      </w:r>
      <w:r>
        <w:t>두</w:t>
      </w:r>
      <w:r>
        <w:t xml:space="preserve"> </w:t>
      </w:r>
      <w:r>
        <w:t>달이면</w:t>
      </w:r>
      <w:r>
        <w:t xml:space="preserve"> </w:t>
      </w:r>
      <w:r>
        <w:t>영법</w:t>
      </w:r>
      <w:r>
        <w:t xml:space="preserve"> </w:t>
      </w:r>
      <w:r>
        <w:t>익히고</w:t>
      </w:r>
      <w:r>
        <w:t xml:space="preserve"> </w:t>
      </w:r>
      <w:r>
        <w:t>한참</w:t>
      </w:r>
      <w:r>
        <w:t xml:space="preserve"> </w:t>
      </w:r>
      <w:r>
        <w:t>재밌을</w:t>
      </w:r>
      <w:r>
        <w:t xml:space="preserve"> </w:t>
      </w:r>
      <w:r>
        <w:t>땐데</w:t>
      </w:r>
      <w:r>
        <w:t xml:space="preserve"> </w:t>
      </w:r>
      <w:r>
        <w:t>아쉽네요ㅠㅠ</w:t>
      </w:r>
    </w:p>
    <w:p w14:paraId="4B1FD73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와</w:t>
      </w:r>
      <w:r>
        <w:t>... 4</w:t>
      </w:r>
      <w:r>
        <w:t>년</w:t>
      </w:r>
      <w:r>
        <w:t xml:space="preserve"> </w:t>
      </w:r>
      <w:r>
        <w:t>대단하시다</w:t>
      </w:r>
      <w:r>
        <w:t>!!</w:t>
      </w:r>
      <w:r>
        <w:br/>
      </w:r>
      <w:r>
        <w:t>수영이</w:t>
      </w:r>
      <w:r>
        <w:t xml:space="preserve"> </w:t>
      </w:r>
      <w:r>
        <w:t>진짜</w:t>
      </w:r>
      <w:r>
        <w:t xml:space="preserve"> </w:t>
      </w:r>
      <w:r>
        <w:t>체력소모가</w:t>
      </w:r>
      <w:r>
        <w:t xml:space="preserve"> </w:t>
      </w:r>
      <w:r>
        <w:t>큰</w:t>
      </w:r>
      <w:r>
        <w:t xml:space="preserve"> </w:t>
      </w:r>
      <w:r>
        <w:t>운동이죠ㅠ</w:t>
      </w:r>
    </w:p>
    <w:p w14:paraId="1F8FAA2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맞아요</w:t>
      </w:r>
      <w:r>
        <w:t xml:space="preserve">!! </w:t>
      </w:r>
      <w:r>
        <w:t>이제</w:t>
      </w:r>
      <w:r>
        <w:t xml:space="preserve"> </w:t>
      </w:r>
      <w:r>
        <w:t>갓</w:t>
      </w:r>
      <w:r>
        <w:t xml:space="preserve"> </w:t>
      </w:r>
      <w:r>
        <w:t>킥판떼고</w:t>
      </w:r>
      <w:r>
        <w:t xml:space="preserve"> </w:t>
      </w:r>
      <w:r>
        <w:t>자유형</w:t>
      </w:r>
      <w:r>
        <w:t xml:space="preserve"> </w:t>
      </w:r>
      <w:r>
        <w:t>하고</w:t>
      </w:r>
      <w:r>
        <w:t xml:space="preserve"> </w:t>
      </w:r>
      <w:r>
        <w:t>슬</w:t>
      </w:r>
      <w:r>
        <w:t xml:space="preserve"> </w:t>
      </w:r>
      <w:r>
        <w:t>배영도</w:t>
      </w:r>
      <w:r>
        <w:t xml:space="preserve"> </w:t>
      </w:r>
      <w:r>
        <w:t>익히는</w:t>
      </w:r>
      <w:r>
        <w:t xml:space="preserve"> </w:t>
      </w:r>
      <w:r>
        <w:t>단계였는데ㅠㅠ</w:t>
      </w:r>
    </w:p>
    <w:p w14:paraId="657F5FD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코로나가</w:t>
      </w:r>
      <w:r>
        <w:t xml:space="preserve"> </w:t>
      </w:r>
      <w:r>
        <w:t>심해져서</w:t>
      </w:r>
      <w:r>
        <w:t xml:space="preserve"> </w:t>
      </w:r>
      <w:r>
        <w:t>흑흑</w:t>
      </w:r>
      <w:r>
        <w:t xml:space="preserve"> </w:t>
      </w:r>
      <w:r>
        <w:t>ㅠ</w:t>
      </w:r>
    </w:p>
    <w:p w14:paraId="628D052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나중에</w:t>
      </w:r>
      <w:r>
        <w:t xml:space="preserve"> </w:t>
      </w:r>
      <w:r>
        <w:t>코로나</w:t>
      </w:r>
      <w:r>
        <w:t xml:space="preserve"> </w:t>
      </w:r>
      <w:r>
        <w:t>잠잠해지고</w:t>
      </w:r>
      <w:r>
        <w:t xml:space="preserve"> </w:t>
      </w:r>
      <w:r>
        <w:t>스포츠</w:t>
      </w:r>
      <w:r>
        <w:t xml:space="preserve"> </w:t>
      </w:r>
      <w:r>
        <w:t>경기</w:t>
      </w:r>
      <w:r>
        <w:t xml:space="preserve"> </w:t>
      </w:r>
      <w:r>
        <w:t>직관</w:t>
      </w:r>
      <w:r>
        <w:t xml:space="preserve"> </w:t>
      </w:r>
      <w:r>
        <w:t>가능해지면</w:t>
      </w:r>
      <w:r>
        <w:t xml:space="preserve"> </w:t>
      </w:r>
      <w:r>
        <w:t>수영대회</w:t>
      </w:r>
      <w:r>
        <w:t xml:space="preserve"> </w:t>
      </w:r>
      <w:r>
        <w:t>같은거</w:t>
      </w:r>
      <w:r>
        <w:t xml:space="preserve"> </w:t>
      </w:r>
      <w:r>
        <w:t>직관하러</w:t>
      </w:r>
      <w:r>
        <w:t xml:space="preserve"> </w:t>
      </w:r>
      <w:r>
        <w:t>가보세요</w:t>
      </w:r>
      <w:r>
        <w:t>!</w:t>
      </w:r>
      <w:r>
        <w:br/>
      </w:r>
      <w:r>
        <w:t>확실히</w:t>
      </w:r>
      <w:r>
        <w:t xml:space="preserve"> </w:t>
      </w:r>
      <w:r>
        <w:t>선수들이라</w:t>
      </w:r>
      <w:r>
        <w:t xml:space="preserve"> </w:t>
      </w:r>
      <w:r>
        <w:t>물</w:t>
      </w:r>
      <w:r>
        <w:t xml:space="preserve"> </w:t>
      </w:r>
      <w:r>
        <w:t>가르는</w:t>
      </w:r>
      <w:r>
        <w:t xml:space="preserve"> </w:t>
      </w:r>
      <w:r>
        <w:t>소리가</w:t>
      </w:r>
      <w:r>
        <w:t xml:space="preserve"> </w:t>
      </w:r>
      <w:r>
        <w:t>다른데</w:t>
      </w:r>
      <w:r>
        <w:t xml:space="preserve"> </w:t>
      </w:r>
      <w:r>
        <w:t>듣고만</w:t>
      </w:r>
      <w:r>
        <w:t xml:space="preserve"> </w:t>
      </w:r>
      <w:r>
        <w:t>있어서</w:t>
      </w:r>
      <w:r>
        <w:t xml:space="preserve"> </w:t>
      </w:r>
      <w:r>
        <w:t>속</w:t>
      </w:r>
      <w:r>
        <w:t xml:space="preserve"> </w:t>
      </w:r>
      <w:r>
        <w:t>시원하고</w:t>
      </w:r>
      <w:r>
        <w:t xml:space="preserve"> </w:t>
      </w:r>
      <w:r>
        <w:t>너무</w:t>
      </w:r>
      <w:r>
        <w:t xml:space="preserve"> </w:t>
      </w:r>
      <w:r>
        <w:t>좋아요</w:t>
      </w:r>
      <w:r>
        <w:t>!</w:t>
      </w:r>
    </w:p>
    <w:p w14:paraId="570CD7D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우와</w:t>
      </w:r>
      <w:r>
        <w:t xml:space="preserve"> </w:t>
      </w:r>
      <w:r>
        <w:t>수영대회</w:t>
      </w:r>
      <w:r>
        <w:t xml:space="preserve"> </w:t>
      </w:r>
      <w:r>
        <w:t>직관이런건</w:t>
      </w:r>
      <w:r>
        <w:t xml:space="preserve"> </w:t>
      </w:r>
      <w:r>
        <w:t>생각도</w:t>
      </w:r>
      <w:r>
        <w:t xml:space="preserve"> </w:t>
      </w:r>
      <w:r>
        <w:t>안해봤는데</w:t>
      </w:r>
      <w:r>
        <w:t xml:space="preserve"> </w:t>
      </w:r>
      <w:r>
        <w:t>진짜</w:t>
      </w:r>
      <w:r>
        <w:t xml:space="preserve"> </w:t>
      </w:r>
      <w:r>
        <w:t>한번</w:t>
      </w:r>
      <w:r>
        <w:t xml:space="preserve"> </w:t>
      </w:r>
      <w:r>
        <w:t>가보고싶네요</w:t>
      </w:r>
      <w:r>
        <w:t>!!!</w:t>
      </w:r>
    </w:p>
    <w:p w14:paraId="22C1C91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진짜</w:t>
      </w:r>
      <w:r>
        <w:t xml:space="preserve"> </w:t>
      </w:r>
      <w:r>
        <w:t>속이</w:t>
      </w:r>
      <w:r>
        <w:t xml:space="preserve"> </w:t>
      </w:r>
      <w:r>
        <w:t>뻥</w:t>
      </w:r>
      <w:r>
        <w:t xml:space="preserve"> </w:t>
      </w:r>
      <w:r>
        <w:t>뚫릴거</w:t>
      </w:r>
      <w:r>
        <w:t xml:space="preserve"> </w:t>
      </w:r>
      <w:r>
        <w:t>같아요</w:t>
      </w:r>
      <w:r>
        <w:t>!!</w:t>
      </w:r>
    </w:p>
    <w:p w14:paraId="7F4C841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이번</w:t>
      </w:r>
      <w:r>
        <w:t xml:space="preserve"> </w:t>
      </w:r>
      <w:r>
        <w:t>올림픽에서도</w:t>
      </w:r>
      <w:r>
        <w:t xml:space="preserve"> </w:t>
      </w:r>
      <w:r>
        <w:t>수영하는거</w:t>
      </w:r>
      <w:r>
        <w:t xml:space="preserve"> </w:t>
      </w:r>
      <w:r>
        <w:t>봤는데</w:t>
      </w:r>
      <w:r>
        <w:t xml:space="preserve"> </w:t>
      </w:r>
      <w:r>
        <w:t>티비로</w:t>
      </w:r>
      <w:r>
        <w:t xml:space="preserve"> </w:t>
      </w:r>
      <w:r>
        <w:t>보는것만으로도</w:t>
      </w:r>
      <w:r>
        <w:t xml:space="preserve"> </w:t>
      </w:r>
      <w:r>
        <w:t>좋았는데</w:t>
      </w:r>
    </w:p>
    <w:p w14:paraId="3573850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직관하면</w:t>
      </w:r>
      <w:r>
        <w:t xml:space="preserve"> </w:t>
      </w:r>
      <w:r>
        <w:t>얼마나</w:t>
      </w:r>
      <w:r>
        <w:t xml:space="preserve"> </w:t>
      </w:r>
      <w:r>
        <w:t>좋을까</w:t>
      </w:r>
      <w:r>
        <w:t xml:space="preserve"> </w:t>
      </w:r>
      <w:r>
        <w:t>정말</w:t>
      </w:r>
      <w:r>
        <w:t xml:space="preserve"> </w:t>
      </w:r>
      <w:r>
        <w:t>궁금하네요</w:t>
      </w:r>
      <w:r>
        <w:t>!</w:t>
      </w:r>
    </w:p>
    <w:p w14:paraId="2BC312F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정말정말</w:t>
      </w:r>
      <w:r>
        <w:t xml:space="preserve"> </w:t>
      </w:r>
      <w:r>
        <w:t>추천합니다</w:t>
      </w:r>
      <w:r>
        <w:t>!</w:t>
      </w:r>
      <w:r>
        <w:br/>
      </w:r>
      <w:r>
        <w:t>아니</w:t>
      </w:r>
      <w:r>
        <w:t xml:space="preserve"> </w:t>
      </w:r>
      <w:r>
        <w:t>사람이</w:t>
      </w:r>
      <w:r>
        <w:t xml:space="preserve"> </w:t>
      </w:r>
      <w:r>
        <w:t>저런</w:t>
      </w:r>
      <w:r>
        <w:t xml:space="preserve"> </w:t>
      </w:r>
      <w:r>
        <w:t>소리를</w:t>
      </w:r>
      <w:r>
        <w:t xml:space="preserve"> </w:t>
      </w:r>
      <w:r>
        <w:t>내는데</w:t>
      </w:r>
      <w:r>
        <w:t xml:space="preserve"> </w:t>
      </w:r>
      <w:r>
        <w:t>고래들은</w:t>
      </w:r>
      <w:r>
        <w:t xml:space="preserve"> </w:t>
      </w:r>
      <w:r>
        <w:t>얼마나</w:t>
      </w:r>
      <w:r>
        <w:t xml:space="preserve"> </w:t>
      </w:r>
      <w:r>
        <w:t>시원시원하게</w:t>
      </w:r>
      <w:r>
        <w:t xml:space="preserve"> </w:t>
      </w:r>
      <w:r>
        <w:t>물살을</w:t>
      </w:r>
      <w:r>
        <w:t xml:space="preserve"> </w:t>
      </w:r>
      <w:r>
        <w:t>가를까싶어요</w:t>
      </w:r>
      <w:r>
        <w:t xml:space="preserve"> </w:t>
      </w:r>
      <w:r>
        <w:t>막</w:t>
      </w:r>
      <w:r>
        <w:t xml:space="preserve"> </w:t>
      </w:r>
      <w:r>
        <w:t>ㅋㅋㅋㅋ</w:t>
      </w:r>
      <w:r>
        <w:br/>
      </w:r>
      <w:r>
        <w:t>가끔</w:t>
      </w:r>
      <w:r>
        <w:t xml:space="preserve"> </w:t>
      </w:r>
      <w:r>
        <w:t>성인들이랑</w:t>
      </w:r>
      <w:r>
        <w:t xml:space="preserve"> </w:t>
      </w:r>
      <w:r>
        <w:t>애기들</w:t>
      </w:r>
      <w:r>
        <w:t xml:space="preserve"> </w:t>
      </w:r>
      <w:r>
        <w:t>대회를</w:t>
      </w:r>
      <w:r>
        <w:t xml:space="preserve"> </w:t>
      </w:r>
      <w:r>
        <w:t>같이</w:t>
      </w:r>
      <w:r>
        <w:t xml:space="preserve"> </w:t>
      </w:r>
      <w:r>
        <w:t>할</w:t>
      </w:r>
      <w:r>
        <w:t xml:space="preserve"> </w:t>
      </w:r>
      <w:r>
        <w:t>때가</w:t>
      </w:r>
      <w:r>
        <w:t xml:space="preserve"> </w:t>
      </w:r>
      <w:r>
        <w:t>있는데</w:t>
      </w:r>
      <w:r>
        <w:t xml:space="preserve"> </w:t>
      </w:r>
      <w:r>
        <w:t>애기들은</w:t>
      </w:r>
      <w:r>
        <w:t xml:space="preserve"> </w:t>
      </w:r>
      <w:r>
        <w:t>진짜</w:t>
      </w:r>
      <w:r>
        <w:t xml:space="preserve"> </w:t>
      </w:r>
      <w:r>
        <w:t>너무</w:t>
      </w:r>
      <w:r>
        <w:t xml:space="preserve">... </w:t>
      </w:r>
      <w:r>
        <w:t>너무</w:t>
      </w:r>
      <w:r>
        <w:t xml:space="preserve"> </w:t>
      </w:r>
      <w:r>
        <w:t>귀엽습니다</w:t>
      </w:r>
      <w:r>
        <w:t>..</w:t>
      </w:r>
    </w:p>
    <w:p w14:paraId="75BB7B1F" w14:textId="77777777" w:rsidR="003C7133" w:rsidRDefault="00000000">
      <w:pPr>
        <w:spacing w:after="0"/>
        <w:ind w:left="360"/>
      </w:pPr>
      <w:r>
        <w:lastRenderedPageBreak/>
        <w:t>화자</w:t>
      </w:r>
      <w:r>
        <w:t xml:space="preserve">2: </w:t>
      </w:r>
      <w:r>
        <w:t>악</w:t>
      </w:r>
      <w:r>
        <w:t xml:space="preserve"> </w:t>
      </w:r>
      <w:r>
        <w:t>세상에</w:t>
      </w:r>
      <w:r>
        <w:t xml:space="preserve">!!!! </w:t>
      </w:r>
      <w:r>
        <w:t>정말</w:t>
      </w:r>
      <w:r>
        <w:t xml:space="preserve"> </w:t>
      </w:r>
      <w:r>
        <w:t>보러가야겠어요</w:t>
      </w:r>
      <w:r>
        <w:t>!!</w:t>
      </w:r>
      <w:r>
        <w:br/>
      </w:r>
      <w:r>
        <w:t>엌ㅋㅋㅋㅋㅋㅋ</w:t>
      </w:r>
      <w:r>
        <w:t xml:space="preserve"> </w:t>
      </w:r>
      <w:r>
        <w:t>애기들</w:t>
      </w:r>
      <w:r>
        <w:t xml:space="preserve"> </w:t>
      </w:r>
      <w:r>
        <w:t>애기들</w:t>
      </w:r>
      <w:r>
        <w:t xml:space="preserve"> </w:t>
      </w:r>
      <w:r>
        <w:t>진짜</w:t>
      </w:r>
      <w:r>
        <w:t xml:space="preserve"> </w:t>
      </w:r>
      <w:r>
        <w:t>잘하던데</w:t>
      </w:r>
      <w:r>
        <w:t xml:space="preserve"> </w:t>
      </w:r>
      <w:r>
        <w:t>쪼꼬만게ㅠㅠ</w:t>
      </w:r>
    </w:p>
    <w:p w14:paraId="346F5BF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수영</w:t>
      </w:r>
      <w:r>
        <w:t xml:space="preserve"> </w:t>
      </w:r>
      <w:r>
        <w:t>경기</w:t>
      </w:r>
      <w:r>
        <w:t xml:space="preserve"> </w:t>
      </w:r>
      <w:r>
        <w:t>티켓</w:t>
      </w:r>
      <w:r>
        <w:t xml:space="preserve"> </w:t>
      </w:r>
      <w:r>
        <w:t>끊는건</w:t>
      </w:r>
      <w:r>
        <w:t xml:space="preserve"> </w:t>
      </w:r>
      <w:r>
        <w:t>쉽나요</w:t>
      </w:r>
      <w:r>
        <w:t xml:space="preserve">??! </w:t>
      </w:r>
      <w:r>
        <w:t>저</w:t>
      </w:r>
      <w:r>
        <w:t xml:space="preserve"> </w:t>
      </w:r>
      <w:r>
        <w:t>진짜</w:t>
      </w:r>
      <w:r>
        <w:t xml:space="preserve"> </w:t>
      </w:r>
      <w:r>
        <w:t>코로나</w:t>
      </w:r>
      <w:r>
        <w:t xml:space="preserve"> </w:t>
      </w:r>
      <w:r>
        <w:t>없어지면</w:t>
      </w:r>
      <w:r>
        <w:t xml:space="preserve"> </w:t>
      </w:r>
      <w:r>
        <w:t>보러가고싶은데</w:t>
      </w:r>
    </w:p>
    <w:p w14:paraId="2F279E0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수영은</w:t>
      </w:r>
      <w:r>
        <w:t xml:space="preserve"> </w:t>
      </w:r>
      <w:r>
        <w:t>꽤</w:t>
      </w:r>
      <w:r>
        <w:t xml:space="preserve"> </w:t>
      </w:r>
      <w:r>
        <w:t>쉬운</w:t>
      </w:r>
      <w:r>
        <w:t xml:space="preserve"> </w:t>
      </w:r>
      <w:r>
        <w:t>편인</w:t>
      </w:r>
      <w:r>
        <w:t xml:space="preserve"> </w:t>
      </w:r>
      <w:r>
        <w:t>것</w:t>
      </w:r>
      <w:r>
        <w:t xml:space="preserve"> </w:t>
      </w:r>
      <w:r>
        <w:t>같아요</w:t>
      </w:r>
      <w:r>
        <w:t>!</w:t>
      </w:r>
      <w:r>
        <w:br/>
      </w:r>
      <w:r>
        <w:t>일반부</w:t>
      </w:r>
      <w:r>
        <w:t xml:space="preserve"> </w:t>
      </w:r>
      <w:r>
        <w:t>수영대회는</w:t>
      </w:r>
      <w:r>
        <w:t xml:space="preserve"> </w:t>
      </w:r>
      <w:r>
        <w:t>무료입장인</w:t>
      </w:r>
      <w:r>
        <w:t xml:space="preserve"> </w:t>
      </w:r>
      <w:r>
        <w:t>곳도</w:t>
      </w:r>
      <w:r>
        <w:t xml:space="preserve"> </w:t>
      </w:r>
      <w:r>
        <w:t>많고</w:t>
      </w:r>
      <w:r>
        <w:t xml:space="preserve">, </w:t>
      </w:r>
      <w:r>
        <w:t>선수들</w:t>
      </w:r>
      <w:r>
        <w:t xml:space="preserve"> </w:t>
      </w:r>
      <w:r>
        <w:t>대회도</w:t>
      </w:r>
      <w:r>
        <w:t xml:space="preserve"> </w:t>
      </w:r>
      <w:r>
        <w:t>저는</w:t>
      </w:r>
      <w:r>
        <w:t xml:space="preserve"> </w:t>
      </w:r>
      <w:r>
        <w:t>티켓팅보다</w:t>
      </w:r>
      <w:r>
        <w:t xml:space="preserve"> </w:t>
      </w:r>
      <w:r>
        <w:t>그냥</w:t>
      </w:r>
      <w:r>
        <w:t xml:space="preserve"> </w:t>
      </w:r>
      <w:r>
        <w:t>입구에서</w:t>
      </w:r>
      <w:r>
        <w:t xml:space="preserve"> </w:t>
      </w:r>
      <w:r>
        <w:t>티켓</w:t>
      </w:r>
      <w:r>
        <w:t xml:space="preserve"> </w:t>
      </w:r>
      <w:r>
        <w:t>끊고</w:t>
      </w:r>
      <w:r>
        <w:t xml:space="preserve"> </w:t>
      </w:r>
      <w:r>
        <w:t>갔었던</w:t>
      </w:r>
      <w:r>
        <w:t xml:space="preserve"> </w:t>
      </w:r>
      <w:r>
        <w:t>것</w:t>
      </w:r>
      <w:r>
        <w:t xml:space="preserve"> </w:t>
      </w:r>
      <w:r>
        <w:t>같아요</w:t>
      </w:r>
      <w:r>
        <w:t xml:space="preserve"> </w:t>
      </w:r>
      <w:r>
        <w:t>ㅎㅎ</w:t>
      </w:r>
    </w:p>
    <w:p w14:paraId="1DE6F63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오오</w:t>
      </w:r>
      <w:r>
        <w:t xml:space="preserve"> </w:t>
      </w:r>
      <w:r>
        <w:t>그렇구나</w:t>
      </w:r>
      <w:r>
        <w:t xml:space="preserve">! </w:t>
      </w:r>
      <w:r>
        <w:t>다행이네요</w:t>
      </w:r>
      <w:r>
        <w:t xml:space="preserve">! </w:t>
      </w:r>
      <w:r>
        <w:t>새로운</w:t>
      </w:r>
      <w:r>
        <w:t xml:space="preserve"> </w:t>
      </w:r>
      <w:r>
        <w:t>정보</w:t>
      </w:r>
      <w:r>
        <w:t xml:space="preserve"> </w:t>
      </w:r>
      <w:r>
        <w:t>알려주셔서</w:t>
      </w:r>
      <w:r>
        <w:t xml:space="preserve"> </w:t>
      </w:r>
      <w:r>
        <w:t>감사해요ㅠㅠ</w:t>
      </w:r>
    </w:p>
    <w:p w14:paraId="4081981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수영경기</w:t>
      </w:r>
      <w:r>
        <w:t xml:space="preserve"> </w:t>
      </w:r>
      <w:r>
        <w:t>말고</w:t>
      </w:r>
      <w:r>
        <w:t xml:space="preserve"> </w:t>
      </w:r>
      <w:r>
        <w:t>다른경기도</w:t>
      </w:r>
      <w:r>
        <w:t xml:space="preserve"> </w:t>
      </w:r>
      <w:r>
        <w:t>보신적</w:t>
      </w:r>
      <w:r>
        <w:t xml:space="preserve"> </w:t>
      </w:r>
      <w:r>
        <w:t>있으세요</w:t>
      </w:r>
      <w:r>
        <w:t xml:space="preserve">?? </w:t>
      </w:r>
      <w:r>
        <w:t>저는</w:t>
      </w:r>
      <w:r>
        <w:t xml:space="preserve"> </w:t>
      </w:r>
      <w:r>
        <w:t>최근에</w:t>
      </w:r>
      <w:r>
        <w:t xml:space="preserve"> </w:t>
      </w:r>
      <w:r>
        <w:t>배구경기</w:t>
      </w:r>
      <w:r>
        <w:t xml:space="preserve"> </w:t>
      </w:r>
      <w:r>
        <w:t>보러가고싶더라구요</w:t>
      </w:r>
      <w:r>
        <w:t>!!</w:t>
      </w:r>
    </w:p>
    <w:p w14:paraId="46B495F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세상에</w:t>
      </w:r>
      <w:r>
        <w:t xml:space="preserve">! </w:t>
      </w:r>
      <w:r>
        <w:t>저도</w:t>
      </w:r>
      <w:r>
        <w:t xml:space="preserve"> </w:t>
      </w:r>
      <w:r>
        <w:t>배구직관</w:t>
      </w:r>
      <w:r>
        <w:t xml:space="preserve"> </w:t>
      </w:r>
      <w:r>
        <w:t>할</w:t>
      </w:r>
      <w:r>
        <w:t xml:space="preserve"> </w:t>
      </w:r>
      <w:r>
        <w:t>날만을</w:t>
      </w:r>
      <w:r>
        <w:t xml:space="preserve"> </w:t>
      </w:r>
      <w:r>
        <w:t>손꼽아</w:t>
      </w:r>
      <w:r>
        <w:t xml:space="preserve"> </w:t>
      </w:r>
      <w:r>
        <w:t>기다리고</w:t>
      </w:r>
      <w:r>
        <w:t xml:space="preserve"> </w:t>
      </w:r>
      <w:r>
        <w:t>있어요ㅠㅠ</w:t>
      </w:r>
      <w:r>
        <w:br/>
      </w:r>
      <w:r>
        <w:t>도쿄올림픽</w:t>
      </w:r>
      <w:r>
        <w:t xml:space="preserve"> </w:t>
      </w:r>
      <w:r>
        <w:t>이후로</w:t>
      </w:r>
      <w:r>
        <w:t xml:space="preserve"> </w:t>
      </w:r>
      <w:r>
        <w:t>여자배구에</w:t>
      </w:r>
      <w:r>
        <w:t xml:space="preserve"> </w:t>
      </w:r>
      <w:r>
        <w:t>푹</w:t>
      </w:r>
      <w:r>
        <w:t xml:space="preserve"> </w:t>
      </w:r>
      <w:r>
        <w:t>빠져있답니다</w:t>
      </w:r>
      <w:r>
        <w:t>~</w:t>
      </w:r>
      <w:r>
        <w:br/>
      </w:r>
      <w:r>
        <w:t>배구는</w:t>
      </w:r>
      <w:r>
        <w:t xml:space="preserve"> </w:t>
      </w:r>
      <w:r>
        <w:t>피켓팅이라던데</w:t>
      </w:r>
      <w:r>
        <w:t xml:space="preserve"> </w:t>
      </w:r>
      <w:r>
        <w:t>조금</w:t>
      </w:r>
      <w:r>
        <w:t xml:space="preserve"> </w:t>
      </w:r>
      <w:r>
        <w:t>걱정되네요ㅠㅠ</w:t>
      </w:r>
    </w:p>
    <w:p w14:paraId="18E98530" w14:textId="77777777" w:rsidR="003C7133" w:rsidRDefault="003C7133"/>
    <w:p w14:paraId="51A74A38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전제</w:t>
      </w:r>
    </w:p>
    <w:p w14:paraId="19D720A3" w14:textId="77777777" w:rsidR="003C7133" w:rsidRDefault="003C7133"/>
    <w:p w14:paraId="6D0BBBF8" w14:textId="77777777" w:rsidR="003C7133" w:rsidRDefault="00000000">
      <w:pPr>
        <w:ind w:left="360"/>
      </w:pPr>
      <w:r>
        <w:t>선지</w:t>
      </w:r>
      <w:r>
        <w:t>:</w:t>
      </w:r>
    </w:p>
    <w:p w14:paraId="7637001E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배구</w:t>
      </w:r>
      <w:r>
        <w:t xml:space="preserve"> </w:t>
      </w:r>
      <w:r>
        <w:t>대회</w:t>
      </w:r>
      <w:r>
        <w:t xml:space="preserve"> </w:t>
      </w:r>
      <w:r>
        <w:t>직관을</w:t>
      </w:r>
      <w:r>
        <w:t xml:space="preserve"> </w:t>
      </w:r>
      <w:r>
        <w:t>가본</w:t>
      </w:r>
      <w:r>
        <w:t xml:space="preserve"> </w:t>
      </w:r>
      <w:r>
        <w:t>적이</w:t>
      </w:r>
      <w:r>
        <w:t xml:space="preserve"> </w:t>
      </w:r>
      <w:r>
        <w:t>없다</w:t>
      </w:r>
      <w:r>
        <w:t>.</w:t>
      </w:r>
    </w:p>
    <w:p w14:paraId="370C75CF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수영</w:t>
      </w:r>
      <w:r>
        <w:t xml:space="preserve"> </w:t>
      </w:r>
      <w:r>
        <w:t>대회</w:t>
      </w:r>
      <w:r>
        <w:t xml:space="preserve"> </w:t>
      </w:r>
      <w:r>
        <w:t>직관을</w:t>
      </w:r>
      <w:r>
        <w:t xml:space="preserve"> </w:t>
      </w:r>
      <w:r>
        <w:t>가본</w:t>
      </w:r>
      <w:r>
        <w:t xml:space="preserve"> </w:t>
      </w:r>
      <w:r>
        <w:t>적이</w:t>
      </w:r>
      <w:r>
        <w:t xml:space="preserve"> </w:t>
      </w:r>
      <w:r>
        <w:t>없다</w:t>
      </w:r>
      <w:r>
        <w:t>.</w:t>
      </w:r>
    </w:p>
    <w:p w14:paraId="74106A3A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수영</w:t>
      </w:r>
      <w:r>
        <w:t xml:space="preserve"> </w:t>
      </w:r>
      <w:r>
        <w:t>대회에</w:t>
      </w:r>
      <w:r>
        <w:t xml:space="preserve"> </w:t>
      </w:r>
      <w:r>
        <w:t>선수로</w:t>
      </w:r>
      <w:r>
        <w:t xml:space="preserve"> </w:t>
      </w:r>
      <w:r>
        <w:t>참가한</w:t>
      </w:r>
      <w:r>
        <w:t xml:space="preserve"> </w:t>
      </w:r>
      <w:r>
        <w:t>적이</w:t>
      </w:r>
      <w:r>
        <w:t xml:space="preserve"> </w:t>
      </w:r>
      <w:r>
        <w:t>있다</w:t>
      </w:r>
      <w:r>
        <w:t>.</w:t>
      </w:r>
    </w:p>
    <w:p w14:paraId="34C81FB8" w14:textId="77777777" w:rsidR="003C7133" w:rsidRDefault="00000000">
      <w:pPr>
        <w:ind w:left="360"/>
      </w:pPr>
      <w:r>
        <w:t>정답</w:t>
      </w:r>
      <w:r>
        <w:t xml:space="preserve">: ② </w:t>
      </w:r>
      <w:r>
        <w:t>화자</w:t>
      </w:r>
      <w:r>
        <w:t>2</w:t>
      </w:r>
      <w:r>
        <w:t>는</w:t>
      </w:r>
      <w:r>
        <w:t xml:space="preserve"> </w:t>
      </w:r>
      <w:r>
        <w:t>수영</w:t>
      </w:r>
      <w:r>
        <w:t xml:space="preserve"> </w:t>
      </w:r>
      <w:r>
        <w:t>대회</w:t>
      </w:r>
      <w:r>
        <w:t xml:space="preserve"> </w:t>
      </w:r>
      <w:r>
        <w:t>직관을</w:t>
      </w:r>
      <w:r>
        <w:t xml:space="preserve"> </w:t>
      </w:r>
      <w:r>
        <w:t>가본</w:t>
      </w:r>
      <w:r>
        <w:t xml:space="preserve"> </w:t>
      </w:r>
      <w:r>
        <w:t>적이</w:t>
      </w:r>
      <w:r>
        <w:t xml:space="preserve"> </w:t>
      </w:r>
      <w:r>
        <w:t>없다</w:t>
      </w:r>
      <w:r>
        <w:t>.</w:t>
      </w:r>
    </w:p>
    <w:p w14:paraId="7C7597DA" w14:textId="77777777" w:rsidR="003C7133" w:rsidRDefault="00000000">
      <w:r>
        <w:br w:type="page"/>
      </w:r>
    </w:p>
    <w:p w14:paraId="464F875F" w14:textId="77777777" w:rsidR="003C7133" w:rsidRDefault="00000000">
      <w:pPr>
        <w:pStyle w:val="Heading1"/>
      </w:pPr>
      <w:r>
        <w:lastRenderedPageBreak/>
        <w:t>35.</w:t>
      </w:r>
    </w:p>
    <w:p w14:paraId="7409270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안녕하세요</w:t>
      </w:r>
      <w:r>
        <w:t xml:space="preserve"> :) </w:t>
      </w:r>
      <w:r>
        <w:t>좋아하는</w:t>
      </w:r>
      <w:r>
        <w:t xml:space="preserve"> </w:t>
      </w:r>
      <w:r>
        <w:t>운동종목이</w:t>
      </w:r>
      <w:r>
        <w:t xml:space="preserve"> </w:t>
      </w:r>
      <w:r>
        <w:t>있나요</w:t>
      </w:r>
      <w:r>
        <w:t>?</w:t>
      </w:r>
    </w:p>
    <w:p w14:paraId="1E2BC18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저는</w:t>
      </w:r>
      <w:r>
        <w:t xml:space="preserve"> </w:t>
      </w:r>
      <w:r>
        <w:t>최근에</w:t>
      </w:r>
      <w:r>
        <w:t xml:space="preserve"> </w:t>
      </w:r>
      <w:r>
        <w:t>수영</w:t>
      </w:r>
      <w:r>
        <w:t xml:space="preserve"> </w:t>
      </w:r>
      <w:r>
        <w:t>배워봤어요</w:t>
      </w:r>
      <w:r>
        <w:t xml:space="preserve">~! </w:t>
      </w:r>
      <w:r>
        <w:t>수영</w:t>
      </w:r>
      <w:r>
        <w:t xml:space="preserve"> </w:t>
      </w:r>
      <w:r>
        <w:t>좋아합니다</w:t>
      </w:r>
      <w:r>
        <w:t xml:space="preserve"> </w:t>
      </w:r>
      <w:r>
        <w:t>ㅎㅎ</w:t>
      </w:r>
    </w:p>
    <w:p w14:paraId="0FAC9E3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수영</w:t>
      </w:r>
      <w:r>
        <w:t xml:space="preserve"> </w:t>
      </w:r>
      <w:r>
        <w:t>좋아하시나요</w:t>
      </w:r>
      <w:r>
        <w:t>~??</w:t>
      </w:r>
    </w:p>
    <w:p w14:paraId="6C3F01C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와</w:t>
      </w:r>
      <w:r>
        <w:t xml:space="preserve">!! </w:t>
      </w:r>
      <w:r>
        <w:t>저</w:t>
      </w:r>
      <w:r>
        <w:t xml:space="preserve"> </w:t>
      </w:r>
      <w:r>
        <w:t>수영</w:t>
      </w:r>
      <w:r>
        <w:t xml:space="preserve"> </w:t>
      </w:r>
      <w:r>
        <w:t>엄청</w:t>
      </w:r>
      <w:r>
        <w:t xml:space="preserve"> </w:t>
      </w:r>
      <w:r>
        <w:t>좋아해요</w:t>
      </w:r>
      <w:r>
        <w:t xml:space="preserve">!! </w:t>
      </w:r>
      <w:r>
        <w:t>새벽반으로</w:t>
      </w:r>
      <w:r>
        <w:t xml:space="preserve"> </w:t>
      </w:r>
      <w:r>
        <w:t>매일</w:t>
      </w:r>
      <w:r>
        <w:t xml:space="preserve"> </w:t>
      </w:r>
      <w:r>
        <w:t>다녔는데ㅠㅠ</w:t>
      </w:r>
      <w:r>
        <w:t xml:space="preserve"> </w:t>
      </w:r>
      <w:r>
        <w:t>지금은</w:t>
      </w:r>
      <w:r>
        <w:t xml:space="preserve"> </w:t>
      </w:r>
      <w:r>
        <w:t>못</w:t>
      </w:r>
      <w:r>
        <w:t xml:space="preserve"> </w:t>
      </w:r>
      <w:r>
        <w:t>가고</w:t>
      </w:r>
      <w:r>
        <w:t xml:space="preserve"> </w:t>
      </w:r>
      <w:r>
        <w:t>있어요ㅠㅠ</w:t>
      </w:r>
    </w:p>
    <w:p w14:paraId="4833AF3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헐</w:t>
      </w:r>
      <w:r>
        <w:t xml:space="preserve"> </w:t>
      </w:r>
      <w:r>
        <w:t>새벽반</w:t>
      </w:r>
      <w:r>
        <w:t xml:space="preserve"> </w:t>
      </w:r>
      <w:r>
        <w:t>다니셨구나</w:t>
      </w:r>
      <w:r>
        <w:t xml:space="preserve"> </w:t>
      </w:r>
      <w:r>
        <w:t>진짜</w:t>
      </w:r>
      <w:r>
        <w:t xml:space="preserve"> </w:t>
      </w:r>
      <w:r>
        <w:t>대단해요</w:t>
      </w:r>
      <w:r>
        <w:t xml:space="preserve"> </w:t>
      </w:r>
      <w:r>
        <w:t>부지런하시다</w:t>
      </w:r>
      <w:r>
        <w:t>..</w:t>
      </w:r>
    </w:p>
    <w:p w14:paraId="01D5CA4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수영</w:t>
      </w:r>
      <w:r>
        <w:t xml:space="preserve"> </w:t>
      </w:r>
      <w:r>
        <w:t>다니신지</w:t>
      </w:r>
      <w:r>
        <w:t xml:space="preserve"> </w:t>
      </w:r>
      <w:r>
        <w:t>오래되신건가요</w:t>
      </w:r>
      <w:r>
        <w:t xml:space="preserve">?? </w:t>
      </w:r>
      <w:r>
        <w:t>저는</w:t>
      </w:r>
      <w:r>
        <w:t xml:space="preserve"> </w:t>
      </w:r>
      <w:r>
        <w:t>막</w:t>
      </w:r>
      <w:r>
        <w:t xml:space="preserve"> </w:t>
      </w:r>
      <w:r>
        <w:t>시작해서</w:t>
      </w:r>
      <w:r>
        <w:t xml:space="preserve"> 2</w:t>
      </w:r>
      <w:r>
        <w:t>달다니고</w:t>
      </w:r>
      <w:r>
        <w:t xml:space="preserve"> </w:t>
      </w:r>
      <w:r>
        <w:t>못가고</w:t>
      </w:r>
      <w:r>
        <w:t xml:space="preserve"> </w:t>
      </w:r>
      <w:r>
        <w:t>있어요ㅠ</w:t>
      </w:r>
    </w:p>
    <w:p w14:paraId="01BE55A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4</w:t>
      </w:r>
      <w:r>
        <w:t>년정도</w:t>
      </w:r>
      <w:r>
        <w:t xml:space="preserve"> </w:t>
      </w:r>
      <w:r>
        <w:t>다닌</w:t>
      </w:r>
      <w:r>
        <w:t xml:space="preserve"> </w:t>
      </w:r>
      <w:r>
        <w:t>것</w:t>
      </w:r>
      <w:r>
        <w:t xml:space="preserve"> </w:t>
      </w:r>
      <w:r>
        <w:t>같아요</w:t>
      </w:r>
      <w:r>
        <w:t>!</w:t>
      </w:r>
      <w:r>
        <w:br/>
      </w:r>
      <w:r>
        <w:t>원래</w:t>
      </w:r>
      <w:r>
        <w:t xml:space="preserve"> </w:t>
      </w:r>
      <w:r>
        <w:t>이렇게</w:t>
      </w:r>
      <w:r>
        <w:t xml:space="preserve"> </w:t>
      </w:r>
      <w:r>
        <w:t>길게</w:t>
      </w:r>
      <w:r>
        <w:t xml:space="preserve"> </w:t>
      </w:r>
      <w:r>
        <w:t>다닐</w:t>
      </w:r>
      <w:r>
        <w:t xml:space="preserve"> </w:t>
      </w:r>
      <w:r>
        <w:t>생각은</w:t>
      </w:r>
      <w:r>
        <w:t xml:space="preserve"> </w:t>
      </w:r>
      <w:r>
        <w:t>없었는데</w:t>
      </w:r>
      <w:r>
        <w:t xml:space="preserve"> </w:t>
      </w:r>
      <w:r>
        <w:t>수영을</w:t>
      </w:r>
      <w:r>
        <w:t xml:space="preserve"> </w:t>
      </w:r>
      <w:r>
        <w:t>다니다</w:t>
      </w:r>
      <w:r>
        <w:t xml:space="preserve"> </w:t>
      </w:r>
      <w:r>
        <w:t>안</w:t>
      </w:r>
      <w:r>
        <w:t xml:space="preserve"> </w:t>
      </w:r>
      <w:r>
        <w:t>다니니까</w:t>
      </w:r>
      <w:r>
        <w:t xml:space="preserve"> </w:t>
      </w:r>
      <w:r>
        <w:t>살이</w:t>
      </w:r>
      <w:r>
        <w:t xml:space="preserve"> </w:t>
      </w:r>
      <w:r>
        <w:t>엄청</w:t>
      </w:r>
      <w:r>
        <w:t xml:space="preserve"> </w:t>
      </w:r>
      <w:r>
        <w:t>쪄서</w:t>
      </w:r>
      <w:r>
        <w:t xml:space="preserve">... </w:t>
      </w:r>
      <w:r>
        <w:t>ㅎㅎ</w:t>
      </w:r>
      <w:r>
        <w:t xml:space="preserve"> </w:t>
      </w:r>
      <w:r>
        <w:t>다른</w:t>
      </w:r>
      <w:r>
        <w:t xml:space="preserve"> </w:t>
      </w:r>
      <w:r>
        <w:t>운동으로는</w:t>
      </w:r>
      <w:r>
        <w:t xml:space="preserve"> </w:t>
      </w:r>
      <w:r>
        <w:t>수영밥</w:t>
      </w:r>
      <w:r>
        <w:t xml:space="preserve"> </w:t>
      </w:r>
      <w:r>
        <w:t>살이</w:t>
      </w:r>
      <w:r>
        <w:t xml:space="preserve"> </w:t>
      </w:r>
      <w:r>
        <w:t>안</w:t>
      </w:r>
      <w:r>
        <w:t xml:space="preserve"> </w:t>
      </w:r>
      <w:r>
        <w:t>빠지더라고요ㅠㅠ</w:t>
      </w:r>
      <w:r>
        <w:br/>
      </w:r>
      <w:r>
        <w:t>두</w:t>
      </w:r>
      <w:r>
        <w:t xml:space="preserve"> </w:t>
      </w:r>
      <w:r>
        <w:t>달이면</w:t>
      </w:r>
      <w:r>
        <w:t xml:space="preserve"> </w:t>
      </w:r>
      <w:r>
        <w:t>영법</w:t>
      </w:r>
      <w:r>
        <w:t xml:space="preserve"> </w:t>
      </w:r>
      <w:r>
        <w:t>익히고</w:t>
      </w:r>
      <w:r>
        <w:t xml:space="preserve"> </w:t>
      </w:r>
      <w:r>
        <w:t>한참</w:t>
      </w:r>
      <w:r>
        <w:t xml:space="preserve"> </w:t>
      </w:r>
      <w:r>
        <w:t>재밌을</w:t>
      </w:r>
      <w:r>
        <w:t xml:space="preserve"> </w:t>
      </w:r>
      <w:r>
        <w:t>땐데</w:t>
      </w:r>
      <w:r>
        <w:t xml:space="preserve"> </w:t>
      </w:r>
      <w:r>
        <w:t>아쉽네요ㅠㅠ</w:t>
      </w:r>
    </w:p>
    <w:p w14:paraId="7DE86FD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와</w:t>
      </w:r>
      <w:r>
        <w:t>... 4</w:t>
      </w:r>
      <w:r>
        <w:t>년</w:t>
      </w:r>
      <w:r>
        <w:t xml:space="preserve"> </w:t>
      </w:r>
      <w:r>
        <w:t>대단하시다</w:t>
      </w:r>
      <w:r>
        <w:t>!!</w:t>
      </w:r>
      <w:r>
        <w:br/>
      </w:r>
      <w:r>
        <w:t>수영이</w:t>
      </w:r>
      <w:r>
        <w:t xml:space="preserve"> </w:t>
      </w:r>
      <w:r>
        <w:t>진짜</w:t>
      </w:r>
      <w:r>
        <w:t xml:space="preserve"> </w:t>
      </w:r>
      <w:r>
        <w:t>체력소모가</w:t>
      </w:r>
      <w:r>
        <w:t xml:space="preserve"> </w:t>
      </w:r>
      <w:r>
        <w:t>큰</w:t>
      </w:r>
      <w:r>
        <w:t xml:space="preserve"> </w:t>
      </w:r>
      <w:r>
        <w:t>운동이죠ㅠ</w:t>
      </w:r>
    </w:p>
    <w:p w14:paraId="59174DD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맞아요</w:t>
      </w:r>
      <w:r>
        <w:t xml:space="preserve">!! </w:t>
      </w:r>
      <w:r>
        <w:t>이제</w:t>
      </w:r>
      <w:r>
        <w:t xml:space="preserve"> </w:t>
      </w:r>
      <w:r>
        <w:t>갓</w:t>
      </w:r>
      <w:r>
        <w:t xml:space="preserve"> </w:t>
      </w:r>
      <w:r>
        <w:t>킥판떼고</w:t>
      </w:r>
      <w:r>
        <w:t xml:space="preserve"> </w:t>
      </w:r>
      <w:r>
        <w:t>자유형</w:t>
      </w:r>
      <w:r>
        <w:t xml:space="preserve"> </w:t>
      </w:r>
      <w:r>
        <w:t>하고</w:t>
      </w:r>
      <w:r>
        <w:t xml:space="preserve"> </w:t>
      </w:r>
      <w:r>
        <w:t>슬</w:t>
      </w:r>
      <w:r>
        <w:t xml:space="preserve"> </w:t>
      </w:r>
      <w:r>
        <w:t>배영도</w:t>
      </w:r>
      <w:r>
        <w:t xml:space="preserve"> </w:t>
      </w:r>
      <w:r>
        <w:t>익히는</w:t>
      </w:r>
      <w:r>
        <w:t xml:space="preserve"> </w:t>
      </w:r>
      <w:r>
        <w:t>단계였는데ㅠㅠ</w:t>
      </w:r>
    </w:p>
    <w:p w14:paraId="6E12E37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코로나가</w:t>
      </w:r>
      <w:r>
        <w:t xml:space="preserve"> </w:t>
      </w:r>
      <w:r>
        <w:t>심해져서</w:t>
      </w:r>
      <w:r>
        <w:t xml:space="preserve"> </w:t>
      </w:r>
      <w:r>
        <w:t>흑흑</w:t>
      </w:r>
      <w:r>
        <w:t xml:space="preserve"> </w:t>
      </w:r>
      <w:r>
        <w:t>ㅠ</w:t>
      </w:r>
    </w:p>
    <w:p w14:paraId="65AE01D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나중에</w:t>
      </w:r>
      <w:r>
        <w:t xml:space="preserve"> </w:t>
      </w:r>
      <w:r>
        <w:t>코로나</w:t>
      </w:r>
      <w:r>
        <w:t xml:space="preserve"> </w:t>
      </w:r>
      <w:r>
        <w:t>잠잠해지고</w:t>
      </w:r>
      <w:r>
        <w:t xml:space="preserve"> </w:t>
      </w:r>
      <w:r>
        <w:t>스포츠</w:t>
      </w:r>
      <w:r>
        <w:t xml:space="preserve"> </w:t>
      </w:r>
      <w:r>
        <w:t>경기</w:t>
      </w:r>
      <w:r>
        <w:t xml:space="preserve"> </w:t>
      </w:r>
      <w:r>
        <w:t>직관</w:t>
      </w:r>
      <w:r>
        <w:t xml:space="preserve"> </w:t>
      </w:r>
      <w:r>
        <w:t>가능해지면</w:t>
      </w:r>
      <w:r>
        <w:t xml:space="preserve"> </w:t>
      </w:r>
      <w:r>
        <w:t>수영대회</w:t>
      </w:r>
      <w:r>
        <w:t xml:space="preserve"> </w:t>
      </w:r>
      <w:r>
        <w:t>같은거</w:t>
      </w:r>
      <w:r>
        <w:t xml:space="preserve"> </w:t>
      </w:r>
      <w:r>
        <w:t>직관하러</w:t>
      </w:r>
      <w:r>
        <w:t xml:space="preserve"> </w:t>
      </w:r>
      <w:r>
        <w:t>가보세요</w:t>
      </w:r>
      <w:r>
        <w:t>!</w:t>
      </w:r>
      <w:r>
        <w:br/>
      </w:r>
      <w:r>
        <w:t>확실히</w:t>
      </w:r>
      <w:r>
        <w:t xml:space="preserve"> </w:t>
      </w:r>
      <w:r>
        <w:t>선수들이라</w:t>
      </w:r>
      <w:r>
        <w:t xml:space="preserve"> </w:t>
      </w:r>
      <w:r>
        <w:t>물</w:t>
      </w:r>
      <w:r>
        <w:t xml:space="preserve"> </w:t>
      </w:r>
      <w:r>
        <w:t>가르는</w:t>
      </w:r>
      <w:r>
        <w:t xml:space="preserve"> </w:t>
      </w:r>
      <w:r>
        <w:t>소리가</w:t>
      </w:r>
      <w:r>
        <w:t xml:space="preserve"> </w:t>
      </w:r>
      <w:r>
        <w:t>다른데</w:t>
      </w:r>
      <w:r>
        <w:t xml:space="preserve"> </w:t>
      </w:r>
      <w:r>
        <w:t>듣고만</w:t>
      </w:r>
      <w:r>
        <w:t xml:space="preserve"> </w:t>
      </w:r>
      <w:r>
        <w:t>있어서</w:t>
      </w:r>
      <w:r>
        <w:t xml:space="preserve"> </w:t>
      </w:r>
      <w:r>
        <w:t>속</w:t>
      </w:r>
      <w:r>
        <w:t xml:space="preserve"> </w:t>
      </w:r>
      <w:r>
        <w:t>시원하고</w:t>
      </w:r>
      <w:r>
        <w:t xml:space="preserve"> </w:t>
      </w:r>
      <w:r>
        <w:t>너무</w:t>
      </w:r>
      <w:r>
        <w:t xml:space="preserve"> </w:t>
      </w:r>
      <w:r>
        <w:t>좋아요</w:t>
      </w:r>
      <w:r>
        <w:t>!</w:t>
      </w:r>
    </w:p>
    <w:p w14:paraId="5F8936E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우와</w:t>
      </w:r>
      <w:r>
        <w:t xml:space="preserve"> </w:t>
      </w:r>
      <w:r>
        <w:t>수영대회</w:t>
      </w:r>
      <w:r>
        <w:t xml:space="preserve"> </w:t>
      </w:r>
      <w:r>
        <w:t>직관이런건</w:t>
      </w:r>
      <w:r>
        <w:t xml:space="preserve"> </w:t>
      </w:r>
      <w:r>
        <w:t>생각도</w:t>
      </w:r>
      <w:r>
        <w:t xml:space="preserve"> </w:t>
      </w:r>
      <w:r>
        <w:t>안해봤는데</w:t>
      </w:r>
      <w:r>
        <w:t xml:space="preserve"> </w:t>
      </w:r>
      <w:r>
        <w:t>진짜</w:t>
      </w:r>
      <w:r>
        <w:t xml:space="preserve"> </w:t>
      </w:r>
      <w:r>
        <w:t>한번</w:t>
      </w:r>
      <w:r>
        <w:t xml:space="preserve"> </w:t>
      </w:r>
      <w:r>
        <w:t>가보고싶네요</w:t>
      </w:r>
      <w:r>
        <w:t>!!!</w:t>
      </w:r>
    </w:p>
    <w:p w14:paraId="2E0BEC5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진짜</w:t>
      </w:r>
      <w:r>
        <w:t xml:space="preserve"> </w:t>
      </w:r>
      <w:r>
        <w:t>속이</w:t>
      </w:r>
      <w:r>
        <w:t xml:space="preserve"> </w:t>
      </w:r>
      <w:r>
        <w:t>뻥</w:t>
      </w:r>
      <w:r>
        <w:t xml:space="preserve"> </w:t>
      </w:r>
      <w:r>
        <w:t>뚫릴거</w:t>
      </w:r>
      <w:r>
        <w:t xml:space="preserve"> </w:t>
      </w:r>
      <w:r>
        <w:t>같아요</w:t>
      </w:r>
      <w:r>
        <w:t>!!</w:t>
      </w:r>
    </w:p>
    <w:p w14:paraId="1A75ECA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이번</w:t>
      </w:r>
      <w:r>
        <w:t xml:space="preserve"> </w:t>
      </w:r>
      <w:r>
        <w:t>올림픽에서도</w:t>
      </w:r>
      <w:r>
        <w:t xml:space="preserve"> </w:t>
      </w:r>
      <w:r>
        <w:t>수영하는거</w:t>
      </w:r>
      <w:r>
        <w:t xml:space="preserve"> </w:t>
      </w:r>
      <w:r>
        <w:t>봤는데</w:t>
      </w:r>
      <w:r>
        <w:t xml:space="preserve"> </w:t>
      </w:r>
      <w:r>
        <w:t>티비로</w:t>
      </w:r>
      <w:r>
        <w:t xml:space="preserve"> </w:t>
      </w:r>
      <w:r>
        <w:t>보는것만으로도</w:t>
      </w:r>
      <w:r>
        <w:t xml:space="preserve"> </w:t>
      </w:r>
      <w:r>
        <w:t>좋았는데</w:t>
      </w:r>
    </w:p>
    <w:p w14:paraId="39051EA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직관하면</w:t>
      </w:r>
      <w:r>
        <w:t xml:space="preserve"> </w:t>
      </w:r>
      <w:r>
        <w:t>얼마나</w:t>
      </w:r>
      <w:r>
        <w:t xml:space="preserve"> </w:t>
      </w:r>
      <w:r>
        <w:t>좋을까</w:t>
      </w:r>
      <w:r>
        <w:t xml:space="preserve"> </w:t>
      </w:r>
      <w:r>
        <w:t>정말</w:t>
      </w:r>
      <w:r>
        <w:t xml:space="preserve"> </w:t>
      </w:r>
      <w:r>
        <w:t>궁금하네요</w:t>
      </w:r>
      <w:r>
        <w:t>!</w:t>
      </w:r>
    </w:p>
    <w:p w14:paraId="1475F84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정말정말</w:t>
      </w:r>
      <w:r>
        <w:t xml:space="preserve"> </w:t>
      </w:r>
      <w:r>
        <w:t>추천합니다</w:t>
      </w:r>
      <w:r>
        <w:t>!</w:t>
      </w:r>
      <w:r>
        <w:br/>
      </w:r>
      <w:r>
        <w:t>아니</w:t>
      </w:r>
      <w:r>
        <w:t xml:space="preserve"> </w:t>
      </w:r>
      <w:r>
        <w:t>사람이</w:t>
      </w:r>
      <w:r>
        <w:t xml:space="preserve"> </w:t>
      </w:r>
      <w:r>
        <w:t>저런</w:t>
      </w:r>
      <w:r>
        <w:t xml:space="preserve"> </w:t>
      </w:r>
      <w:r>
        <w:t>소리를</w:t>
      </w:r>
      <w:r>
        <w:t xml:space="preserve"> </w:t>
      </w:r>
      <w:r>
        <w:t>내는데</w:t>
      </w:r>
      <w:r>
        <w:t xml:space="preserve"> </w:t>
      </w:r>
      <w:r>
        <w:t>고래들은</w:t>
      </w:r>
      <w:r>
        <w:t xml:space="preserve"> </w:t>
      </w:r>
      <w:r>
        <w:t>얼마나</w:t>
      </w:r>
      <w:r>
        <w:t xml:space="preserve"> </w:t>
      </w:r>
      <w:r>
        <w:t>시원시원하게</w:t>
      </w:r>
      <w:r>
        <w:t xml:space="preserve"> </w:t>
      </w:r>
      <w:r>
        <w:t>물살을</w:t>
      </w:r>
      <w:r>
        <w:t xml:space="preserve"> </w:t>
      </w:r>
      <w:r>
        <w:t>가를까싶어요</w:t>
      </w:r>
      <w:r>
        <w:t xml:space="preserve"> </w:t>
      </w:r>
      <w:r>
        <w:t>막</w:t>
      </w:r>
      <w:r>
        <w:t xml:space="preserve"> </w:t>
      </w:r>
      <w:r>
        <w:t>ㅋㅋㅋㅋ</w:t>
      </w:r>
      <w:r>
        <w:br/>
      </w:r>
      <w:r>
        <w:t>가끔</w:t>
      </w:r>
      <w:r>
        <w:t xml:space="preserve"> </w:t>
      </w:r>
      <w:r>
        <w:t>성인들이랑</w:t>
      </w:r>
      <w:r>
        <w:t xml:space="preserve"> </w:t>
      </w:r>
      <w:r>
        <w:t>애기들</w:t>
      </w:r>
      <w:r>
        <w:t xml:space="preserve"> </w:t>
      </w:r>
      <w:r>
        <w:t>대회를</w:t>
      </w:r>
      <w:r>
        <w:t xml:space="preserve"> </w:t>
      </w:r>
      <w:r>
        <w:t>같이</w:t>
      </w:r>
      <w:r>
        <w:t xml:space="preserve"> </w:t>
      </w:r>
      <w:r>
        <w:t>할</w:t>
      </w:r>
      <w:r>
        <w:t xml:space="preserve"> </w:t>
      </w:r>
      <w:r>
        <w:t>때가</w:t>
      </w:r>
      <w:r>
        <w:t xml:space="preserve"> </w:t>
      </w:r>
      <w:r>
        <w:t>있는데</w:t>
      </w:r>
      <w:r>
        <w:t xml:space="preserve"> </w:t>
      </w:r>
      <w:r>
        <w:t>애기들은</w:t>
      </w:r>
      <w:r>
        <w:t xml:space="preserve"> </w:t>
      </w:r>
      <w:r>
        <w:t>진짜</w:t>
      </w:r>
      <w:r>
        <w:t xml:space="preserve"> </w:t>
      </w:r>
      <w:r>
        <w:t>너무</w:t>
      </w:r>
      <w:r>
        <w:t xml:space="preserve">... </w:t>
      </w:r>
      <w:r>
        <w:t>너무</w:t>
      </w:r>
      <w:r>
        <w:t xml:space="preserve"> </w:t>
      </w:r>
      <w:r>
        <w:t>귀엽습니다</w:t>
      </w:r>
      <w:r>
        <w:t>..</w:t>
      </w:r>
    </w:p>
    <w:p w14:paraId="0CC1E508" w14:textId="77777777" w:rsidR="003C7133" w:rsidRDefault="00000000">
      <w:pPr>
        <w:spacing w:after="0"/>
        <w:ind w:left="360"/>
      </w:pPr>
      <w:r>
        <w:lastRenderedPageBreak/>
        <w:t>화자</w:t>
      </w:r>
      <w:r>
        <w:t xml:space="preserve">2: </w:t>
      </w:r>
      <w:r>
        <w:t>악</w:t>
      </w:r>
      <w:r>
        <w:t xml:space="preserve"> </w:t>
      </w:r>
      <w:r>
        <w:t>세상에</w:t>
      </w:r>
      <w:r>
        <w:t xml:space="preserve">!!!! </w:t>
      </w:r>
      <w:r>
        <w:t>정말</w:t>
      </w:r>
      <w:r>
        <w:t xml:space="preserve"> </w:t>
      </w:r>
      <w:r>
        <w:t>보러가야겠어요</w:t>
      </w:r>
      <w:r>
        <w:t>!!</w:t>
      </w:r>
      <w:r>
        <w:br/>
      </w:r>
      <w:r>
        <w:t>엌ㅋㅋㅋㅋㅋㅋ</w:t>
      </w:r>
      <w:r>
        <w:t xml:space="preserve"> </w:t>
      </w:r>
      <w:r>
        <w:t>애기들</w:t>
      </w:r>
      <w:r>
        <w:t xml:space="preserve"> </w:t>
      </w:r>
      <w:r>
        <w:t>애기들</w:t>
      </w:r>
      <w:r>
        <w:t xml:space="preserve"> </w:t>
      </w:r>
      <w:r>
        <w:t>진짜</w:t>
      </w:r>
      <w:r>
        <w:t xml:space="preserve"> </w:t>
      </w:r>
      <w:r>
        <w:t>잘하던데</w:t>
      </w:r>
      <w:r>
        <w:t xml:space="preserve"> </w:t>
      </w:r>
      <w:r>
        <w:t>쪼꼬만게ㅠㅠ</w:t>
      </w:r>
    </w:p>
    <w:p w14:paraId="057C0A5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수영</w:t>
      </w:r>
      <w:r>
        <w:t xml:space="preserve"> </w:t>
      </w:r>
      <w:r>
        <w:t>경기</w:t>
      </w:r>
      <w:r>
        <w:t xml:space="preserve"> </w:t>
      </w:r>
      <w:r>
        <w:t>티켓</w:t>
      </w:r>
      <w:r>
        <w:t xml:space="preserve"> </w:t>
      </w:r>
      <w:r>
        <w:t>끊는건</w:t>
      </w:r>
      <w:r>
        <w:t xml:space="preserve"> </w:t>
      </w:r>
      <w:r>
        <w:t>쉽나요</w:t>
      </w:r>
      <w:r>
        <w:t xml:space="preserve">??! </w:t>
      </w:r>
      <w:r>
        <w:t>저</w:t>
      </w:r>
      <w:r>
        <w:t xml:space="preserve"> </w:t>
      </w:r>
      <w:r>
        <w:t>진짜</w:t>
      </w:r>
      <w:r>
        <w:t xml:space="preserve"> </w:t>
      </w:r>
      <w:r>
        <w:t>코로나</w:t>
      </w:r>
      <w:r>
        <w:t xml:space="preserve"> </w:t>
      </w:r>
      <w:r>
        <w:t>없어지면</w:t>
      </w:r>
      <w:r>
        <w:t xml:space="preserve"> </w:t>
      </w:r>
      <w:r>
        <w:t>보러가고싶은데</w:t>
      </w:r>
    </w:p>
    <w:p w14:paraId="02A5B2C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수영은</w:t>
      </w:r>
      <w:r>
        <w:t xml:space="preserve"> </w:t>
      </w:r>
      <w:r>
        <w:t>꽤</w:t>
      </w:r>
      <w:r>
        <w:t xml:space="preserve"> </w:t>
      </w:r>
      <w:r>
        <w:t>쉬운</w:t>
      </w:r>
      <w:r>
        <w:t xml:space="preserve"> </w:t>
      </w:r>
      <w:r>
        <w:t>편인</w:t>
      </w:r>
      <w:r>
        <w:t xml:space="preserve"> </w:t>
      </w:r>
      <w:r>
        <w:t>것</w:t>
      </w:r>
      <w:r>
        <w:t xml:space="preserve"> </w:t>
      </w:r>
      <w:r>
        <w:t>같아요</w:t>
      </w:r>
      <w:r>
        <w:t>!</w:t>
      </w:r>
      <w:r>
        <w:br/>
      </w:r>
      <w:r>
        <w:t>일반부</w:t>
      </w:r>
      <w:r>
        <w:t xml:space="preserve"> </w:t>
      </w:r>
      <w:r>
        <w:t>수영대회는</w:t>
      </w:r>
      <w:r>
        <w:t xml:space="preserve"> </w:t>
      </w:r>
      <w:r>
        <w:t>무료입장인</w:t>
      </w:r>
      <w:r>
        <w:t xml:space="preserve"> </w:t>
      </w:r>
      <w:r>
        <w:t>곳도</w:t>
      </w:r>
      <w:r>
        <w:t xml:space="preserve"> </w:t>
      </w:r>
      <w:r>
        <w:t>많고</w:t>
      </w:r>
      <w:r>
        <w:t xml:space="preserve">, </w:t>
      </w:r>
      <w:r>
        <w:t>선수들</w:t>
      </w:r>
      <w:r>
        <w:t xml:space="preserve"> </w:t>
      </w:r>
      <w:r>
        <w:t>대회도</w:t>
      </w:r>
      <w:r>
        <w:t xml:space="preserve"> </w:t>
      </w:r>
      <w:r>
        <w:t>저는</w:t>
      </w:r>
      <w:r>
        <w:t xml:space="preserve"> </w:t>
      </w:r>
      <w:r>
        <w:t>티켓팅보다</w:t>
      </w:r>
      <w:r>
        <w:t xml:space="preserve"> </w:t>
      </w:r>
      <w:r>
        <w:t>그냥</w:t>
      </w:r>
      <w:r>
        <w:t xml:space="preserve"> </w:t>
      </w:r>
      <w:r>
        <w:t>입구에서</w:t>
      </w:r>
      <w:r>
        <w:t xml:space="preserve"> </w:t>
      </w:r>
      <w:r>
        <w:t>티켓</w:t>
      </w:r>
      <w:r>
        <w:t xml:space="preserve"> </w:t>
      </w:r>
      <w:r>
        <w:t>끊고</w:t>
      </w:r>
      <w:r>
        <w:t xml:space="preserve"> </w:t>
      </w:r>
      <w:r>
        <w:t>갔었던</w:t>
      </w:r>
      <w:r>
        <w:t xml:space="preserve"> </w:t>
      </w:r>
      <w:r>
        <w:t>것</w:t>
      </w:r>
      <w:r>
        <w:t xml:space="preserve"> </w:t>
      </w:r>
      <w:r>
        <w:t>같아요</w:t>
      </w:r>
      <w:r>
        <w:t xml:space="preserve"> </w:t>
      </w:r>
      <w:r>
        <w:t>ㅎㅎ</w:t>
      </w:r>
    </w:p>
    <w:p w14:paraId="29C849D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오오</w:t>
      </w:r>
      <w:r>
        <w:t xml:space="preserve"> </w:t>
      </w:r>
      <w:r>
        <w:t>그렇구나</w:t>
      </w:r>
      <w:r>
        <w:t xml:space="preserve">! </w:t>
      </w:r>
      <w:r>
        <w:t>다행이네요</w:t>
      </w:r>
      <w:r>
        <w:t xml:space="preserve">! </w:t>
      </w:r>
      <w:r>
        <w:t>새로운</w:t>
      </w:r>
      <w:r>
        <w:t xml:space="preserve"> </w:t>
      </w:r>
      <w:r>
        <w:t>정보</w:t>
      </w:r>
      <w:r>
        <w:t xml:space="preserve"> </w:t>
      </w:r>
      <w:r>
        <w:t>알려주셔서</w:t>
      </w:r>
      <w:r>
        <w:t xml:space="preserve"> </w:t>
      </w:r>
      <w:r>
        <w:t>감사해요ㅠㅠ</w:t>
      </w:r>
    </w:p>
    <w:p w14:paraId="03C5BD3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수영경기</w:t>
      </w:r>
      <w:r>
        <w:t xml:space="preserve"> </w:t>
      </w:r>
      <w:r>
        <w:t>말고</w:t>
      </w:r>
      <w:r>
        <w:t xml:space="preserve"> </w:t>
      </w:r>
      <w:r>
        <w:t>다른경기도</w:t>
      </w:r>
      <w:r>
        <w:t xml:space="preserve"> </w:t>
      </w:r>
      <w:r>
        <w:t>보신적</w:t>
      </w:r>
      <w:r>
        <w:t xml:space="preserve"> </w:t>
      </w:r>
      <w:r>
        <w:t>있으세요</w:t>
      </w:r>
      <w:r>
        <w:t xml:space="preserve">?? </w:t>
      </w:r>
      <w:r>
        <w:t>저는</w:t>
      </w:r>
      <w:r>
        <w:t xml:space="preserve"> </w:t>
      </w:r>
      <w:r>
        <w:t>최근에</w:t>
      </w:r>
      <w:r>
        <w:t xml:space="preserve"> </w:t>
      </w:r>
      <w:r>
        <w:t>배구경기</w:t>
      </w:r>
      <w:r>
        <w:t xml:space="preserve"> </w:t>
      </w:r>
      <w:r>
        <w:t>보러가고싶더라구요</w:t>
      </w:r>
      <w:r>
        <w:t>!!</w:t>
      </w:r>
    </w:p>
    <w:p w14:paraId="53F9888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세상에</w:t>
      </w:r>
      <w:r>
        <w:t xml:space="preserve">! </w:t>
      </w:r>
      <w:r>
        <w:t>저도</w:t>
      </w:r>
      <w:r>
        <w:t xml:space="preserve"> </w:t>
      </w:r>
      <w:r>
        <w:t>배구직관</w:t>
      </w:r>
      <w:r>
        <w:t xml:space="preserve"> </w:t>
      </w:r>
      <w:r>
        <w:t>할</w:t>
      </w:r>
      <w:r>
        <w:t xml:space="preserve"> </w:t>
      </w:r>
      <w:r>
        <w:t>날만을</w:t>
      </w:r>
      <w:r>
        <w:t xml:space="preserve"> </w:t>
      </w:r>
      <w:r>
        <w:t>손꼽아</w:t>
      </w:r>
      <w:r>
        <w:t xml:space="preserve"> </w:t>
      </w:r>
      <w:r>
        <w:t>기다리고</w:t>
      </w:r>
      <w:r>
        <w:t xml:space="preserve"> </w:t>
      </w:r>
      <w:r>
        <w:t>있어요ㅠㅠ</w:t>
      </w:r>
      <w:r>
        <w:br/>
      </w:r>
      <w:r>
        <w:t>도쿄올림픽</w:t>
      </w:r>
      <w:r>
        <w:t xml:space="preserve"> </w:t>
      </w:r>
      <w:r>
        <w:t>이후로</w:t>
      </w:r>
      <w:r>
        <w:t xml:space="preserve"> </w:t>
      </w:r>
      <w:r>
        <w:t>여자배구에</w:t>
      </w:r>
      <w:r>
        <w:t xml:space="preserve"> </w:t>
      </w:r>
      <w:r>
        <w:t>푹</w:t>
      </w:r>
      <w:r>
        <w:t xml:space="preserve"> </w:t>
      </w:r>
      <w:r>
        <w:t>빠져있답니다</w:t>
      </w:r>
      <w:r>
        <w:t>~</w:t>
      </w:r>
      <w:r>
        <w:br/>
      </w:r>
      <w:r>
        <w:t>배구는</w:t>
      </w:r>
      <w:r>
        <w:t xml:space="preserve"> </w:t>
      </w:r>
      <w:r>
        <w:t>피켓팅이라던데</w:t>
      </w:r>
      <w:r>
        <w:t xml:space="preserve"> </w:t>
      </w:r>
      <w:r>
        <w:t>조금</w:t>
      </w:r>
      <w:r>
        <w:t xml:space="preserve"> </w:t>
      </w:r>
      <w:r>
        <w:t>걱정되네요ㅠㅠ</w:t>
      </w:r>
    </w:p>
    <w:p w14:paraId="26F6914F" w14:textId="77777777" w:rsidR="003C7133" w:rsidRDefault="003C7133"/>
    <w:p w14:paraId="5C31525F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반응</w:t>
      </w:r>
    </w:p>
    <w:p w14:paraId="6B31FC12" w14:textId="77777777" w:rsidR="003C7133" w:rsidRDefault="003C7133"/>
    <w:p w14:paraId="77A03E83" w14:textId="77777777" w:rsidR="003C7133" w:rsidRDefault="00000000">
      <w:pPr>
        <w:ind w:left="360"/>
      </w:pPr>
      <w:r>
        <w:t>선지</w:t>
      </w:r>
      <w:r>
        <w:t>:</w:t>
      </w:r>
    </w:p>
    <w:p w14:paraId="598B3115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화자</w:t>
      </w:r>
      <w:r>
        <w:t>2</w:t>
      </w:r>
      <w:r>
        <w:t>가</w:t>
      </w:r>
      <w:r>
        <w:t xml:space="preserve"> </w:t>
      </w:r>
      <w:r>
        <w:t>얼른</w:t>
      </w:r>
      <w:r>
        <w:t xml:space="preserve"> </w:t>
      </w:r>
      <w:r>
        <w:t>수영장에</w:t>
      </w:r>
      <w:r>
        <w:t xml:space="preserve"> </w:t>
      </w:r>
      <w:r>
        <w:t>가보기를</w:t>
      </w:r>
      <w:r>
        <w:t xml:space="preserve"> </w:t>
      </w:r>
      <w:r>
        <w:t>바란다</w:t>
      </w:r>
      <w:r>
        <w:t>.</w:t>
      </w:r>
    </w:p>
    <w:p w14:paraId="4BE6D875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화자</w:t>
      </w:r>
      <w:r>
        <w:t>2</w:t>
      </w:r>
      <w:r>
        <w:t>가</w:t>
      </w:r>
      <w:r>
        <w:t xml:space="preserve"> </w:t>
      </w:r>
      <w:r>
        <w:t>얼른</w:t>
      </w:r>
      <w:r>
        <w:t xml:space="preserve"> </w:t>
      </w:r>
      <w:r>
        <w:t>수영</w:t>
      </w:r>
      <w:r>
        <w:t xml:space="preserve"> </w:t>
      </w:r>
      <w:r>
        <w:t>경기</w:t>
      </w:r>
      <w:r>
        <w:t xml:space="preserve"> </w:t>
      </w:r>
      <w:r>
        <w:t>직관을</w:t>
      </w:r>
      <w:r>
        <w:t xml:space="preserve"> </w:t>
      </w:r>
      <w:r>
        <w:t>가보길</w:t>
      </w:r>
      <w:r>
        <w:t xml:space="preserve"> </w:t>
      </w:r>
      <w:r>
        <w:t>바란다</w:t>
      </w:r>
      <w:r>
        <w:t>.</w:t>
      </w:r>
    </w:p>
    <w:p w14:paraId="720AD492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화자</w:t>
      </w:r>
      <w:r>
        <w:t>2</w:t>
      </w:r>
      <w:r>
        <w:t>와</w:t>
      </w:r>
      <w:r>
        <w:t xml:space="preserve"> </w:t>
      </w:r>
      <w:r>
        <w:t>함께</w:t>
      </w:r>
      <w:r>
        <w:t xml:space="preserve"> </w:t>
      </w:r>
      <w:r>
        <w:t>얼른</w:t>
      </w:r>
      <w:r>
        <w:t xml:space="preserve"> </w:t>
      </w:r>
      <w:r>
        <w:t>수영</w:t>
      </w:r>
      <w:r>
        <w:t xml:space="preserve"> </w:t>
      </w:r>
      <w:r>
        <w:t>경기</w:t>
      </w:r>
      <w:r>
        <w:t xml:space="preserve"> </w:t>
      </w:r>
      <w:r>
        <w:t>직관을</w:t>
      </w:r>
      <w:r>
        <w:t xml:space="preserve"> </w:t>
      </w:r>
      <w:r>
        <w:t>가고</w:t>
      </w:r>
      <w:r>
        <w:t xml:space="preserve"> </w:t>
      </w:r>
      <w:r>
        <w:t>싶다</w:t>
      </w:r>
      <w:r>
        <w:t>.</w:t>
      </w:r>
    </w:p>
    <w:p w14:paraId="2489DD9A" w14:textId="77777777" w:rsidR="003C7133" w:rsidRDefault="00000000">
      <w:pPr>
        <w:ind w:left="360"/>
      </w:pPr>
      <w:r>
        <w:t>정답</w:t>
      </w:r>
      <w:r>
        <w:t xml:space="preserve">: ② </w:t>
      </w:r>
      <w:r>
        <w:t>화자</w:t>
      </w:r>
      <w:r>
        <w:t>1</w:t>
      </w:r>
      <w:r>
        <w:t>은</w:t>
      </w:r>
      <w:r>
        <w:t xml:space="preserve"> </w:t>
      </w:r>
      <w:r>
        <w:t>화자</w:t>
      </w:r>
      <w:r>
        <w:t>2</w:t>
      </w:r>
      <w:r>
        <w:t>가</w:t>
      </w:r>
      <w:r>
        <w:t xml:space="preserve"> </w:t>
      </w:r>
      <w:r>
        <w:t>얼른</w:t>
      </w:r>
      <w:r>
        <w:t xml:space="preserve"> </w:t>
      </w:r>
      <w:r>
        <w:t>수영</w:t>
      </w:r>
      <w:r>
        <w:t xml:space="preserve"> </w:t>
      </w:r>
      <w:r>
        <w:t>경기</w:t>
      </w:r>
      <w:r>
        <w:t xml:space="preserve"> </w:t>
      </w:r>
      <w:r>
        <w:t>직관을</w:t>
      </w:r>
      <w:r>
        <w:t xml:space="preserve"> </w:t>
      </w:r>
      <w:r>
        <w:t>가보길</w:t>
      </w:r>
      <w:r>
        <w:t xml:space="preserve"> </w:t>
      </w:r>
      <w:r>
        <w:t>바란다</w:t>
      </w:r>
      <w:r>
        <w:t>.</w:t>
      </w:r>
    </w:p>
    <w:p w14:paraId="58071A76" w14:textId="77777777" w:rsidR="003C7133" w:rsidRDefault="00000000">
      <w:r>
        <w:br w:type="page"/>
      </w:r>
    </w:p>
    <w:p w14:paraId="238EFF94" w14:textId="77777777" w:rsidR="003C7133" w:rsidRDefault="00000000">
      <w:pPr>
        <w:pStyle w:val="Heading1"/>
      </w:pPr>
      <w:r>
        <w:lastRenderedPageBreak/>
        <w:t>36.</w:t>
      </w:r>
    </w:p>
    <w:p w14:paraId="3FEF9B0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안녕하세요</w:t>
      </w:r>
      <w:r>
        <w:t xml:space="preserve"> :) </w:t>
      </w:r>
      <w:r>
        <w:t>좋아하는</w:t>
      </w:r>
      <w:r>
        <w:t xml:space="preserve"> </w:t>
      </w:r>
      <w:r>
        <w:t>운동종목이</w:t>
      </w:r>
      <w:r>
        <w:t xml:space="preserve"> </w:t>
      </w:r>
      <w:r>
        <w:t>있나요</w:t>
      </w:r>
      <w:r>
        <w:t>?</w:t>
      </w:r>
    </w:p>
    <w:p w14:paraId="661AE8E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저는</w:t>
      </w:r>
      <w:r>
        <w:t xml:space="preserve"> </w:t>
      </w:r>
      <w:r>
        <w:t>최근에</w:t>
      </w:r>
      <w:r>
        <w:t xml:space="preserve"> </w:t>
      </w:r>
      <w:r>
        <w:t>수영</w:t>
      </w:r>
      <w:r>
        <w:t xml:space="preserve"> </w:t>
      </w:r>
      <w:r>
        <w:t>배워봤어요</w:t>
      </w:r>
      <w:r>
        <w:t xml:space="preserve">~! </w:t>
      </w:r>
      <w:r>
        <w:t>수영</w:t>
      </w:r>
      <w:r>
        <w:t xml:space="preserve"> </w:t>
      </w:r>
      <w:r>
        <w:t>좋아합니다</w:t>
      </w:r>
      <w:r>
        <w:t xml:space="preserve"> </w:t>
      </w:r>
      <w:r>
        <w:t>ㅎㅎ</w:t>
      </w:r>
    </w:p>
    <w:p w14:paraId="3164E65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수영</w:t>
      </w:r>
      <w:r>
        <w:t xml:space="preserve"> </w:t>
      </w:r>
      <w:r>
        <w:t>좋아하시나요</w:t>
      </w:r>
      <w:r>
        <w:t>~??</w:t>
      </w:r>
    </w:p>
    <w:p w14:paraId="06E47E7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와</w:t>
      </w:r>
      <w:r>
        <w:t xml:space="preserve">!! </w:t>
      </w:r>
      <w:r>
        <w:t>저</w:t>
      </w:r>
      <w:r>
        <w:t xml:space="preserve"> </w:t>
      </w:r>
      <w:r>
        <w:t>수영</w:t>
      </w:r>
      <w:r>
        <w:t xml:space="preserve"> </w:t>
      </w:r>
      <w:r>
        <w:t>엄청</w:t>
      </w:r>
      <w:r>
        <w:t xml:space="preserve"> </w:t>
      </w:r>
      <w:r>
        <w:t>좋아해요</w:t>
      </w:r>
      <w:r>
        <w:t xml:space="preserve">!! </w:t>
      </w:r>
      <w:r>
        <w:t>새벽반으로</w:t>
      </w:r>
      <w:r>
        <w:t xml:space="preserve"> </w:t>
      </w:r>
      <w:r>
        <w:t>매일</w:t>
      </w:r>
      <w:r>
        <w:t xml:space="preserve"> </w:t>
      </w:r>
      <w:r>
        <w:t>다녔는데ㅠㅠ</w:t>
      </w:r>
      <w:r>
        <w:t xml:space="preserve"> </w:t>
      </w:r>
      <w:r>
        <w:t>지금은</w:t>
      </w:r>
      <w:r>
        <w:t xml:space="preserve"> </w:t>
      </w:r>
      <w:r>
        <w:t>못</w:t>
      </w:r>
      <w:r>
        <w:t xml:space="preserve"> </w:t>
      </w:r>
      <w:r>
        <w:t>가고</w:t>
      </w:r>
      <w:r>
        <w:t xml:space="preserve"> </w:t>
      </w:r>
      <w:r>
        <w:t>있어요ㅠㅠ</w:t>
      </w:r>
    </w:p>
    <w:p w14:paraId="06D3F77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헐</w:t>
      </w:r>
      <w:r>
        <w:t xml:space="preserve"> </w:t>
      </w:r>
      <w:r>
        <w:t>새벽반</w:t>
      </w:r>
      <w:r>
        <w:t xml:space="preserve"> </w:t>
      </w:r>
      <w:r>
        <w:t>다니셨구나</w:t>
      </w:r>
      <w:r>
        <w:t xml:space="preserve"> </w:t>
      </w:r>
      <w:r>
        <w:t>진짜</w:t>
      </w:r>
      <w:r>
        <w:t xml:space="preserve"> </w:t>
      </w:r>
      <w:r>
        <w:t>대단해요</w:t>
      </w:r>
      <w:r>
        <w:t xml:space="preserve"> </w:t>
      </w:r>
      <w:r>
        <w:t>부지런하시다</w:t>
      </w:r>
      <w:r>
        <w:t>..</w:t>
      </w:r>
    </w:p>
    <w:p w14:paraId="0CCA5DF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수영</w:t>
      </w:r>
      <w:r>
        <w:t xml:space="preserve"> </w:t>
      </w:r>
      <w:r>
        <w:t>다니신지</w:t>
      </w:r>
      <w:r>
        <w:t xml:space="preserve"> </w:t>
      </w:r>
      <w:r>
        <w:t>오래되신건가요</w:t>
      </w:r>
      <w:r>
        <w:t xml:space="preserve">?? </w:t>
      </w:r>
      <w:r>
        <w:t>저는</w:t>
      </w:r>
      <w:r>
        <w:t xml:space="preserve"> </w:t>
      </w:r>
      <w:r>
        <w:t>막</w:t>
      </w:r>
      <w:r>
        <w:t xml:space="preserve"> </w:t>
      </w:r>
      <w:r>
        <w:t>시작해서</w:t>
      </w:r>
      <w:r>
        <w:t xml:space="preserve"> 2</w:t>
      </w:r>
      <w:r>
        <w:t>달다니고</w:t>
      </w:r>
      <w:r>
        <w:t xml:space="preserve"> </w:t>
      </w:r>
      <w:r>
        <w:t>못가고</w:t>
      </w:r>
      <w:r>
        <w:t xml:space="preserve"> </w:t>
      </w:r>
      <w:r>
        <w:t>있어요ㅠ</w:t>
      </w:r>
    </w:p>
    <w:p w14:paraId="4A83814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4</w:t>
      </w:r>
      <w:r>
        <w:t>년정도</w:t>
      </w:r>
      <w:r>
        <w:t xml:space="preserve"> </w:t>
      </w:r>
      <w:r>
        <w:t>다닌</w:t>
      </w:r>
      <w:r>
        <w:t xml:space="preserve"> </w:t>
      </w:r>
      <w:r>
        <w:t>것</w:t>
      </w:r>
      <w:r>
        <w:t xml:space="preserve"> </w:t>
      </w:r>
      <w:r>
        <w:t>같아요</w:t>
      </w:r>
      <w:r>
        <w:t>!</w:t>
      </w:r>
      <w:r>
        <w:br/>
      </w:r>
      <w:r>
        <w:t>원래</w:t>
      </w:r>
      <w:r>
        <w:t xml:space="preserve"> </w:t>
      </w:r>
      <w:r>
        <w:t>이렇게</w:t>
      </w:r>
      <w:r>
        <w:t xml:space="preserve"> </w:t>
      </w:r>
      <w:r>
        <w:t>길게</w:t>
      </w:r>
      <w:r>
        <w:t xml:space="preserve"> </w:t>
      </w:r>
      <w:r>
        <w:t>다닐</w:t>
      </w:r>
      <w:r>
        <w:t xml:space="preserve"> </w:t>
      </w:r>
      <w:r>
        <w:t>생각은</w:t>
      </w:r>
      <w:r>
        <w:t xml:space="preserve"> </w:t>
      </w:r>
      <w:r>
        <w:t>없었는데</w:t>
      </w:r>
      <w:r>
        <w:t xml:space="preserve"> </w:t>
      </w:r>
      <w:r>
        <w:t>수영을</w:t>
      </w:r>
      <w:r>
        <w:t xml:space="preserve"> </w:t>
      </w:r>
      <w:r>
        <w:t>다니다</w:t>
      </w:r>
      <w:r>
        <w:t xml:space="preserve"> </w:t>
      </w:r>
      <w:r>
        <w:t>안</w:t>
      </w:r>
      <w:r>
        <w:t xml:space="preserve"> </w:t>
      </w:r>
      <w:r>
        <w:t>다니니까</w:t>
      </w:r>
      <w:r>
        <w:t xml:space="preserve"> </w:t>
      </w:r>
      <w:r>
        <w:t>살이</w:t>
      </w:r>
      <w:r>
        <w:t xml:space="preserve"> </w:t>
      </w:r>
      <w:r>
        <w:t>엄청</w:t>
      </w:r>
      <w:r>
        <w:t xml:space="preserve"> </w:t>
      </w:r>
      <w:r>
        <w:t>쪄서</w:t>
      </w:r>
      <w:r>
        <w:t xml:space="preserve">... </w:t>
      </w:r>
      <w:r>
        <w:t>ㅎㅎ</w:t>
      </w:r>
      <w:r>
        <w:t xml:space="preserve"> </w:t>
      </w:r>
      <w:r>
        <w:t>다른</w:t>
      </w:r>
      <w:r>
        <w:t xml:space="preserve"> </w:t>
      </w:r>
      <w:r>
        <w:t>운동으로는</w:t>
      </w:r>
      <w:r>
        <w:t xml:space="preserve"> </w:t>
      </w:r>
      <w:r>
        <w:t>수영밥</w:t>
      </w:r>
      <w:r>
        <w:t xml:space="preserve"> </w:t>
      </w:r>
      <w:r>
        <w:t>살이</w:t>
      </w:r>
      <w:r>
        <w:t xml:space="preserve"> </w:t>
      </w:r>
      <w:r>
        <w:t>안</w:t>
      </w:r>
      <w:r>
        <w:t xml:space="preserve"> </w:t>
      </w:r>
      <w:r>
        <w:t>빠지더라고요ㅠㅠ</w:t>
      </w:r>
      <w:r>
        <w:br/>
      </w:r>
      <w:r>
        <w:t>두</w:t>
      </w:r>
      <w:r>
        <w:t xml:space="preserve"> </w:t>
      </w:r>
      <w:r>
        <w:t>달이면</w:t>
      </w:r>
      <w:r>
        <w:t xml:space="preserve"> </w:t>
      </w:r>
      <w:r>
        <w:t>영법</w:t>
      </w:r>
      <w:r>
        <w:t xml:space="preserve"> </w:t>
      </w:r>
      <w:r>
        <w:t>익히고</w:t>
      </w:r>
      <w:r>
        <w:t xml:space="preserve"> </w:t>
      </w:r>
      <w:r>
        <w:t>한참</w:t>
      </w:r>
      <w:r>
        <w:t xml:space="preserve"> </w:t>
      </w:r>
      <w:r>
        <w:t>재밌을</w:t>
      </w:r>
      <w:r>
        <w:t xml:space="preserve"> </w:t>
      </w:r>
      <w:r>
        <w:t>땐데</w:t>
      </w:r>
      <w:r>
        <w:t xml:space="preserve"> </w:t>
      </w:r>
      <w:r>
        <w:t>아쉽네요ㅠㅠ</w:t>
      </w:r>
    </w:p>
    <w:p w14:paraId="3202811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와</w:t>
      </w:r>
      <w:r>
        <w:t>... 4</w:t>
      </w:r>
      <w:r>
        <w:t>년</w:t>
      </w:r>
      <w:r>
        <w:t xml:space="preserve"> </w:t>
      </w:r>
      <w:r>
        <w:t>대단하시다</w:t>
      </w:r>
      <w:r>
        <w:t>!!</w:t>
      </w:r>
      <w:r>
        <w:br/>
      </w:r>
      <w:r>
        <w:t>수영이</w:t>
      </w:r>
      <w:r>
        <w:t xml:space="preserve"> </w:t>
      </w:r>
      <w:r>
        <w:t>진짜</w:t>
      </w:r>
      <w:r>
        <w:t xml:space="preserve"> </w:t>
      </w:r>
      <w:r>
        <w:t>체력소모가</w:t>
      </w:r>
      <w:r>
        <w:t xml:space="preserve"> </w:t>
      </w:r>
      <w:r>
        <w:t>큰</w:t>
      </w:r>
      <w:r>
        <w:t xml:space="preserve"> </w:t>
      </w:r>
      <w:r>
        <w:t>운동이죠ㅠ</w:t>
      </w:r>
    </w:p>
    <w:p w14:paraId="252021F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맞아요</w:t>
      </w:r>
      <w:r>
        <w:t xml:space="preserve">!! </w:t>
      </w:r>
      <w:r>
        <w:t>이제</w:t>
      </w:r>
      <w:r>
        <w:t xml:space="preserve"> </w:t>
      </w:r>
      <w:r>
        <w:t>갓</w:t>
      </w:r>
      <w:r>
        <w:t xml:space="preserve"> </w:t>
      </w:r>
      <w:r>
        <w:t>킥판떼고</w:t>
      </w:r>
      <w:r>
        <w:t xml:space="preserve"> </w:t>
      </w:r>
      <w:r>
        <w:t>자유형</w:t>
      </w:r>
      <w:r>
        <w:t xml:space="preserve"> </w:t>
      </w:r>
      <w:r>
        <w:t>하고</w:t>
      </w:r>
      <w:r>
        <w:t xml:space="preserve"> </w:t>
      </w:r>
      <w:r>
        <w:t>슬</w:t>
      </w:r>
      <w:r>
        <w:t xml:space="preserve"> </w:t>
      </w:r>
      <w:r>
        <w:t>배영도</w:t>
      </w:r>
      <w:r>
        <w:t xml:space="preserve"> </w:t>
      </w:r>
      <w:r>
        <w:t>익히는</w:t>
      </w:r>
      <w:r>
        <w:t xml:space="preserve"> </w:t>
      </w:r>
      <w:r>
        <w:t>단계였는데ㅠㅠ</w:t>
      </w:r>
    </w:p>
    <w:p w14:paraId="5CC3877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코로나가</w:t>
      </w:r>
      <w:r>
        <w:t xml:space="preserve"> </w:t>
      </w:r>
      <w:r>
        <w:t>심해져서</w:t>
      </w:r>
      <w:r>
        <w:t xml:space="preserve"> </w:t>
      </w:r>
      <w:r>
        <w:t>흑흑</w:t>
      </w:r>
      <w:r>
        <w:t xml:space="preserve"> </w:t>
      </w:r>
      <w:r>
        <w:t>ㅠ</w:t>
      </w:r>
    </w:p>
    <w:p w14:paraId="5431142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나중에</w:t>
      </w:r>
      <w:r>
        <w:t xml:space="preserve"> </w:t>
      </w:r>
      <w:r>
        <w:t>코로나</w:t>
      </w:r>
      <w:r>
        <w:t xml:space="preserve"> </w:t>
      </w:r>
      <w:r>
        <w:t>잠잠해지고</w:t>
      </w:r>
      <w:r>
        <w:t xml:space="preserve"> </w:t>
      </w:r>
      <w:r>
        <w:t>스포츠</w:t>
      </w:r>
      <w:r>
        <w:t xml:space="preserve"> </w:t>
      </w:r>
      <w:r>
        <w:t>경기</w:t>
      </w:r>
      <w:r>
        <w:t xml:space="preserve"> </w:t>
      </w:r>
      <w:r>
        <w:t>직관</w:t>
      </w:r>
      <w:r>
        <w:t xml:space="preserve"> </w:t>
      </w:r>
      <w:r>
        <w:t>가능해지면</w:t>
      </w:r>
      <w:r>
        <w:t xml:space="preserve"> </w:t>
      </w:r>
      <w:r>
        <w:t>수영대회</w:t>
      </w:r>
      <w:r>
        <w:t xml:space="preserve"> </w:t>
      </w:r>
      <w:r>
        <w:t>같은거</w:t>
      </w:r>
      <w:r>
        <w:t xml:space="preserve"> </w:t>
      </w:r>
      <w:r>
        <w:t>직관하러</w:t>
      </w:r>
      <w:r>
        <w:t xml:space="preserve"> </w:t>
      </w:r>
      <w:r>
        <w:t>가보세요</w:t>
      </w:r>
      <w:r>
        <w:t>!</w:t>
      </w:r>
      <w:r>
        <w:br/>
      </w:r>
      <w:r>
        <w:t>확실히</w:t>
      </w:r>
      <w:r>
        <w:t xml:space="preserve"> </w:t>
      </w:r>
      <w:r>
        <w:t>선수들이라</w:t>
      </w:r>
      <w:r>
        <w:t xml:space="preserve"> </w:t>
      </w:r>
      <w:r>
        <w:t>물</w:t>
      </w:r>
      <w:r>
        <w:t xml:space="preserve"> </w:t>
      </w:r>
      <w:r>
        <w:t>가르는</w:t>
      </w:r>
      <w:r>
        <w:t xml:space="preserve"> </w:t>
      </w:r>
      <w:r>
        <w:t>소리가</w:t>
      </w:r>
      <w:r>
        <w:t xml:space="preserve"> </w:t>
      </w:r>
      <w:r>
        <w:t>다른데</w:t>
      </w:r>
      <w:r>
        <w:t xml:space="preserve"> </w:t>
      </w:r>
      <w:r>
        <w:t>듣고만</w:t>
      </w:r>
      <w:r>
        <w:t xml:space="preserve"> </w:t>
      </w:r>
      <w:r>
        <w:t>있어서</w:t>
      </w:r>
      <w:r>
        <w:t xml:space="preserve"> </w:t>
      </w:r>
      <w:r>
        <w:t>속</w:t>
      </w:r>
      <w:r>
        <w:t xml:space="preserve"> </w:t>
      </w:r>
      <w:r>
        <w:t>시원하고</w:t>
      </w:r>
      <w:r>
        <w:t xml:space="preserve"> </w:t>
      </w:r>
      <w:r>
        <w:t>너무</w:t>
      </w:r>
      <w:r>
        <w:t xml:space="preserve"> </w:t>
      </w:r>
      <w:r>
        <w:t>좋아요</w:t>
      </w:r>
      <w:r>
        <w:t>!</w:t>
      </w:r>
    </w:p>
    <w:p w14:paraId="79DE3AC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우와</w:t>
      </w:r>
      <w:r>
        <w:t xml:space="preserve"> </w:t>
      </w:r>
      <w:r>
        <w:t>수영대회</w:t>
      </w:r>
      <w:r>
        <w:t xml:space="preserve"> </w:t>
      </w:r>
      <w:r>
        <w:t>직관이런건</w:t>
      </w:r>
      <w:r>
        <w:t xml:space="preserve"> </w:t>
      </w:r>
      <w:r>
        <w:t>생각도</w:t>
      </w:r>
      <w:r>
        <w:t xml:space="preserve"> </w:t>
      </w:r>
      <w:r>
        <w:t>안해봤는데</w:t>
      </w:r>
      <w:r>
        <w:t xml:space="preserve"> </w:t>
      </w:r>
      <w:r>
        <w:t>진짜</w:t>
      </w:r>
      <w:r>
        <w:t xml:space="preserve"> </w:t>
      </w:r>
      <w:r>
        <w:t>한번</w:t>
      </w:r>
      <w:r>
        <w:t xml:space="preserve"> </w:t>
      </w:r>
      <w:r>
        <w:t>가보고싶네요</w:t>
      </w:r>
      <w:r>
        <w:t>!!!</w:t>
      </w:r>
    </w:p>
    <w:p w14:paraId="5D811F9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진짜</w:t>
      </w:r>
      <w:r>
        <w:t xml:space="preserve"> </w:t>
      </w:r>
      <w:r>
        <w:t>속이</w:t>
      </w:r>
      <w:r>
        <w:t xml:space="preserve"> </w:t>
      </w:r>
      <w:r>
        <w:t>뻥</w:t>
      </w:r>
      <w:r>
        <w:t xml:space="preserve"> </w:t>
      </w:r>
      <w:r>
        <w:t>뚫릴거</w:t>
      </w:r>
      <w:r>
        <w:t xml:space="preserve"> </w:t>
      </w:r>
      <w:r>
        <w:t>같아요</w:t>
      </w:r>
      <w:r>
        <w:t>!!</w:t>
      </w:r>
    </w:p>
    <w:p w14:paraId="3DA581C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이번</w:t>
      </w:r>
      <w:r>
        <w:t xml:space="preserve"> </w:t>
      </w:r>
      <w:r>
        <w:t>올림픽에서도</w:t>
      </w:r>
      <w:r>
        <w:t xml:space="preserve"> </w:t>
      </w:r>
      <w:r>
        <w:t>수영하는거</w:t>
      </w:r>
      <w:r>
        <w:t xml:space="preserve"> </w:t>
      </w:r>
      <w:r>
        <w:t>봤는데</w:t>
      </w:r>
      <w:r>
        <w:t xml:space="preserve"> </w:t>
      </w:r>
      <w:r>
        <w:t>티비로</w:t>
      </w:r>
      <w:r>
        <w:t xml:space="preserve"> </w:t>
      </w:r>
      <w:r>
        <w:t>보는것만으로도</w:t>
      </w:r>
      <w:r>
        <w:t xml:space="preserve"> </w:t>
      </w:r>
      <w:r>
        <w:t>좋았는데</w:t>
      </w:r>
    </w:p>
    <w:p w14:paraId="116F8EC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직관하면</w:t>
      </w:r>
      <w:r>
        <w:t xml:space="preserve"> </w:t>
      </w:r>
      <w:r>
        <w:t>얼마나</w:t>
      </w:r>
      <w:r>
        <w:t xml:space="preserve"> </w:t>
      </w:r>
      <w:r>
        <w:t>좋을까</w:t>
      </w:r>
      <w:r>
        <w:t xml:space="preserve"> </w:t>
      </w:r>
      <w:r>
        <w:t>정말</w:t>
      </w:r>
      <w:r>
        <w:t xml:space="preserve"> </w:t>
      </w:r>
      <w:r>
        <w:t>궁금하네요</w:t>
      </w:r>
      <w:r>
        <w:t>!</w:t>
      </w:r>
    </w:p>
    <w:p w14:paraId="7FC5FF1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정말정말</w:t>
      </w:r>
      <w:r>
        <w:t xml:space="preserve"> </w:t>
      </w:r>
      <w:r>
        <w:t>추천합니다</w:t>
      </w:r>
      <w:r>
        <w:t>!</w:t>
      </w:r>
      <w:r>
        <w:br/>
      </w:r>
      <w:r>
        <w:t>아니</w:t>
      </w:r>
      <w:r>
        <w:t xml:space="preserve"> </w:t>
      </w:r>
      <w:r>
        <w:t>사람이</w:t>
      </w:r>
      <w:r>
        <w:t xml:space="preserve"> </w:t>
      </w:r>
      <w:r>
        <w:t>저런</w:t>
      </w:r>
      <w:r>
        <w:t xml:space="preserve"> </w:t>
      </w:r>
      <w:r>
        <w:t>소리를</w:t>
      </w:r>
      <w:r>
        <w:t xml:space="preserve"> </w:t>
      </w:r>
      <w:r>
        <w:t>내는데</w:t>
      </w:r>
      <w:r>
        <w:t xml:space="preserve"> </w:t>
      </w:r>
      <w:r>
        <w:t>고래들은</w:t>
      </w:r>
      <w:r>
        <w:t xml:space="preserve"> </w:t>
      </w:r>
      <w:r>
        <w:t>얼마나</w:t>
      </w:r>
      <w:r>
        <w:t xml:space="preserve"> </w:t>
      </w:r>
      <w:r>
        <w:t>시원시원하게</w:t>
      </w:r>
      <w:r>
        <w:t xml:space="preserve"> </w:t>
      </w:r>
      <w:r>
        <w:t>물살을</w:t>
      </w:r>
      <w:r>
        <w:t xml:space="preserve"> </w:t>
      </w:r>
      <w:r>
        <w:t>가를까싶어요</w:t>
      </w:r>
      <w:r>
        <w:t xml:space="preserve"> </w:t>
      </w:r>
      <w:r>
        <w:t>막</w:t>
      </w:r>
      <w:r>
        <w:t xml:space="preserve"> </w:t>
      </w:r>
      <w:r>
        <w:t>ㅋㅋㅋㅋ</w:t>
      </w:r>
      <w:r>
        <w:br/>
      </w:r>
      <w:r>
        <w:t>가끔</w:t>
      </w:r>
      <w:r>
        <w:t xml:space="preserve"> </w:t>
      </w:r>
      <w:r>
        <w:t>성인들이랑</w:t>
      </w:r>
      <w:r>
        <w:t xml:space="preserve"> </w:t>
      </w:r>
      <w:r>
        <w:t>애기들</w:t>
      </w:r>
      <w:r>
        <w:t xml:space="preserve"> </w:t>
      </w:r>
      <w:r>
        <w:t>대회를</w:t>
      </w:r>
      <w:r>
        <w:t xml:space="preserve"> </w:t>
      </w:r>
      <w:r>
        <w:t>같이</w:t>
      </w:r>
      <w:r>
        <w:t xml:space="preserve"> </w:t>
      </w:r>
      <w:r>
        <w:t>할</w:t>
      </w:r>
      <w:r>
        <w:t xml:space="preserve"> </w:t>
      </w:r>
      <w:r>
        <w:t>때가</w:t>
      </w:r>
      <w:r>
        <w:t xml:space="preserve"> </w:t>
      </w:r>
      <w:r>
        <w:t>있는데</w:t>
      </w:r>
      <w:r>
        <w:t xml:space="preserve"> </w:t>
      </w:r>
      <w:r>
        <w:t>애기들은</w:t>
      </w:r>
      <w:r>
        <w:t xml:space="preserve"> </w:t>
      </w:r>
      <w:r>
        <w:t>진짜</w:t>
      </w:r>
      <w:r>
        <w:t xml:space="preserve"> </w:t>
      </w:r>
      <w:r>
        <w:t>너무</w:t>
      </w:r>
      <w:r>
        <w:t xml:space="preserve">... </w:t>
      </w:r>
      <w:r>
        <w:t>너무</w:t>
      </w:r>
      <w:r>
        <w:t xml:space="preserve"> </w:t>
      </w:r>
      <w:r>
        <w:t>귀엽습니다</w:t>
      </w:r>
      <w:r>
        <w:t>..</w:t>
      </w:r>
    </w:p>
    <w:p w14:paraId="69D85DDD" w14:textId="77777777" w:rsidR="003C7133" w:rsidRDefault="00000000">
      <w:pPr>
        <w:spacing w:after="0"/>
        <w:ind w:left="360"/>
      </w:pPr>
      <w:r>
        <w:lastRenderedPageBreak/>
        <w:t>화자</w:t>
      </w:r>
      <w:r>
        <w:t xml:space="preserve">2: </w:t>
      </w:r>
      <w:r>
        <w:t>악</w:t>
      </w:r>
      <w:r>
        <w:t xml:space="preserve"> </w:t>
      </w:r>
      <w:r>
        <w:t>세상에</w:t>
      </w:r>
      <w:r>
        <w:t xml:space="preserve">!!!! </w:t>
      </w:r>
      <w:r>
        <w:t>정말</w:t>
      </w:r>
      <w:r>
        <w:t xml:space="preserve"> </w:t>
      </w:r>
      <w:r>
        <w:t>보러가야겠어요</w:t>
      </w:r>
      <w:r>
        <w:t>!!</w:t>
      </w:r>
      <w:r>
        <w:br/>
      </w:r>
      <w:r>
        <w:t>엌ㅋㅋㅋㅋㅋㅋ</w:t>
      </w:r>
      <w:r>
        <w:t xml:space="preserve"> </w:t>
      </w:r>
      <w:r>
        <w:t>애기들</w:t>
      </w:r>
      <w:r>
        <w:t xml:space="preserve"> </w:t>
      </w:r>
      <w:r>
        <w:t>애기들</w:t>
      </w:r>
      <w:r>
        <w:t xml:space="preserve"> </w:t>
      </w:r>
      <w:r>
        <w:t>진짜</w:t>
      </w:r>
      <w:r>
        <w:t xml:space="preserve"> </w:t>
      </w:r>
      <w:r>
        <w:t>잘하던데</w:t>
      </w:r>
      <w:r>
        <w:t xml:space="preserve"> </w:t>
      </w:r>
      <w:r>
        <w:t>쪼꼬만게ㅠㅠ</w:t>
      </w:r>
    </w:p>
    <w:p w14:paraId="2C95C3D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수영</w:t>
      </w:r>
      <w:r>
        <w:t xml:space="preserve"> </w:t>
      </w:r>
      <w:r>
        <w:t>경기</w:t>
      </w:r>
      <w:r>
        <w:t xml:space="preserve"> </w:t>
      </w:r>
      <w:r>
        <w:t>티켓</w:t>
      </w:r>
      <w:r>
        <w:t xml:space="preserve"> </w:t>
      </w:r>
      <w:r>
        <w:t>끊는건</w:t>
      </w:r>
      <w:r>
        <w:t xml:space="preserve"> </w:t>
      </w:r>
      <w:r>
        <w:t>쉽나요</w:t>
      </w:r>
      <w:r>
        <w:t xml:space="preserve">??! </w:t>
      </w:r>
      <w:r>
        <w:t>저</w:t>
      </w:r>
      <w:r>
        <w:t xml:space="preserve"> </w:t>
      </w:r>
      <w:r>
        <w:t>진짜</w:t>
      </w:r>
      <w:r>
        <w:t xml:space="preserve"> </w:t>
      </w:r>
      <w:r>
        <w:t>코로나</w:t>
      </w:r>
      <w:r>
        <w:t xml:space="preserve"> </w:t>
      </w:r>
      <w:r>
        <w:t>없어지면</w:t>
      </w:r>
      <w:r>
        <w:t xml:space="preserve"> </w:t>
      </w:r>
      <w:r>
        <w:t>보러가고싶은데</w:t>
      </w:r>
    </w:p>
    <w:p w14:paraId="088635A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수영은</w:t>
      </w:r>
      <w:r>
        <w:t xml:space="preserve"> </w:t>
      </w:r>
      <w:r>
        <w:t>꽤</w:t>
      </w:r>
      <w:r>
        <w:t xml:space="preserve"> </w:t>
      </w:r>
      <w:r>
        <w:t>쉬운</w:t>
      </w:r>
      <w:r>
        <w:t xml:space="preserve"> </w:t>
      </w:r>
      <w:r>
        <w:t>편인</w:t>
      </w:r>
      <w:r>
        <w:t xml:space="preserve"> </w:t>
      </w:r>
      <w:r>
        <w:t>것</w:t>
      </w:r>
      <w:r>
        <w:t xml:space="preserve"> </w:t>
      </w:r>
      <w:r>
        <w:t>같아요</w:t>
      </w:r>
      <w:r>
        <w:t>!</w:t>
      </w:r>
      <w:r>
        <w:br/>
      </w:r>
      <w:r>
        <w:t>일반부</w:t>
      </w:r>
      <w:r>
        <w:t xml:space="preserve"> </w:t>
      </w:r>
      <w:r>
        <w:t>수영대회는</w:t>
      </w:r>
      <w:r>
        <w:t xml:space="preserve"> </w:t>
      </w:r>
      <w:r>
        <w:t>무료입장인</w:t>
      </w:r>
      <w:r>
        <w:t xml:space="preserve"> </w:t>
      </w:r>
      <w:r>
        <w:t>곳도</w:t>
      </w:r>
      <w:r>
        <w:t xml:space="preserve"> </w:t>
      </w:r>
      <w:r>
        <w:t>많고</w:t>
      </w:r>
      <w:r>
        <w:t xml:space="preserve">, </w:t>
      </w:r>
      <w:r>
        <w:t>선수들</w:t>
      </w:r>
      <w:r>
        <w:t xml:space="preserve"> </w:t>
      </w:r>
      <w:r>
        <w:t>대회도</w:t>
      </w:r>
      <w:r>
        <w:t xml:space="preserve"> </w:t>
      </w:r>
      <w:r>
        <w:t>저는</w:t>
      </w:r>
      <w:r>
        <w:t xml:space="preserve"> </w:t>
      </w:r>
      <w:r>
        <w:t>티켓팅보다</w:t>
      </w:r>
      <w:r>
        <w:t xml:space="preserve"> </w:t>
      </w:r>
      <w:r>
        <w:t>그냥</w:t>
      </w:r>
      <w:r>
        <w:t xml:space="preserve"> </w:t>
      </w:r>
      <w:r>
        <w:t>입구에서</w:t>
      </w:r>
      <w:r>
        <w:t xml:space="preserve"> </w:t>
      </w:r>
      <w:r>
        <w:t>티켓</w:t>
      </w:r>
      <w:r>
        <w:t xml:space="preserve"> </w:t>
      </w:r>
      <w:r>
        <w:t>끊고</w:t>
      </w:r>
      <w:r>
        <w:t xml:space="preserve"> </w:t>
      </w:r>
      <w:r>
        <w:t>갔었던</w:t>
      </w:r>
      <w:r>
        <w:t xml:space="preserve"> </w:t>
      </w:r>
      <w:r>
        <w:t>것</w:t>
      </w:r>
      <w:r>
        <w:t xml:space="preserve"> </w:t>
      </w:r>
      <w:r>
        <w:t>같아요</w:t>
      </w:r>
      <w:r>
        <w:t xml:space="preserve"> </w:t>
      </w:r>
      <w:r>
        <w:t>ㅎㅎ</w:t>
      </w:r>
    </w:p>
    <w:p w14:paraId="1FC4B31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오오</w:t>
      </w:r>
      <w:r>
        <w:t xml:space="preserve"> </w:t>
      </w:r>
      <w:r>
        <w:t>그렇구나</w:t>
      </w:r>
      <w:r>
        <w:t xml:space="preserve">! </w:t>
      </w:r>
      <w:r>
        <w:t>다행이네요</w:t>
      </w:r>
      <w:r>
        <w:t xml:space="preserve">! </w:t>
      </w:r>
      <w:r>
        <w:t>새로운</w:t>
      </w:r>
      <w:r>
        <w:t xml:space="preserve"> </w:t>
      </w:r>
      <w:r>
        <w:t>정보</w:t>
      </w:r>
      <w:r>
        <w:t xml:space="preserve"> </w:t>
      </w:r>
      <w:r>
        <w:t>알려주셔서</w:t>
      </w:r>
      <w:r>
        <w:t xml:space="preserve"> </w:t>
      </w:r>
      <w:r>
        <w:t>감사해요ㅠㅠ</w:t>
      </w:r>
    </w:p>
    <w:p w14:paraId="5816488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수영경기</w:t>
      </w:r>
      <w:r>
        <w:t xml:space="preserve"> </w:t>
      </w:r>
      <w:r>
        <w:t>말고</w:t>
      </w:r>
      <w:r>
        <w:t xml:space="preserve"> </w:t>
      </w:r>
      <w:r>
        <w:t>다른경기도</w:t>
      </w:r>
      <w:r>
        <w:t xml:space="preserve"> </w:t>
      </w:r>
      <w:r>
        <w:t>보신적</w:t>
      </w:r>
      <w:r>
        <w:t xml:space="preserve"> </w:t>
      </w:r>
      <w:r>
        <w:t>있으세요</w:t>
      </w:r>
      <w:r>
        <w:t xml:space="preserve">?? </w:t>
      </w:r>
      <w:r>
        <w:t>저는</w:t>
      </w:r>
      <w:r>
        <w:t xml:space="preserve"> </w:t>
      </w:r>
      <w:r>
        <w:t>최근에</w:t>
      </w:r>
      <w:r>
        <w:t xml:space="preserve"> </w:t>
      </w:r>
      <w:r>
        <w:t>배구경기</w:t>
      </w:r>
      <w:r>
        <w:t xml:space="preserve"> </w:t>
      </w:r>
      <w:r>
        <w:t>보러가고싶더라구요</w:t>
      </w:r>
      <w:r>
        <w:t>!!</w:t>
      </w:r>
    </w:p>
    <w:p w14:paraId="69E9231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세상에</w:t>
      </w:r>
      <w:r>
        <w:t xml:space="preserve">! </w:t>
      </w:r>
      <w:r>
        <w:t>저도</w:t>
      </w:r>
      <w:r>
        <w:t xml:space="preserve"> </w:t>
      </w:r>
      <w:r>
        <w:t>배구직관</w:t>
      </w:r>
      <w:r>
        <w:t xml:space="preserve"> </w:t>
      </w:r>
      <w:r>
        <w:t>할</w:t>
      </w:r>
      <w:r>
        <w:t xml:space="preserve"> </w:t>
      </w:r>
      <w:r>
        <w:t>날만을</w:t>
      </w:r>
      <w:r>
        <w:t xml:space="preserve"> </w:t>
      </w:r>
      <w:r>
        <w:t>손꼽아</w:t>
      </w:r>
      <w:r>
        <w:t xml:space="preserve"> </w:t>
      </w:r>
      <w:r>
        <w:t>기다리고</w:t>
      </w:r>
      <w:r>
        <w:t xml:space="preserve"> </w:t>
      </w:r>
      <w:r>
        <w:t>있어요ㅠㅠ</w:t>
      </w:r>
      <w:r>
        <w:br/>
      </w:r>
      <w:r>
        <w:t>도쿄올림픽</w:t>
      </w:r>
      <w:r>
        <w:t xml:space="preserve"> </w:t>
      </w:r>
      <w:r>
        <w:t>이후로</w:t>
      </w:r>
      <w:r>
        <w:t xml:space="preserve"> </w:t>
      </w:r>
      <w:r>
        <w:t>여자배구에</w:t>
      </w:r>
      <w:r>
        <w:t xml:space="preserve"> </w:t>
      </w:r>
      <w:r>
        <w:t>푹</w:t>
      </w:r>
      <w:r>
        <w:t xml:space="preserve"> </w:t>
      </w:r>
      <w:r>
        <w:t>빠져있답니다</w:t>
      </w:r>
      <w:r>
        <w:t>~</w:t>
      </w:r>
      <w:r>
        <w:br/>
      </w:r>
      <w:r>
        <w:t>배구는</w:t>
      </w:r>
      <w:r>
        <w:t xml:space="preserve"> </w:t>
      </w:r>
      <w:r>
        <w:t>피켓팅이라던데</w:t>
      </w:r>
      <w:r>
        <w:t xml:space="preserve"> </w:t>
      </w:r>
      <w:r>
        <w:t>조금</w:t>
      </w:r>
      <w:r>
        <w:t xml:space="preserve"> </w:t>
      </w:r>
      <w:r>
        <w:t>걱정되네요ㅠㅠ</w:t>
      </w:r>
    </w:p>
    <w:p w14:paraId="2FF4A843" w14:textId="77777777" w:rsidR="003C7133" w:rsidRDefault="003C7133"/>
    <w:p w14:paraId="57E7E9EE" w14:textId="77777777" w:rsidR="003C7133" w:rsidRDefault="00000000">
      <w:pPr>
        <w:ind w:left="360"/>
      </w:pPr>
      <w:r>
        <w:t>카테고리</w:t>
      </w:r>
      <w:r>
        <w:t xml:space="preserve">: </w:t>
      </w:r>
      <w:r>
        <w:t>후행사건</w:t>
      </w:r>
    </w:p>
    <w:p w14:paraId="77063642" w14:textId="77777777" w:rsidR="003C7133" w:rsidRDefault="003C7133"/>
    <w:p w14:paraId="445C8A45" w14:textId="77777777" w:rsidR="003C7133" w:rsidRDefault="00000000">
      <w:pPr>
        <w:ind w:left="360"/>
      </w:pPr>
      <w:r>
        <w:t>선지</w:t>
      </w:r>
      <w:r>
        <w:t>:</w:t>
      </w:r>
    </w:p>
    <w:p w14:paraId="2D31627E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자신이</w:t>
      </w:r>
      <w:r>
        <w:t xml:space="preserve"> </w:t>
      </w:r>
      <w:r>
        <w:t>사는</w:t>
      </w:r>
      <w:r>
        <w:t xml:space="preserve"> </w:t>
      </w:r>
      <w:r>
        <w:t>곳에서</w:t>
      </w:r>
      <w:r>
        <w:t xml:space="preserve"> </w:t>
      </w:r>
      <w:r>
        <w:t>수영</w:t>
      </w:r>
      <w:r>
        <w:t xml:space="preserve"> </w:t>
      </w:r>
      <w:r>
        <w:t>강습이</w:t>
      </w:r>
      <w:r>
        <w:t xml:space="preserve"> </w:t>
      </w:r>
      <w:r>
        <w:t>열리는</w:t>
      </w:r>
      <w:r>
        <w:t xml:space="preserve"> </w:t>
      </w:r>
      <w:r>
        <w:t>체육관이</w:t>
      </w:r>
      <w:r>
        <w:t xml:space="preserve"> </w:t>
      </w:r>
      <w:r>
        <w:t>있는지</w:t>
      </w:r>
      <w:r>
        <w:t xml:space="preserve"> </w:t>
      </w:r>
      <w:r>
        <w:t>찾아볼</w:t>
      </w:r>
      <w:r>
        <w:t xml:space="preserve"> </w:t>
      </w:r>
      <w:r>
        <w:t>것이다</w:t>
      </w:r>
      <w:r>
        <w:t>.</w:t>
      </w:r>
    </w:p>
    <w:p w14:paraId="5A9C450D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화자</w:t>
      </w:r>
      <w:r>
        <w:t>1</w:t>
      </w:r>
      <w:r>
        <w:t>이</w:t>
      </w:r>
      <w:r>
        <w:t xml:space="preserve"> </w:t>
      </w:r>
      <w:r>
        <w:t>사는</w:t>
      </w:r>
      <w:r>
        <w:t xml:space="preserve"> </w:t>
      </w:r>
      <w:r>
        <w:t>곳에서</w:t>
      </w:r>
      <w:r>
        <w:t xml:space="preserve"> </w:t>
      </w:r>
      <w:r>
        <w:t>수영</w:t>
      </w:r>
      <w:r>
        <w:t xml:space="preserve"> </w:t>
      </w:r>
      <w:r>
        <w:t>대회가</w:t>
      </w:r>
      <w:r>
        <w:t xml:space="preserve"> </w:t>
      </w:r>
      <w:r>
        <w:t>열리는</w:t>
      </w:r>
      <w:r>
        <w:t xml:space="preserve"> </w:t>
      </w:r>
      <w:r>
        <w:t>곳이</w:t>
      </w:r>
      <w:r>
        <w:t xml:space="preserve"> </w:t>
      </w:r>
      <w:r>
        <w:t>있는지</w:t>
      </w:r>
      <w:r>
        <w:t xml:space="preserve"> </w:t>
      </w:r>
      <w:r>
        <w:t>검색해</w:t>
      </w:r>
      <w:r>
        <w:t xml:space="preserve"> </w:t>
      </w:r>
      <w:r>
        <w:t>볼</w:t>
      </w:r>
      <w:r>
        <w:t xml:space="preserve"> </w:t>
      </w:r>
      <w:r>
        <w:t>것이다</w:t>
      </w:r>
      <w:r>
        <w:t>.</w:t>
      </w:r>
    </w:p>
    <w:p w14:paraId="3811F64A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자신이</w:t>
      </w:r>
      <w:r>
        <w:t xml:space="preserve"> </w:t>
      </w:r>
      <w:r>
        <w:t>사는</w:t>
      </w:r>
      <w:r>
        <w:t xml:space="preserve"> </w:t>
      </w:r>
      <w:r>
        <w:t>곳에서</w:t>
      </w:r>
      <w:r>
        <w:t xml:space="preserve"> </w:t>
      </w:r>
      <w:r>
        <w:t>수영</w:t>
      </w:r>
      <w:r>
        <w:t xml:space="preserve"> </w:t>
      </w:r>
      <w:r>
        <w:t>대회가</w:t>
      </w:r>
      <w:r>
        <w:t xml:space="preserve"> </w:t>
      </w:r>
      <w:r>
        <w:t>열리는</w:t>
      </w:r>
      <w:r>
        <w:t xml:space="preserve"> </w:t>
      </w:r>
      <w:r>
        <w:t>장소가</w:t>
      </w:r>
      <w:r>
        <w:t xml:space="preserve"> </w:t>
      </w:r>
      <w:r>
        <w:t>있는지</w:t>
      </w:r>
      <w:r>
        <w:t xml:space="preserve"> </w:t>
      </w:r>
      <w:r>
        <w:t>찾아볼</w:t>
      </w:r>
      <w:r>
        <w:t xml:space="preserve"> </w:t>
      </w:r>
      <w:r>
        <w:t>것이다</w:t>
      </w:r>
      <w:r>
        <w:t>.</w:t>
      </w:r>
    </w:p>
    <w:p w14:paraId="2422444F" w14:textId="77777777" w:rsidR="003C7133" w:rsidRDefault="00000000">
      <w:pPr>
        <w:ind w:left="360"/>
      </w:pPr>
      <w:r>
        <w:t>정답</w:t>
      </w:r>
      <w:r>
        <w:t xml:space="preserve">: ③ </w:t>
      </w:r>
      <w:r>
        <w:t>화자</w:t>
      </w:r>
      <w:r>
        <w:t>2</w:t>
      </w:r>
      <w:r>
        <w:t>는</w:t>
      </w:r>
      <w:r>
        <w:t xml:space="preserve"> </w:t>
      </w:r>
      <w:r>
        <w:t>자신이</w:t>
      </w:r>
      <w:r>
        <w:t xml:space="preserve"> </w:t>
      </w:r>
      <w:r>
        <w:t>사는</w:t>
      </w:r>
      <w:r>
        <w:t xml:space="preserve"> </w:t>
      </w:r>
      <w:r>
        <w:t>곳에서</w:t>
      </w:r>
      <w:r>
        <w:t xml:space="preserve"> </w:t>
      </w:r>
      <w:r>
        <w:t>수영</w:t>
      </w:r>
      <w:r>
        <w:t xml:space="preserve"> </w:t>
      </w:r>
      <w:r>
        <w:t>대회가</w:t>
      </w:r>
      <w:r>
        <w:t xml:space="preserve"> </w:t>
      </w:r>
      <w:r>
        <w:t>열리는</w:t>
      </w:r>
      <w:r>
        <w:t xml:space="preserve"> </w:t>
      </w:r>
      <w:r>
        <w:t>장소가</w:t>
      </w:r>
      <w:r>
        <w:t xml:space="preserve"> </w:t>
      </w:r>
      <w:r>
        <w:t>있는지</w:t>
      </w:r>
      <w:r>
        <w:t xml:space="preserve"> </w:t>
      </w:r>
      <w:r>
        <w:t>찾아볼</w:t>
      </w:r>
      <w:r>
        <w:t xml:space="preserve"> </w:t>
      </w:r>
      <w:r>
        <w:t>것이다</w:t>
      </w:r>
      <w:r>
        <w:t>.</w:t>
      </w:r>
    </w:p>
    <w:p w14:paraId="51A352DB" w14:textId="77777777" w:rsidR="003C7133" w:rsidRDefault="00000000">
      <w:r>
        <w:br w:type="page"/>
      </w:r>
    </w:p>
    <w:p w14:paraId="01AE7254" w14:textId="77777777" w:rsidR="003C7133" w:rsidRDefault="00000000">
      <w:pPr>
        <w:pStyle w:val="Heading1"/>
      </w:pPr>
      <w:r>
        <w:lastRenderedPageBreak/>
        <w:t>37.</w:t>
      </w:r>
    </w:p>
    <w:p w14:paraId="1C64C10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안녕하세요</w:t>
      </w:r>
    </w:p>
    <w:p w14:paraId="604E127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안녕하세요</w:t>
      </w:r>
    </w:p>
    <w:p w14:paraId="2E26754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집에</w:t>
      </w:r>
      <w:r>
        <w:t xml:space="preserve"> </w:t>
      </w:r>
      <w:r>
        <w:t>형제자매가</w:t>
      </w:r>
      <w:r>
        <w:t xml:space="preserve"> </w:t>
      </w:r>
      <w:r>
        <w:t>어케</w:t>
      </w:r>
      <w:r>
        <w:t xml:space="preserve"> </w:t>
      </w:r>
      <w:r>
        <w:t>되시나요</w:t>
      </w:r>
      <w:r>
        <w:t>?</w:t>
      </w:r>
    </w:p>
    <w:p w14:paraId="146E2B2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언니랑</w:t>
      </w:r>
      <w:r>
        <w:t xml:space="preserve"> </w:t>
      </w:r>
      <w:r>
        <w:t>저랑</w:t>
      </w:r>
      <w:r>
        <w:t xml:space="preserve"> </w:t>
      </w:r>
      <w:r>
        <w:t>여동생</w:t>
      </w:r>
      <w:r>
        <w:t xml:space="preserve"> </w:t>
      </w:r>
      <w:r>
        <w:t>이렇게</w:t>
      </w:r>
      <w:r>
        <w:t xml:space="preserve"> </w:t>
      </w:r>
      <w:r>
        <w:t>세자매입니다</w:t>
      </w:r>
      <w:r>
        <w:t>!</w:t>
      </w:r>
    </w:p>
    <w:p w14:paraId="6179D1B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오오</w:t>
      </w:r>
      <w:r>
        <w:t xml:space="preserve"> </w:t>
      </w:r>
      <w:r>
        <w:t>저도</w:t>
      </w:r>
      <w:r>
        <w:t xml:space="preserve"> </w:t>
      </w:r>
      <w:r>
        <w:t>언니있으면</w:t>
      </w:r>
      <w:r>
        <w:t xml:space="preserve"> </w:t>
      </w:r>
      <w:r>
        <w:t>좋겠네요</w:t>
      </w:r>
      <w:r>
        <w:t xml:space="preserve"> </w:t>
      </w:r>
      <w:r>
        <w:t>ㅜ</w:t>
      </w:r>
    </w:p>
    <w:p w14:paraId="196EC72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</w:t>
      </w:r>
      <w:r>
        <w:t xml:space="preserve"> </w:t>
      </w:r>
      <w:r>
        <w:t>혹시</w:t>
      </w:r>
      <w:r>
        <w:t xml:space="preserve"> </w:t>
      </w:r>
      <w:r>
        <w:t>형제</w:t>
      </w:r>
      <w:r>
        <w:t xml:space="preserve"> </w:t>
      </w:r>
      <w:r>
        <w:t>자매가</w:t>
      </w:r>
      <w:r>
        <w:t xml:space="preserve"> </w:t>
      </w:r>
      <w:r>
        <w:t>어떻게</w:t>
      </w:r>
      <w:r>
        <w:t xml:space="preserve"> </w:t>
      </w:r>
      <w:r>
        <w:t>되세요</w:t>
      </w:r>
      <w:r>
        <w:t>?</w:t>
      </w:r>
    </w:p>
    <w:p w14:paraId="49D9DD3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남동생</w:t>
      </w:r>
      <w:r>
        <w:t xml:space="preserve"> 1</w:t>
      </w:r>
      <w:r>
        <w:t>명이예요</w:t>
      </w:r>
    </w:p>
    <w:p w14:paraId="4608182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 </w:t>
      </w:r>
      <w:r>
        <w:t>장녀시구나</w:t>
      </w:r>
    </w:p>
    <w:p w14:paraId="3F92E76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남동생이라니</w:t>
      </w:r>
      <w:r>
        <w:t xml:space="preserve">.. </w:t>
      </w:r>
      <w:r>
        <w:t>꽤</w:t>
      </w:r>
      <w:r>
        <w:t xml:space="preserve"> </w:t>
      </w:r>
      <w:r>
        <w:t>말썽</w:t>
      </w:r>
      <w:r>
        <w:t xml:space="preserve"> </w:t>
      </w:r>
      <w:r>
        <w:t>많이</w:t>
      </w:r>
      <w:r>
        <w:t xml:space="preserve"> </w:t>
      </w:r>
      <w:r>
        <w:t>피우겠는걸요</w:t>
      </w:r>
      <w:r>
        <w:t>?</w:t>
      </w:r>
    </w:p>
    <w:p w14:paraId="01C461D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와</w:t>
      </w:r>
      <w:r>
        <w:t xml:space="preserve"> </w:t>
      </w:r>
      <w:r>
        <w:t>진짜</w:t>
      </w:r>
      <w:r>
        <w:t xml:space="preserve"> </w:t>
      </w:r>
      <w:r>
        <w:t>장난아니예요</w:t>
      </w:r>
      <w:r>
        <w:t xml:space="preserve"> </w:t>
      </w:r>
      <w:r>
        <w:t>ㅜ</w:t>
      </w:r>
    </w:p>
    <w:p w14:paraId="65E94B0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말이</w:t>
      </w:r>
      <w:r>
        <w:t xml:space="preserve"> </w:t>
      </w:r>
      <w:r>
        <w:t>안통해요</w:t>
      </w:r>
      <w:r>
        <w:t xml:space="preserve"> </w:t>
      </w:r>
      <w:r>
        <w:t>그냥</w:t>
      </w:r>
      <w:r>
        <w:t xml:space="preserve"> </w:t>
      </w:r>
      <w:r>
        <w:t>ㅜ</w:t>
      </w:r>
    </w:p>
    <w:p w14:paraId="41EFCC3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아이고</w:t>
      </w:r>
      <w:r>
        <w:t>...</w:t>
      </w:r>
      <w:r>
        <w:t>ㅠㅠ</w:t>
      </w:r>
      <w:r>
        <w:t xml:space="preserve"> </w:t>
      </w:r>
      <w:r>
        <w:t>근데</w:t>
      </w:r>
      <w:r>
        <w:t xml:space="preserve"> </w:t>
      </w:r>
      <w:r>
        <w:t>여동생도</w:t>
      </w:r>
      <w:r>
        <w:t xml:space="preserve"> </w:t>
      </w:r>
      <w:r>
        <w:t>쉽지가</w:t>
      </w:r>
      <w:r>
        <w:t xml:space="preserve"> </w:t>
      </w:r>
      <w:r>
        <w:t>않네요</w:t>
      </w:r>
    </w:p>
    <w:p w14:paraId="277A632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옷이나</w:t>
      </w:r>
      <w:r>
        <w:t xml:space="preserve"> </w:t>
      </w:r>
      <w:r>
        <w:t>그런거로</w:t>
      </w:r>
      <w:r>
        <w:t xml:space="preserve"> </w:t>
      </w:r>
      <w:r>
        <w:t>안싸우나요</w:t>
      </w:r>
      <w:r>
        <w:t>?</w:t>
      </w:r>
    </w:p>
    <w:p w14:paraId="1D3B7F3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저는</w:t>
      </w:r>
      <w:r>
        <w:t xml:space="preserve"> </w:t>
      </w:r>
      <w:r>
        <w:t>동생이랑</w:t>
      </w:r>
      <w:r>
        <w:t xml:space="preserve"> </w:t>
      </w:r>
      <w:r>
        <w:t>나이가</w:t>
      </w:r>
      <w:r>
        <w:t xml:space="preserve"> </w:t>
      </w:r>
      <w:r>
        <w:t>좀</w:t>
      </w:r>
      <w:r>
        <w:t xml:space="preserve"> </w:t>
      </w:r>
      <w:r>
        <w:t>많이</w:t>
      </w:r>
      <w:r>
        <w:t xml:space="preserve"> </w:t>
      </w:r>
      <w:r>
        <w:t>차이가</w:t>
      </w:r>
      <w:r>
        <w:t xml:space="preserve"> </w:t>
      </w:r>
      <w:r>
        <w:t>나서</w:t>
      </w:r>
    </w:p>
    <w:p w14:paraId="0E8CB1A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옷</w:t>
      </w:r>
      <w:r>
        <w:t xml:space="preserve"> </w:t>
      </w:r>
      <w:r>
        <w:t>보단</w:t>
      </w:r>
      <w:r>
        <w:t xml:space="preserve"> </w:t>
      </w:r>
      <w:r>
        <w:t>먹을걸로</w:t>
      </w:r>
      <w:r>
        <w:t xml:space="preserve"> </w:t>
      </w:r>
      <w:r>
        <w:t>자주</w:t>
      </w:r>
      <w:r>
        <w:t xml:space="preserve"> </w:t>
      </w:r>
      <w:r>
        <w:t>써우는</w:t>
      </w:r>
      <w:r>
        <w:t xml:space="preserve"> </w:t>
      </w:r>
      <w:r>
        <w:t>편입니다ㅋㅋ</w:t>
      </w:r>
    </w:p>
    <w:p w14:paraId="46884ED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저도</w:t>
      </w:r>
      <w:r>
        <w:t xml:space="preserve"> </w:t>
      </w:r>
      <w:r>
        <w:t>남동생이라</w:t>
      </w:r>
      <w:r>
        <w:t xml:space="preserve"> 2</w:t>
      </w:r>
      <w:r>
        <w:t>살차이나는데</w:t>
      </w:r>
      <w:r>
        <w:t xml:space="preserve"> </w:t>
      </w:r>
      <w:r>
        <w:t>항상</w:t>
      </w:r>
      <w:r>
        <w:t xml:space="preserve"> </w:t>
      </w:r>
      <w:r>
        <w:t>힘으로</w:t>
      </w:r>
      <w:r>
        <w:t xml:space="preserve"> </w:t>
      </w:r>
      <w:r>
        <w:t>해서</w:t>
      </w:r>
    </w:p>
    <w:p w14:paraId="7645CC58" w14:textId="77777777" w:rsidR="003C7133" w:rsidRDefault="003C7133"/>
    <w:p w14:paraId="6EBD5349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원인</w:t>
      </w:r>
    </w:p>
    <w:p w14:paraId="7031195E" w14:textId="77777777" w:rsidR="003C7133" w:rsidRDefault="003C7133"/>
    <w:p w14:paraId="26A7231C" w14:textId="77777777" w:rsidR="003C7133" w:rsidRDefault="00000000">
      <w:pPr>
        <w:ind w:left="360"/>
      </w:pPr>
      <w:r>
        <w:t>선지</w:t>
      </w:r>
      <w:r>
        <w:t>:</w:t>
      </w:r>
    </w:p>
    <w:p w14:paraId="74FABBAA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남자</w:t>
      </w:r>
      <w:r>
        <w:t xml:space="preserve"> </w:t>
      </w:r>
      <w:r>
        <w:t>형제가</w:t>
      </w:r>
      <w:r>
        <w:t xml:space="preserve"> </w:t>
      </w:r>
      <w:r>
        <w:t>없다</w:t>
      </w:r>
      <w:r>
        <w:t>.</w:t>
      </w:r>
    </w:p>
    <w:p w14:paraId="51FE686F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언니가</w:t>
      </w:r>
      <w:r>
        <w:t xml:space="preserve"> </w:t>
      </w:r>
      <w:r>
        <w:t>있다</w:t>
      </w:r>
      <w:r>
        <w:t>.</w:t>
      </w:r>
    </w:p>
    <w:p w14:paraId="27F957F2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여자</w:t>
      </w:r>
      <w:r>
        <w:t xml:space="preserve"> </w:t>
      </w:r>
      <w:r>
        <w:t>형제가</w:t>
      </w:r>
      <w:r>
        <w:t xml:space="preserve"> </w:t>
      </w:r>
      <w:r>
        <w:t>없다</w:t>
      </w:r>
      <w:r>
        <w:t>.</w:t>
      </w:r>
    </w:p>
    <w:p w14:paraId="23AFAECA" w14:textId="77777777" w:rsidR="003C7133" w:rsidRDefault="00000000">
      <w:pPr>
        <w:ind w:left="360"/>
      </w:pPr>
      <w:r>
        <w:t>정답</w:t>
      </w:r>
      <w:r>
        <w:t xml:space="preserve">: ③ </w:t>
      </w:r>
      <w:r>
        <w:t>화자</w:t>
      </w:r>
      <w:r>
        <w:t>1</w:t>
      </w:r>
      <w:r>
        <w:t>은</w:t>
      </w:r>
      <w:r>
        <w:t xml:space="preserve"> </w:t>
      </w:r>
      <w:r>
        <w:t>여자</w:t>
      </w:r>
      <w:r>
        <w:t xml:space="preserve"> </w:t>
      </w:r>
      <w:r>
        <w:t>형제가</w:t>
      </w:r>
      <w:r>
        <w:t xml:space="preserve"> </w:t>
      </w:r>
      <w:r>
        <w:t>없다</w:t>
      </w:r>
      <w:r>
        <w:t>.</w:t>
      </w:r>
    </w:p>
    <w:p w14:paraId="25D146FD" w14:textId="77777777" w:rsidR="003C7133" w:rsidRDefault="00000000">
      <w:r>
        <w:br w:type="page"/>
      </w:r>
    </w:p>
    <w:p w14:paraId="689D15F3" w14:textId="77777777" w:rsidR="003C7133" w:rsidRDefault="00000000">
      <w:pPr>
        <w:pStyle w:val="Heading1"/>
      </w:pPr>
      <w:r>
        <w:lastRenderedPageBreak/>
        <w:t>38.</w:t>
      </w:r>
    </w:p>
    <w:p w14:paraId="6D5FF46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안녕하세요</w:t>
      </w:r>
    </w:p>
    <w:p w14:paraId="152FE73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안녕하세요</w:t>
      </w:r>
    </w:p>
    <w:p w14:paraId="69C4F91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집에</w:t>
      </w:r>
      <w:r>
        <w:t xml:space="preserve"> </w:t>
      </w:r>
      <w:r>
        <w:t>형제자매가</w:t>
      </w:r>
      <w:r>
        <w:t xml:space="preserve"> </w:t>
      </w:r>
      <w:r>
        <w:t>어케</w:t>
      </w:r>
      <w:r>
        <w:t xml:space="preserve"> </w:t>
      </w:r>
      <w:r>
        <w:t>되시나요</w:t>
      </w:r>
      <w:r>
        <w:t>?</w:t>
      </w:r>
    </w:p>
    <w:p w14:paraId="44960E8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언니랑</w:t>
      </w:r>
      <w:r>
        <w:t xml:space="preserve"> </w:t>
      </w:r>
      <w:r>
        <w:t>저랑</w:t>
      </w:r>
      <w:r>
        <w:t xml:space="preserve"> </w:t>
      </w:r>
      <w:r>
        <w:t>여동생</w:t>
      </w:r>
      <w:r>
        <w:t xml:space="preserve"> </w:t>
      </w:r>
      <w:r>
        <w:t>이렇게</w:t>
      </w:r>
      <w:r>
        <w:t xml:space="preserve"> </w:t>
      </w:r>
      <w:r>
        <w:t>세자매입니다</w:t>
      </w:r>
      <w:r>
        <w:t>!</w:t>
      </w:r>
    </w:p>
    <w:p w14:paraId="4BB90D7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오오</w:t>
      </w:r>
      <w:r>
        <w:t xml:space="preserve"> </w:t>
      </w:r>
      <w:r>
        <w:t>저도</w:t>
      </w:r>
      <w:r>
        <w:t xml:space="preserve"> </w:t>
      </w:r>
      <w:r>
        <w:t>언니있으면</w:t>
      </w:r>
      <w:r>
        <w:t xml:space="preserve"> </w:t>
      </w:r>
      <w:r>
        <w:t>좋겠네요</w:t>
      </w:r>
      <w:r>
        <w:t xml:space="preserve"> </w:t>
      </w:r>
      <w:r>
        <w:t>ㅜ</w:t>
      </w:r>
    </w:p>
    <w:p w14:paraId="15466AB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</w:t>
      </w:r>
      <w:r>
        <w:t xml:space="preserve"> </w:t>
      </w:r>
      <w:r>
        <w:t>혹시</w:t>
      </w:r>
      <w:r>
        <w:t xml:space="preserve"> </w:t>
      </w:r>
      <w:r>
        <w:t>형제</w:t>
      </w:r>
      <w:r>
        <w:t xml:space="preserve"> </w:t>
      </w:r>
      <w:r>
        <w:t>자매가</w:t>
      </w:r>
      <w:r>
        <w:t xml:space="preserve"> </w:t>
      </w:r>
      <w:r>
        <w:t>어떻게</w:t>
      </w:r>
      <w:r>
        <w:t xml:space="preserve"> </w:t>
      </w:r>
      <w:r>
        <w:t>되세요</w:t>
      </w:r>
      <w:r>
        <w:t>?</w:t>
      </w:r>
    </w:p>
    <w:p w14:paraId="4977E7A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남동생</w:t>
      </w:r>
      <w:r>
        <w:t xml:space="preserve"> 1</w:t>
      </w:r>
      <w:r>
        <w:t>명이예요</w:t>
      </w:r>
    </w:p>
    <w:p w14:paraId="1800072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 </w:t>
      </w:r>
      <w:r>
        <w:t>장녀시구나</w:t>
      </w:r>
    </w:p>
    <w:p w14:paraId="54204B0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남동생이라니</w:t>
      </w:r>
      <w:r>
        <w:t xml:space="preserve">.. </w:t>
      </w:r>
      <w:r>
        <w:t>꽤</w:t>
      </w:r>
      <w:r>
        <w:t xml:space="preserve"> </w:t>
      </w:r>
      <w:r>
        <w:t>말썽</w:t>
      </w:r>
      <w:r>
        <w:t xml:space="preserve"> </w:t>
      </w:r>
      <w:r>
        <w:t>많이</w:t>
      </w:r>
      <w:r>
        <w:t xml:space="preserve"> </w:t>
      </w:r>
      <w:r>
        <w:t>피우겠는걸요</w:t>
      </w:r>
      <w:r>
        <w:t>?</w:t>
      </w:r>
    </w:p>
    <w:p w14:paraId="75EBF54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와</w:t>
      </w:r>
      <w:r>
        <w:t xml:space="preserve"> </w:t>
      </w:r>
      <w:r>
        <w:t>진짜</w:t>
      </w:r>
      <w:r>
        <w:t xml:space="preserve"> </w:t>
      </w:r>
      <w:r>
        <w:t>장난아니예요</w:t>
      </w:r>
      <w:r>
        <w:t xml:space="preserve"> </w:t>
      </w:r>
      <w:r>
        <w:t>ㅜ</w:t>
      </w:r>
    </w:p>
    <w:p w14:paraId="782EAB6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말이</w:t>
      </w:r>
      <w:r>
        <w:t xml:space="preserve"> </w:t>
      </w:r>
      <w:r>
        <w:t>안통해요</w:t>
      </w:r>
      <w:r>
        <w:t xml:space="preserve"> </w:t>
      </w:r>
      <w:r>
        <w:t>그냥</w:t>
      </w:r>
      <w:r>
        <w:t xml:space="preserve"> </w:t>
      </w:r>
      <w:r>
        <w:t>ㅜ</w:t>
      </w:r>
    </w:p>
    <w:p w14:paraId="3172177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아이고</w:t>
      </w:r>
      <w:r>
        <w:t>...</w:t>
      </w:r>
      <w:r>
        <w:t>ㅠㅠ</w:t>
      </w:r>
      <w:r>
        <w:t xml:space="preserve"> </w:t>
      </w:r>
      <w:r>
        <w:t>근데</w:t>
      </w:r>
      <w:r>
        <w:t xml:space="preserve"> </w:t>
      </w:r>
      <w:r>
        <w:t>여동생도</w:t>
      </w:r>
      <w:r>
        <w:t xml:space="preserve"> </w:t>
      </w:r>
      <w:r>
        <w:t>쉽지가</w:t>
      </w:r>
      <w:r>
        <w:t xml:space="preserve"> </w:t>
      </w:r>
      <w:r>
        <w:t>않네요</w:t>
      </w:r>
    </w:p>
    <w:p w14:paraId="00FBC92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옷이나</w:t>
      </w:r>
      <w:r>
        <w:t xml:space="preserve"> </w:t>
      </w:r>
      <w:r>
        <w:t>그런거로</w:t>
      </w:r>
      <w:r>
        <w:t xml:space="preserve"> </w:t>
      </w:r>
      <w:r>
        <w:t>안싸우나요</w:t>
      </w:r>
      <w:r>
        <w:t>?</w:t>
      </w:r>
    </w:p>
    <w:p w14:paraId="56601C6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저는</w:t>
      </w:r>
      <w:r>
        <w:t xml:space="preserve"> </w:t>
      </w:r>
      <w:r>
        <w:t>동생이랑</w:t>
      </w:r>
      <w:r>
        <w:t xml:space="preserve"> </w:t>
      </w:r>
      <w:r>
        <w:t>나이가</w:t>
      </w:r>
      <w:r>
        <w:t xml:space="preserve"> </w:t>
      </w:r>
      <w:r>
        <w:t>좀</w:t>
      </w:r>
      <w:r>
        <w:t xml:space="preserve"> </w:t>
      </w:r>
      <w:r>
        <w:t>많이</w:t>
      </w:r>
      <w:r>
        <w:t xml:space="preserve"> </w:t>
      </w:r>
      <w:r>
        <w:t>차이가</w:t>
      </w:r>
      <w:r>
        <w:t xml:space="preserve"> </w:t>
      </w:r>
      <w:r>
        <w:t>나서</w:t>
      </w:r>
    </w:p>
    <w:p w14:paraId="402F843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옷</w:t>
      </w:r>
      <w:r>
        <w:t xml:space="preserve"> </w:t>
      </w:r>
      <w:r>
        <w:t>보단</w:t>
      </w:r>
      <w:r>
        <w:t xml:space="preserve"> </w:t>
      </w:r>
      <w:r>
        <w:t>먹을걸로</w:t>
      </w:r>
      <w:r>
        <w:t xml:space="preserve"> </w:t>
      </w:r>
      <w:r>
        <w:t>자주</w:t>
      </w:r>
      <w:r>
        <w:t xml:space="preserve"> </w:t>
      </w:r>
      <w:r>
        <w:t>써우는</w:t>
      </w:r>
      <w:r>
        <w:t xml:space="preserve"> </w:t>
      </w:r>
      <w:r>
        <w:t>편입니다ㅋㅋ</w:t>
      </w:r>
    </w:p>
    <w:p w14:paraId="79EF6E7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저도</w:t>
      </w:r>
      <w:r>
        <w:t xml:space="preserve"> </w:t>
      </w:r>
      <w:r>
        <w:t>남동생이라</w:t>
      </w:r>
      <w:r>
        <w:t xml:space="preserve"> 2</w:t>
      </w:r>
      <w:r>
        <w:t>살차이나는데</w:t>
      </w:r>
      <w:r>
        <w:t xml:space="preserve"> </w:t>
      </w:r>
      <w:r>
        <w:t>항상</w:t>
      </w:r>
      <w:r>
        <w:t xml:space="preserve"> </w:t>
      </w:r>
      <w:r>
        <w:t>힘으로</w:t>
      </w:r>
      <w:r>
        <w:t xml:space="preserve"> </w:t>
      </w:r>
      <w:r>
        <w:t>해서</w:t>
      </w:r>
    </w:p>
    <w:p w14:paraId="716DD88B" w14:textId="77777777" w:rsidR="003C7133" w:rsidRDefault="003C7133"/>
    <w:p w14:paraId="1E193C5E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동기</w:t>
      </w:r>
    </w:p>
    <w:p w14:paraId="492D9CF8" w14:textId="77777777" w:rsidR="003C7133" w:rsidRDefault="003C7133"/>
    <w:p w14:paraId="75EBA01F" w14:textId="77777777" w:rsidR="003C7133" w:rsidRDefault="00000000">
      <w:pPr>
        <w:ind w:left="360"/>
      </w:pPr>
      <w:r>
        <w:t>선지</w:t>
      </w:r>
      <w:r>
        <w:t>:</w:t>
      </w:r>
    </w:p>
    <w:p w14:paraId="6B6AB0C8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화자</w:t>
      </w:r>
      <w:r>
        <w:t>2</w:t>
      </w:r>
      <w:r>
        <w:t>가</w:t>
      </w:r>
      <w:r>
        <w:t xml:space="preserve"> </w:t>
      </w:r>
      <w:r>
        <w:t>언니라서</w:t>
      </w:r>
      <w:r>
        <w:t xml:space="preserve"> </w:t>
      </w:r>
      <w:r>
        <w:t>부럽다</w:t>
      </w:r>
      <w:r>
        <w:t>.</w:t>
      </w:r>
    </w:p>
    <w:p w14:paraId="770CDBAB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언니가</w:t>
      </w:r>
      <w:r>
        <w:t xml:space="preserve"> </w:t>
      </w:r>
      <w:r>
        <w:t>있는</w:t>
      </w:r>
      <w:r>
        <w:t xml:space="preserve"> </w:t>
      </w:r>
      <w:r>
        <w:t>화자</w:t>
      </w:r>
      <w:r>
        <w:t>2</w:t>
      </w:r>
      <w:r>
        <w:t>가</w:t>
      </w:r>
      <w:r>
        <w:t xml:space="preserve"> </w:t>
      </w:r>
      <w:r>
        <w:t>부럽다</w:t>
      </w:r>
      <w:r>
        <w:t>.</w:t>
      </w:r>
    </w:p>
    <w:p w14:paraId="4354286E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화자</w:t>
      </w:r>
      <w:r>
        <w:t>2</w:t>
      </w:r>
      <w:r>
        <w:t>의</w:t>
      </w:r>
      <w:r>
        <w:t xml:space="preserve"> </w:t>
      </w:r>
      <w:r>
        <w:t>언니가</w:t>
      </w:r>
      <w:r>
        <w:t xml:space="preserve"> </w:t>
      </w:r>
      <w:r>
        <w:t>부럽다</w:t>
      </w:r>
      <w:r>
        <w:t>.</w:t>
      </w:r>
    </w:p>
    <w:p w14:paraId="0E9FE0CD" w14:textId="77777777" w:rsidR="003C7133" w:rsidRDefault="00000000">
      <w:pPr>
        <w:ind w:left="360"/>
      </w:pPr>
      <w:r>
        <w:t>정답</w:t>
      </w:r>
      <w:r>
        <w:t xml:space="preserve">: ② </w:t>
      </w:r>
      <w:r>
        <w:t>화자</w:t>
      </w:r>
      <w:r>
        <w:t>1</w:t>
      </w:r>
      <w:r>
        <w:t>은</w:t>
      </w:r>
      <w:r>
        <w:t xml:space="preserve"> </w:t>
      </w:r>
      <w:r>
        <w:t>언니가</w:t>
      </w:r>
      <w:r>
        <w:t xml:space="preserve"> </w:t>
      </w:r>
      <w:r>
        <w:t>있는</w:t>
      </w:r>
      <w:r>
        <w:t xml:space="preserve"> </w:t>
      </w:r>
      <w:r>
        <w:t>화자</w:t>
      </w:r>
      <w:r>
        <w:t>2</w:t>
      </w:r>
      <w:r>
        <w:t>가</w:t>
      </w:r>
      <w:r>
        <w:t xml:space="preserve"> </w:t>
      </w:r>
      <w:r>
        <w:t>부럽다</w:t>
      </w:r>
      <w:r>
        <w:t>.</w:t>
      </w:r>
    </w:p>
    <w:p w14:paraId="267FCDF9" w14:textId="77777777" w:rsidR="003C7133" w:rsidRDefault="00000000">
      <w:r>
        <w:br w:type="page"/>
      </w:r>
    </w:p>
    <w:p w14:paraId="100D9776" w14:textId="77777777" w:rsidR="003C7133" w:rsidRDefault="00000000">
      <w:pPr>
        <w:pStyle w:val="Heading1"/>
      </w:pPr>
      <w:r>
        <w:lastRenderedPageBreak/>
        <w:t>39.</w:t>
      </w:r>
    </w:p>
    <w:p w14:paraId="747840B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안녕하세요</w:t>
      </w:r>
    </w:p>
    <w:p w14:paraId="445784D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안녕하세요</w:t>
      </w:r>
    </w:p>
    <w:p w14:paraId="6C8F4C1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집에</w:t>
      </w:r>
      <w:r>
        <w:t xml:space="preserve"> </w:t>
      </w:r>
      <w:r>
        <w:t>형제자매가</w:t>
      </w:r>
      <w:r>
        <w:t xml:space="preserve"> </w:t>
      </w:r>
      <w:r>
        <w:t>어케</w:t>
      </w:r>
      <w:r>
        <w:t xml:space="preserve"> </w:t>
      </w:r>
      <w:r>
        <w:t>되시나요</w:t>
      </w:r>
      <w:r>
        <w:t>?</w:t>
      </w:r>
    </w:p>
    <w:p w14:paraId="5068275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언니랑</w:t>
      </w:r>
      <w:r>
        <w:t xml:space="preserve"> </w:t>
      </w:r>
      <w:r>
        <w:t>저랑</w:t>
      </w:r>
      <w:r>
        <w:t xml:space="preserve"> </w:t>
      </w:r>
      <w:r>
        <w:t>여동생</w:t>
      </w:r>
      <w:r>
        <w:t xml:space="preserve"> </w:t>
      </w:r>
      <w:r>
        <w:t>이렇게</w:t>
      </w:r>
      <w:r>
        <w:t xml:space="preserve"> </w:t>
      </w:r>
      <w:r>
        <w:t>세자매입니다</w:t>
      </w:r>
      <w:r>
        <w:t>!</w:t>
      </w:r>
    </w:p>
    <w:p w14:paraId="46B9110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오오</w:t>
      </w:r>
      <w:r>
        <w:t xml:space="preserve"> </w:t>
      </w:r>
      <w:r>
        <w:t>저도</w:t>
      </w:r>
      <w:r>
        <w:t xml:space="preserve"> </w:t>
      </w:r>
      <w:r>
        <w:t>언니있으면</w:t>
      </w:r>
      <w:r>
        <w:t xml:space="preserve"> </w:t>
      </w:r>
      <w:r>
        <w:t>좋겠네요</w:t>
      </w:r>
      <w:r>
        <w:t xml:space="preserve"> </w:t>
      </w:r>
      <w:r>
        <w:t>ㅜ</w:t>
      </w:r>
    </w:p>
    <w:p w14:paraId="44CF727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</w:t>
      </w:r>
      <w:r>
        <w:t xml:space="preserve"> </w:t>
      </w:r>
      <w:r>
        <w:t>혹시</w:t>
      </w:r>
      <w:r>
        <w:t xml:space="preserve"> </w:t>
      </w:r>
      <w:r>
        <w:t>형제</w:t>
      </w:r>
      <w:r>
        <w:t xml:space="preserve"> </w:t>
      </w:r>
      <w:r>
        <w:t>자매가</w:t>
      </w:r>
      <w:r>
        <w:t xml:space="preserve"> </w:t>
      </w:r>
      <w:r>
        <w:t>어떻게</w:t>
      </w:r>
      <w:r>
        <w:t xml:space="preserve"> </w:t>
      </w:r>
      <w:r>
        <w:t>되세요</w:t>
      </w:r>
      <w:r>
        <w:t>?</w:t>
      </w:r>
    </w:p>
    <w:p w14:paraId="6567242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남동생</w:t>
      </w:r>
      <w:r>
        <w:t xml:space="preserve"> 1</w:t>
      </w:r>
      <w:r>
        <w:t>명이예요</w:t>
      </w:r>
    </w:p>
    <w:p w14:paraId="40E3061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 </w:t>
      </w:r>
      <w:r>
        <w:t>장녀시구나</w:t>
      </w:r>
    </w:p>
    <w:p w14:paraId="606CBDD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남동생이라니</w:t>
      </w:r>
      <w:r>
        <w:t xml:space="preserve">.. </w:t>
      </w:r>
      <w:r>
        <w:t>꽤</w:t>
      </w:r>
      <w:r>
        <w:t xml:space="preserve"> </w:t>
      </w:r>
      <w:r>
        <w:t>말썽</w:t>
      </w:r>
      <w:r>
        <w:t xml:space="preserve"> </w:t>
      </w:r>
      <w:r>
        <w:t>많이</w:t>
      </w:r>
      <w:r>
        <w:t xml:space="preserve"> </w:t>
      </w:r>
      <w:r>
        <w:t>피우겠는걸요</w:t>
      </w:r>
      <w:r>
        <w:t>?</w:t>
      </w:r>
    </w:p>
    <w:p w14:paraId="46BB26F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와</w:t>
      </w:r>
      <w:r>
        <w:t xml:space="preserve"> </w:t>
      </w:r>
      <w:r>
        <w:t>진짜</w:t>
      </w:r>
      <w:r>
        <w:t xml:space="preserve"> </w:t>
      </w:r>
      <w:r>
        <w:t>장난아니예요</w:t>
      </w:r>
      <w:r>
        <w:t xml:space="preserve"> </w:t>
      </w:r>
      <w:r>
        <w:t>ㅜ</w:t>
      </w:r>
    </w:p>
    <w:p w14:paraId="14D2870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말이</w:t>
      </w:r>
      <w:r>
        <w:t xml:space="preserve"> </w:t>
      </w:r>
      <w:r>
        <w:t>안통해요</w:t>
      </w:r>
      <w:r>
        <w:t xml:space="preserve"> </w:t>
      </w:r>
      <w:r>
        <w:t>그냥</w:t>
      </w:r>
      <w:r>
        <w:t xml:space="preserve"> </w:t>
      </w:r>
      <w:r>
        <w:t>ㅜ</w:t>
      </w:r>
    </w:p>
    <w:p w14:paraId="6B9210D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아이고</w:t>
      </w:r>
      <w:r>
        <w:t>...</w:t>
      </w:r>
      <w:r>
        <w:t>ㅠㅠ</w:t>
      </w:r>
      <w:r>
        <w:t xml:space="preserve"> </w:t>
      </w:r>
      <w:r>
        <w:t>근데</w:t>
      </w:r>
      <w:r>
        <w:t xml:space="preserve"> </w:t>
      </w:r>
      <w:r>
        <w:t>여동생도</w:t>
      </w:r>
      <w:r>
        <w:t xml:space="preserve"> </w:t>
      </w:r>
      <w:r>
        <w:t>쉽지가</w:t>
      </w:r>
      <w:r>
        <w:t xml:space="preserve"> </w:t>
      </w:r>
      <w:r>
        <w:t>않네요</w:t>
      </w:r>
    </w:p>
    <w:p w14:paraId="5D9C31D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옷이나</w:t>
      </w:r>
      <w:r>
        <w:t xml:space="preserve"> </w:t>
      </w:r>
      <w:r>
        <w:t>그런거로</w:t>
      </w:r>
      <w:r>
        <w:t xml:space="preserve"> </w:t>
      </w:r>
      <w:r>
        <w:t>안싸우나요</w:t>
      </w:r>
      <w:r>
        <w:t>?</w:t>
      </w:r>
    </w:p>
    <w:p w14:paraId="4C31C29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저는</w:t>
      </w:r>
      <w:r>
        <w:t xml:space="preserve"> </w:t>
      </w:r>
      <w:r>
        <w:t>동생이랑</w:t>
      </w:r>
      <w:r>
        <w:t xml:space="preserve"> </w:t>
      </w:r>
      <w:r>
        <w:t>나이가</w:t>
      </w:r>
      <w:r>
        <w:t xml:space="preserve"> </w:t>
      </w:r>
      <w:r>
        <w:t>좀</w:t>
      </w:r>
      <w:r>
        <w:t xml:space="preserve"> </w:t>
      </w:r>
      <w:r>
        <w:t>많이</w:t>
      </w:r>
      <w:r>
        <w:t xml:space="preserve"> </w:t>
      </w:r>
      <w:r>
        <w:t>차이가</w:t>
      </w:r>
      <w:r>
        <w:t xml:space="preserve"> </w:t>
      </w:r>
      <w:r>
        <w:t>나서</w:t>
      </w:r>
    </w:p>
    <w:p w14:paraId="2C0272B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옷</w:t>
      </w:r>
      <w:r>
        <w:t xml:space="preserve"> </w:t>
      </w:r>
      <w:r>
        <w:t>보단</w:t>
      </w:r>
      <w:r>
        <w:t xml:space="preserve"> </w:t>
      </w:r>
      <w:r>
        <w:t>먹을걸로</w:t>
      </w:r>
      <w:r>
        <w:t xml:space="preserve"> </w:t>
      </w:r>
      <w:r>
        <w:t>자주</w:t>
      </w:r>
      <w:r>
        <w:t xml:space="preserve"> </w:t>
      </w:r>
      <w:r>
        <w:t>써우는</w:t>
      </w:r>
      <w:r>
        <w:t xml:space="preserve"> </w:t>
      </w:r>
      <w:r>
        <w:t>편입니다ㅋㅋ</w:t>
      </w:r>
    </w:p>
    <w:p w14:paraId="74F6E2B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저도</w:t>
      </w:r>
      <w:r>
        <w:t xml:space="preserve"> </w:t>
      </w:r>
      <w:r>
        <w:t>남동생이라</w:t>
      </w:r>
      <w:r>
        <w:t xml:space="preserve"> 2</w:t>
      </w:r>
      <w:r>
        <w:t>살차이나는데</w:t>
      </w:r>
      <w:r>
        <w:t xml:space="preserve"> </w:t>
      </w:r>
      <w:r>
        <w:t>항상</w:t>
      </w:r>
      <w:r>
        <w:t xml:space="preserve"> </w:t>
      </w:r>
      <w:r>
        <w:t>힘으로</w:t>
      </w:r>
      <w:r>
        <w:t xml:space="preserve"> </w:t>
      </w:r>
      <w:r>
        <w:t>해서</w:t>
      </w:r>
    </w:p>
    <w:p w14:paraId="3E646E55" w14:textId="77777777" w:rsidR="003C7133" w:rsidRDefault="003C7133"/>
    <w:p w14:paraId="2DE98347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전제</w:t>
      </w:r>
    </w:p>
    <w:p w14:paraId="725E10CF" w14:textId="77777777" w:rsidR="003C7133" w:rsidRDefault="003C7133"/>
    <w:p w14:paraId="1DB7C31F" w14:textId="77777777" w:rsidR="003C7133" w:rsidRDefault="00000000">
      <w:pPr>
        <w:ind w:left="360"/>
      </w:pPr>
      <w:r>
        <w:t>선지</w:t>
      </w:r>
      <w:r>
        <w:t>:</w:t>
      </w:r>
    </w:p>
    <w:p w14:paraId="2DC541B9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언니와</w:t>
      </w:r>
      <w:r>
        <w:t xml:space="preserve"> </w:t>
      </w:r>
      <w:r>
        <w:t>친하다</w:t>
      </w:r>
      <w:r>
        <w:t>.</w:t>
      </w:r>
    </w:p>
    <w:p w14:paraId="0377184C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언니가</w:t>
      </w:r>
      <w:r>
        <w:t xml:space="preserve"> </w:t>
      </w:r>
      <w:r>
        <w:t>있다</w:t>
      </w:r>
      <w:r>
        <w:t>.</w:t>
      </w:r>
    </w:p>
    <w:p w14:paraId="0AEBD708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남동생이</w:t>
      </w:r>
      <w:r>
        <w:t xml:space="preserve"> </w:t>
      </w:r>
      <w:r>
        <w:t>있다</w:t>
      </w:r>
      <w:r>
        <w:t>.</w:t>
      </w:r>
    </w:p>
    <w:p w14:paraId="14A502F5" w14:textId="77777777" w:rsidR="003C7133" w:rsidRDefault="00000000">
      <w:pPr>
        <w:ind w:left="360"/>
      </w:pPr>
      <w:r>
        <w:t>정답</w:t>
      </w:r>
      <w:r>
        <w:t xml:space="preserve">: ② </w:t>
      </w:r>
      <w:r>
        <w:t>화자</w:t>
      </w:r>
      <w:r>
        <w:t>2</w:t>
      </w:r>
      <w:r>
        <w:t>는</w:t>
      </w:r>
      <w:r>
        <w:t xml:space="preserve"> </w:t>
      </w:r>
      <w:r>
        <w:t>언니가</w:t>
      </w:r>
      <w:r>
        <w:t xml:space="preserve"> </w:t>
      </w:r>
      <w:r>
        <w:t>있다</w:t>
      </w:r>
      <w:r>
        <w:t>.</w:t>
      </w:r>
    </w:p>
    <w:p w14:paraId="196F3B8F" w14:textId="77777777" w:rsidR="003C7133" w:rsidRDefault="00000000">
      <w:r>
        <w:br w:type="page"/>
      </w:r>
    </w:p>
    <w:p w14:paraId="5B4CAC86" w14:textId="77777777" w:rsidR="003C7133" w:rsidRDefault="00000000">
      <w:pPr>
        <w:pStyle w:val="Heading1"/>
      </w:pPr>
      <w:r>
        <w:lastRenderedPageBreak/>
        <w:t>40.</w:t>
      </w:r>
    </w:p>
    <w:p w14:paraId="278366C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안녕하세요</w:t>
      </w:r>
    </w:p>
    <w:p w14:paraId="770A887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안녕하세요</w:t>
      </w:r>
    </w:p>
    <w:p w14:paraId="6A21B1C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집에</w:t>
      </w:r>
      <w:r>
        <w:t xml:space="preserve"> </w:t>
      </w:r>
      <w:r>
        <w:t>형제자매가</w:t>
      </w:r>
      <w:r>
        <w:t xml:space="preserve"> </w:t>
      </w:r>
      <w:r>
        <w:t>어케</w:t>
      </w:r>
      <w:r>
        <w:t xml:space="preserve"> </w:t>
      </w:r>
      <w:r>
        <w:t>되시나요</w:t>
      </w:r>
      <w:r>
        <w:t>?</w:t>
      </w:r>
    </w:p>
    <w:p w14:paraId="29AD8E2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언니랑</w:t>
      </w:r>
      <w:r>
        <w:t xml:space="preserve"> </w:t>
      </w:r>
      <w:r>
        <w:t>저랑</w:t>
      </w:r>
      <w:r>
        <w:t xml:space="preserve"> </w:t>
      </w:r>
      <w:r>
        <w:t>여동생</w:t>
      </w:r>
      <w:r>
        <w:t xml:space="preserve"> </w:t>
      </w:r>
      <w:r>
        <w:t>이렇게</w:t>
      </w:r>
      <w:r>
        <w:t xml:space="preserve"> </w:t>
      </w:r>
      <w:r>
        <w:t>세자매입니다</w:t>
      </w:r>
      <w:r>
        <w:t>!</w:t>
      </w:r>
    </w:p>
    <w:p w14:paraId="023297B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오오</w:t>
      </w:r>
      <w:r>
        <w:t xml:space="preserve"> </w:t>
      </w:r>
      <w:r>
        <w:t>저도</w:t>
      </w:r>
      <w:r>
        <w:t xml:space="preserve"> </w:t>
      </w:r>
      <w:r>
        <w:t>언니있으면</w:t>
      </w:r>
      <w:r>
        <w:t xml:space="preserve"> </w:t>
      </w:r>
      <w:r>
        <w:t>좋겠네요</w:t>
      </w:r>
      <w:r>
        <w:t xml:space="preserve"> </w:t>
      </w:r>
      <w:r>
        <w:t>ㅜ</w:t>
      </w:r>
    </w:p>
    <w:p w14:paraId="69F296B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</w:t>
      </w:r>
      <w:r>
        <w:t xml:space="preserve"> </w:t>
      </w:r>
      <w:r>
        <w:t>혹시</w:t>
      </w:r>
      <w:r>
        <w:t xml:space="preserve"> </w:t>
      </w:r>
      <w:r>
        <w:t>형제</w:t>
      </w:r>
      <w:r>
        <w:t xml:space="preserve"> </w:t>
      </w:r>
      <w:r>
        <w:t>자매가</w:t>
      </w:r>
      <w:r>
        <w:t xml:space="preserve"> </w:t>
      </w:r>
      <w:r>
        <w:t>어떻게</w:t>
      </w:r>
      <w:r>
        <w:t xml:space="preserve"> </w:t>
      </w:r>
      <w:r>
        <w:t>되세요</w:t>
      </w:r>
      <w:r>
        <w:t>?</w:t>
      </w:r>
    </w:p>
    <w:p w14:paraId="1A8C47B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남동생</w:t>
      </w:r>
      <w:r>
        <w:t xml:space="preserve"> 1</w:t>
      </w:r>
      <w:r>
        <w:t>명이예요</w:t>
      </w:r>
    </w:p>
    <w:p w14:paraId="12A81D8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 </w:t>
      </w:r>
      <w:r>
        <w:t>장녀시구나</w:t>
      </w:r>
    </w:p>
    <w:p w14:paraId="5681D36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남동생이라니</w:t>
      </w:r>
      <w:r>
        <w:t xml:space="preserve">.. </w:t>
      </w:r>
      <w:r>
        <w:t>꽤</w:t>
      </w:r>
      <w:r>
        <w:t xml:space="preserve"> </w:t>
      </w:r>
      <w:r>
        <w:t>말썽</w:t>
      </w:r>
      <w:r>
        <w:t xml:space="preserve"> </w:t>
      </w:r>
      <w:r>
        <w:t>많이</w:t>
      </w:r>
      <w:r>
        <w:t xml:space="preserve"> </w:t>
      </w:r>
      <w:r>
        <w:t>피우겠는걸요</w:t>
      </w:r>
      <w:r>
        <w:t>?</w:t>
      </w:r>
    </w:p>
    <w:p w14:paraId="4D971C6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와</w:t>
      </w:r>
      <w:r>
        <w:t xml:space="preserve"> </w:t>
      </w:r>
      <w:r>
        <w:t>진짜</w:t>
      </w:r>
      <w:r>
        <w:t xml:space="preserve"> </w:t>
      </w:r>
      <w:r>
        <w:t>장난아니예요</w:t>
      </w:r>
      <w:r>
        <w:t xml:space="preserve"> </w:t>
      </w:r>
      <w:r>
        <w:t>ㅜ</w:t>
      </w:r>
    </w:p>
    <w:p w14:paraId="392AB34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말이</w:t>
      </w:r>
      <w:r>
        <w:t xml:space="preserve"> </w:t>
      </w:r>
      <w:r>
        <w:t>안통해요</w:t>
      </w:r>
      <w:r>
        <w:t xml:space="preserve"> </w:t>
      </w:r>
      <w:r>
        <w:t>그냥</w:t>
      </w:r>
      <w:r>
        <w:t xml:space="preserve"> </w:t>
      </w:r>
      <w:r>
        <w:t>ㅜ</w:t>
      </w:r>
    </w:p>
    <w:p w14:paraId="362B91C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아이고</w:t>
      </w:r>
      <w:r>
        <w:t>...</w:t>
      </w:r>
      <w:r>
        <w:t>ㅠㅠ</w:t>
      </w:r>
      <w:r>
        <w:t xml:space="preserve"> </w:t>
      </w:r>
      <w:r>
        <w:t>근데</w:t>
      </w:r>
      <w:r>
        <w:t xml:space="preserve"> </w:t>
      </w:r>
      <w:r>
        <w:t>여동생도</w:t>
      </w:r>
      <w:r>
        <w:t xml:space="preserve"> </w:t>
      </w:r>
      <w:r>
        <w:t>쉽지가</w:t>
      </w:r>
      <w:r>
        <w:t xml:space="preserve"> </w:t>
      </w:r>
      <w:r>
        <w:t>않네요</w:t>
      </w:r>
    </w:p>
    <w:p w14:paraId="4084CFA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옷이나</w:t>
      </w:r>
      <w:r>
        <w:t xml:space="preserve"> </w:t>
      </w:r>
      <w:r>
        <w:t>그런거로</w:t>
      </w:r>
      <w:r>
        <w:t xml:space="preserve"> </w:t>
      </w:r>
      <w:r>
        <w:t>안싸우나요</w:t>
      </w:r>
      <w:r>
        <w:t>?</w:t>
      </w:r>
    </w:p>
    <w:p w14:paraId="421FB26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저는</w:t>
      </w:r>
      <w:r>
        <w:t xml:space="preserve"> </w:t>
      </w:r>
      <w:r>
        <w:t>동생이랑</w:t>
      </w:r>
      <w:r>
        <w:t xml:space="preserve"> </w:t>
      </w:r>
      <w:r>
        <w:t>나이가</w:t>
      </w:r>
      <w:r>
        <w:t xml:space="preserve"> </w:t>
      </w:r>
      <w:r>
        <w:t>좀</w:t>
      </w:r>
      <w:r>
        <w:t xml:space="preserve"> </w:t>
      </w:r>
      <w:r>
        <w:t>많이</w:t>
      </w:r>
      <w:r>
        <w:t xml:space="preserve"> </w:t>
      </w:r>
      <w:r>
        <w:t>차이가</w:t>
      </w:r>
      <w:r>
        <w:t xml:space="preserve"> </w:t>
      </w:r>
      <w:r>
        <w:t>나서</w:t>
      </w:r>
    </w:p>
    <w:p w14:paraId="550D019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옷</w:t>
      </w:r>
      <w:r>
        <w:t xml:space="preserve"> </w:t>
      </w:r>
      <w:r>
        <w:t>보단</w:t>
      </w:r>
      <w:r>
        <w:t xml:space="preserve"> </w:t>
      </w:r>
      <w:r>
        <w:t>먹을걸로</w:t>
      </w:r>
      <w:r>
        <w:t xml:space="preserve"> </w:t>
      </w:r>
      <w:r>
        <w:t>자주</w:t>
      </w:r>
      <w:r>
        <w:t xml:space="preserve"> </w:t>
      </w:r>
      <w:r>
        <w:t>써우는</w:t>
      </w:r>
      <w:r>
        <w:t xml:space="preserve"> </w:t>
      </w:r>
      <w:r>
        <w:t>편입니다ㅋㅋ</w:t>
      </w:r>
    </w:p>
    <w:p w14:paraId="6F032A0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저도</w:t>
      </w:r>
      <w:r>
        <w:t xml:space="preserve"> </w:t>
      </w:r>
      <w:r>
        <w:t>남동생이라</w:t>
      </w:r>
      <w:r>
        <w:t xml:space="preserve"> 2</w:t>
      </w:r>
      <w:r>
        <w:t>살차이나는데</w:t>
      </w:r>
      <w:r>
        <w:t xml:space="preserve"> </w:t>
      </w:r>
      <w:r>
        <w:t>항상</w:t>
      </w:r>
      <w:r>
        <w:t xml:space="preserve"> </w:t>
      </w:r>
      <w:r>
        <w:t>힘으로</w:t>
      </w:r>
      <w:r>
        <w:t xml:space="preserve"> </w:t>
      </w:r>
      <w:r>
        <w:t>해서</w:t>
      </w:r>
    </w:p>
    <w:p w14:paraId="6770AB34" w14:textId="77777777" w:rsidR="003C7133" w:rsidRDefault="003C7133"/>
    <w:p w14:paraId="6864E78B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반응</w:t>
      </w:r>
    </w:p>
    <w:p w14:paraId="0213B0CB" w14:textId="77777777" w:rsidR="003C7133" w:rsidRDefault="003C7133"/>
    <w:p w14:paraId="4872016F" w14:textId="77777777" w:rsidR="003C7133" w:rsidRDefault="00000000">
      <w:pPr>
        <w:ind w:left="360"/>
      </w:pPr>
      <w:r>
        <w:t>선지</w:t>
      </w:r>
      <w:r>
        <w:t>:</w:t>
      </w:r>
    </w:p>
    <w:p w14:paraId="58ADE72D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화자</w:t>
      </w:r>
      <w:r>
        <w:t>1</w:t>
      </w:r>
      <w:r>
        <w:t>의</w:t>
      </w:r>
      <w:r>
        <w:t xml:space="preserve"> </w:t>
      </w:r>
      <w:r>
        <w:t>형제</w:t>
      </w:r>
      <w:r>
        <w:t xml:space="preserve"> </w:t>
      </w:r>
      <w:r>
        <w:t>관계가</w:t>
      </w:r>
      <w:r>
        <w:t xml:space="preserve"> </w:t>
      </w:r>
      <w:r>
        <w:t>궁금하다</w:t>
      </w:r>
      <w:r>
        <w:t>.</w:t>
      </w:r>
    </w:p>
    <w:p w14:paraId="228A90C0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화자</w:t>
      </w:r>
      <w:r>
        <w:t>1</w:t>
      </w:r>
      <w:r>
        <w:t>과</w:t>
      </w:r>
      <w:r>
        <w:t xml:space="preserve"> </w:t>
      </w:r>
      <w:r>
        <w:t>언니의</w:t>
      </w:r>
      <w:r>
        <w:t xml:space="preserve"> </w:t>
      </w:r>
      <w:r>
        <w:t>관계가</w:t>
      </w:r>
      <w:r>
        <w:t xml:space="preserve"> </w:t>
      </w:r>
      <w:r>
        <w:t>알고</w:t>
      </w:r>
      <w:r>
        <w:t xml:space="preserve"> </w:t>
      </w:r>
      <w:r>
        <w:t>싶다</w:t>
      </w:r>
      <w:r>
        <w:t>.</w:t>
      </w:r>
    </w:p>
    <w:p w14:paraId="38DFE2B4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화자</w:t>
      </w:r>
      <w:r>
        <w:t>1</w:t>
      </w:r>
      <w:r>
        <w:t>의</w:t>
      </w:r>
      <w:r>
        <w:t xml:space="preserve"> </w:t>
      </w:r>
      <w:r>
        <w:t>친구</w:t>
      </w:r>
      <w:r>
        <w:t xml:space="preserve"> </w:t>
      </w:r>
      <w:r>
        <w:t>관계가</w:t>
      </w:r>
      <w:r>
        <w:t xml:space="preserve"> </w:t>
      </w:r>
      <w:r>
        <w:t>궁금하다</w:t>
      </w:r>
      <w:r>
        <w:t>.</w:t>
      </w:r>
    </w:p>
    <w:p w14:paraId="0008DBC7" w14:textId="77777777" w:rsidR="003C7133" w:rsidRDefault="00000000">
      <w:pPr>
        <w:ind w:left="360"/>
      </w:pPr>
      <w:r>
        <w:t>정답</w:t>
      </w:r>
      <w:r>
        <w:t xml:space="preserve">: ① </w:t>
      </w:r>
      <w:r>
        <w:t>화자</w:t>
      </w:r>
      <w:r>
        <w:t>2</w:t>
      </w:r>
      <w:r>
        <w:t>는</w:t>
      </w:r>
      <w:r>
        <w:t xml:space="preserve"> </w:t>
      </w:r>
      <w:r>
        <w:t>화자</w:t>
      </w:r>
      <w:r>
        <w:t>1</w:t>
      </w:r>
      <w:r>
        <w:t>의</w:t>
      </w:r>
      <w:r>
        <w:t xml:space="preserve"> </w:t>
      </w:r>
      <w:r>
        <w:t>형제</w:t>
      </w:r>
      <w:r>
        <w:t xml:space="preserve"> </w:t>
      </w:r>
      <w:r>
        <w:t>관계가</w:t>
      </w:r>
      <w:r>
        <w:t xml:space="preserve"> </w:t>
      </w:r>
      <w:r>
        <w:t>궁금하다</w:t>
      </w:r>
      <w:r>
        <w:t>.</w:t>
      </w:r>
    </w:p>
    <w:p w14:paraId="6EE4003C" w14:textId="77777777" w:rsidR="003C7133" w:rsidRDefault="00000000">
      <w:r>
        <w:br w:type="page"/>
      </w:r>
    </w:p>
    <w:p w14:paraId="3BE9FEAD" w14:textId="77777777" w:rsidR="003C7133" w:rsidRDefault="00000000">
      <w:pPr>
        <w:pStyle w:val="Heading1"/>
      </w:pPr>
      <w:r>
        <w:lastRenderedPageBreak/>
        <w:t>41.</w:t>
      </w:r>
    </w:p>
    <w:p w14:paraId="1ADC042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안녕하세요</w:t>
      </w:r>
    </w:p>
    <w:p w14:paraId="0597DC5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안녕하세요</w:t>
      </w:r>
    </w:p>
    <w:p w14:paraId="2DED4B8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집에</w:t>
      </w:r>
      <w:r>
        <w:t xml:space="preserve"> </w:t>
      </w:r>
      <w:r>
        <w:t>형제자매가</w:t>
      </w:r>
      <w:r>
        <w:t xml:space="preserve"> </w:t>
      </w:r>
      <w:r>
        <w:t>어케</w:t>
      </w:r>
      <w:r>
        <w:t xml:space="preserve"> </w:t>
      </w:r>
      <w:r>
        <w:t>되시나요</w:t>
      </w:r>
      <w:r>
        <w:t>?</w:t>
      </w:r>
    </w:p>
    <w:p w14:paraId="037743E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언니랑</w:t>
      </w:r>
      <w:r>
        <w:t xml:space="preserve"> </w:t>
      </w:r>
      <w:r>
        <w:t>저랑</w:t>
      </w:r>
      <w:r>
        <w:t xml:space="preserve"> </w:t>
      </w:r>
      <w:r>
        <w:t>여동생</w:t>
      </w:r>
      <w:r>
        <w:t xml:space="preserve"> </w:t>
      </w:r>
      <w:r>
        <w:t>이렇게</w:t>
      </w:r>
      <w:r>
        <w:t xml:space="preserve"> </w:t>
      </w:r>
      <w:r>
        <w:t>세자매입니다</w:t>
      </w:r>
      <w:r>
        <w:t>!</w:t>
      </w:r>
    </w:p>
    <w:p w14:paraId="1175925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오오</w:t>
      </w:r>
      <w:r>
        <w:t xml:space="preserve"> </w:t>
      </w:r>
      <w:r>
        <w:t>저도</w:t>
      </w:r>
      <w:r>
        <w:t xml:space="preserve"> </w:t>
      </w:r>
      <w:r>
        <w:t>언니있으면</w:t>
      </w:r>
      <w:r>
        <w:t xml:space="preserve"> </w:t>
      </w:r>
      <w:r>
        <w:t>좋겠네요</w:t>
      </w:r>
      <w:r>
        <w:t xml:space="preserve"> </w:t>
      </w:r>
      <w:r>
        <w:t>ㅜ</w:t>
      </w:r>
    </w:p>
    <w:p w14:paraId="667B289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</w:t>
      </w:r>
      <w:r>
        <w:t xml:space="preserve"> </w:t>
      </w:r>
      <w:r>
        <w:t>혹시</w:t>
      </w:r>
      <w:r>
        <w:t xml:space="preserve"> </w:t>
      </w:r>
      <w:r>
        <w:t>형제</w:t>
      </w:r>
      <w:r>
        <w:t xml:space="preserve"> </w:t>
      </w:r>
      <w:r>
        <w:t>자매가</w:t>
      </w:r>
      <w:r>
        <w:t xml:space="preserve"> </w:t>
      </w:r>
      <w:r>
        <w:t>어떻게</w:t>
      </w:r>
      <w:r>
        <w:t xml:space="preserve"> </w:t>
      </w:r>
      <w:r>
        <w:t>되세요</w:t>
      </w:r>
      <w:r>
        <w:t>?</w:t>
      </w:r>
    </w:p>
    <w:p w14:paraId="1DD1B3D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남동생</w:t>
      </w:r>
      <w:r>
        <w:t xml:space="preserve"> 1</w:t>
      </w:r>
      <w:r>
        <w:t>명이예요</w:t>
      </w:r>
    </w:p>
    <w:p w14:paraId="10EC869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 </w:t>
      </w:r>
      <w:r>
        <w:t>장녀시구나</w:t>
      </w:r>
    </w:p>
    <w:p w14:paraId="5CF4EA2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남동생이라니</w:t>
      </w:r>
      <w:r>
        <w:t xml:space="preserve">.. </w:t>
      </w:r>
      <w:r>
        <w:t>꽤</w:t>
      </w:r>
      <w:r>
        <w:t xml:space="preserve"> </w:t>
      </w:r>
      <w:r>
        <w:t>말썽</w:t>
      </w:r>
      <w:r>
        <w:t xml:space="preserve"> </w:t>
      </w:r>
      <w:r>
        <w:t>많이</w:t>
      </w:r>
      <w:r>
        <w:t xml:space="preserve"> </w:t>
      </w:r>
      <w:r>
        <w:t>피우겠는걸요</w:t>
      </w:r>
      <w:r>
        <w:t>?</w:t>
      </w:r>
    </w:p>
    <w:p w14:paraId="3AC7F86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와</w:t>
      </w:r>
      <w:r>
        <w:t xml:space="preserve"> </w:t>
      </w:r>
      <w:r>
        <w:t>진짜</w:t>
      </w:r>
      <w:r>
        <w:t xml:space="preserve"> </w:t>
      </w:r>
      <w:r>
        <w:t>장난아니예요</w:t>
      </w:r>
      <w:r>
        <w:t xml:space="preserve"> </w:t>
      </w:r>
      <w:r>
        <w:t>ㅜ</w:t>
      </w:r>
    </w:p>
    <w:p w14:paraId="2491EC5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말이</w:t>
      </w:r>
      <w:r>
        <w:t xml:space="preserve"> </w:t>
      </w:r>
      <w:r>
        <w:t>안통해요</w:t>
      </w:r>
      <w:r>
        <w:t xml:space="preserve"> </w:t>
      </w:r>
      <w:r>
        <w:t>그냥</w:t>
      </w:r>
      <w:r>
        <w:t xml:space="preserve"> </w:t>
      </w:r>
      <w:r>
        <w:t>ㅜ</w:t>
      </w:r>
    </w:p>
    <w:p w14:paraId="0D24029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아이고</w:t>
      </w:r>
      <w:r>
        <w:t>...</w:t>
      </w:r>
      <w:r>
        <w:t>ㅠㅠ</w:t>
      </w:r>
      <w:r>
        <w:t xml:space="preserve"> </w:t>
      </w:r>
      <w:r>
        <w:t>근데</w:t>
      </w:r>
      <w:r>
        <w:t xml:space="preserve"> </w:t>
      </w:r>
      <w:r>
        <w:t>여동생도</w:t>
      </w:r>
      <w:r>
        <w:t xml:space="preserve"> </w:t>
      </w:r>
      <w:r>
        <w:t>쉽지가</w:t>
      </w:r>
      <w:r>
        <w:t xml:space="preserve"> </w:t>
      </w:r>
      <w:r>
        <w:t>않네요</w:t>
      </w:r>
    </w:p>
    <w:p w14:paraId="398558C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옷이나</w:t>
      </w:r>
      <w:r>
        <w:t xml:space="preserve"> </w:t>
      </w:r>
      <w:r>
        <w:t>그런거로</w:t>
      </w:r>
      <w:r>
        <w:t xml:space="preserve"> </w:t>
      </w:r>
      <w:r>
        <w:t>안싸우나요</w:t>
      </w:r>
      <w:r>
        <w:t>?</w:t>
      </w:r>
    </w:p>
    <w:p w14:paraId="4BAB2A3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저는</w:t>
      </w:r>
      <w:r>
        <w:t xml:space="preserve"> </w:t>
      </w:r>
      <w:r>
        <w:t>동생이랑</w:t>
      </w:r>
      <w:r>
        <w:t xml:space="preserve"> </w:t>
      </w:r>
      <w:r>
        <w:t>나이가</w:t>
      </w:r>
      <w:r>
        <w:t xml:space="preserve"> </w:t>
      </w:r>
      <w:r>
        <w:t>좀</w:t>
      </w:r>
      <w:r>
        <w:t xml:space="preserve"> </w:t>
      </w:r>
      <w:r>
        <w:t>많이</w:t>
      </w:r>
      <w:r>
        <w:t xml:space="preserve"> </w:t>
      </w:r>
      <w:r>
        <w:t>차이가</w:t>
      </w:r>
      <w:r>
        <w:t xml:space="preserve"> </w:t>
      </w:r>
      <w:r>
        <w:t>나서</w:t>
      </w:r>
    </w:p>
    <w:p w14:paraId="007FB07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옷</w:t>
      </w:r>
      <w:r>
        <w:t xml:space="preserve"> </w:t>
      </w:r>
      <w:r>
        <w:t>보단</w:t>
      </w:r>
      <w:r>
        <w:t xml:space="preserve"> </w:t>
      </w:r>
      <w:r>
        <w:t>먹을걸로</w:t>
      </w:r>
      <w:r>
        <w:t xml:space="preserve"> </w:t>
      </w:r>
      <w:r>
        <w:t>자주</w:t>
      </w:r>
      <w:r>
        <w:t xml:space="preserve"> </w:t>
      </w:r>
      <w:r>
        <w:t>써우는</w:t>
      </w:r>
      <w:r>
        <w:t xml:space="preserve"> </w:t>
      </w:r>
      <w:r>
        <w:t>편입니다ㅋㅋ</w:t>
      </w:r>
    </w:p>
    <w:p w14:paraId="3DA0897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저도</w:t>
      </w:r>
      <w:r>
        <w:t xml:space="preserve"> </w:t>
      </w:r>
      <w:r>
        <w:t>남동생이라</w:t>
      </w:r>
      <w:r>
        <w:t xml:space="preserve"> 2</w:t>
      </w:r>
      <w:r>
        <w:t>살차이나는데</w:t>
      </w:r>
      <w:r>
        <w:t xml:space="preserve"> </w:t>
      </w:r>
      <w:r>
        <w:t>항상</w:t>
      </w:r>
      <w:r>
        <w:t xml:space="preserve"> </w:t>
      </w:r>
      <w:r>
        <w:t>힘으로</w:t>
      </w:r>
      <w:r>
        <w:t xml:space="preserve"> </w:t>
      </w:r>
      <w:r>
        <w:t>해서</w:t>
      </w:r>
    </w:p>
    <w:p w14:paraId="52C6465D" w14:textId="77777777" w:rsidR="003C7133" w:rsidRDefault="003C7133"/>
    <w:p w14:paraId="1B864291" w14:textId="77777777" w:rsidR="003C7133" w:rsidRDefault="00000000">
      <w:pPr>
        <w:ind w:left="360"/>
      </w:pPr>
      <w:r>
        <w:t>카테고리</w:t>
      </w:r>
      <w:r>
        <w:t xml:space="preserve">: </w:t>
      </w:r>
      <w:r>
        <w:t>후행사건</w:t>
      </w:r>
    </w:p>
    <w:p w14:paraId="08B473EB" w14:textId="77777777" w:rsidR="003C7133" w:rsidRDefault="003C7133"/>
    <w:p w14:paraId="0DCFBD8A" w14:textId="77777777" w:rsidR="003C7133" w:rsidRDefault="00000000">
      <w:pPr>
        <w:ind w:left="360"/>
      </w:pPr>
      <w:r>
        <w:t>선지</w:t>
      </w:r>
      <w:r>
        <w:t>:</w:t>
      </w:r>
    </w:p>
    <w:p w14:paraId="75A70F53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남동생과의</w:t>
      </w:r>
      <w:r>
        <w:t xml:space="preserve"> </w:t>
      </w:r>
      <w:r>
        <w:t>일화를</w:t>
      </w:r>
      <w:r>
        <w:t xml:space="preserve"> </w:t>
      </w:r>
      <w:r>
        <w:t>화자</w:t>
      </w:r>
      <w:r>
        <w:t>2</w:t>
      </w:r>
      <w:r>
        <w:t>에게</w:t>
      </w:r>
      <w:r>
        <w:t xml:space="preserve"> </w:t>
      </w:r>
      <w:r>
        <w:t>풀어줄</w:t>
      </w:r>
      <w:r>
        <w:t xml:space="preserve"> </w:t>
      </w:r>
      <w:r>
        <w:t>것이다</w:t>
      </w:r>
      <w:r>
        <w:t>.</w:t>
      </w:r>
    </w:p>
    <w:p w14:paraId="2503EC33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언니로서의</w:t>
      </w:r>
      <w:r>
        <w:t xml:space="preserve"> </w:t>
      </w:r>
      <w:r>
        <w:t>고충을</w:t>
      </w:r>
      <w:r>
        <w:t xml:space="preserve"> </w:t>
      </w:r>
      <w:r>
        <w:t>화자</w:t>
      </w:r>
      <w:r>
        <w:t>2</w:t>
      </w:r>
      <w:r>
        <w:t>와</w:t>
      </w:r>
      <w:r>
        <w:t xml:space="preserve"> </w:t>
      </w:r>
      <w:r>
        <w:t>공유할</w:t>
      </w:r>
      <w:r>
        <w:t xml:space="preserve"> </w:t>
      </w:r>
      <w:r>
        <w:t>것이다</w:t>
      </w:r>
      <w:r>
        <w:t>.</w:t>
      </w:r>
    </w:p>
    <w:p w14:paraId="22891C8C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언니와의</w:t>
      </w:r>
      <w:r>
        <w:t xml:space="preserve"> </w:t>
      </w:r>
      <w:r>
        <w:t>일화를</w:t>
      </w:r>
      <w:r>
        <w:t xml:space="preserve"> </w:t>
      </w:r>
      <w:r>
        <w:t>화자</w:t>
      </w:r>
      <w:r>
        <w:t>2</w:t>
      </w:r>
      <w:r>
        <w:t>에게</w:t>
      </w:r>
      <w:r>
        <w:t xml:space="preserve"> </w:t>
      </w:r>
      <w:r>
        <w:t>들려줄</w:t>
      </w:r>
      <w:r>
        <w:t xml:space="preserve"> </w:t>
      </w:r>
      <w:r>
        <w:t>것이다</w:t>
      </w:r>
      <w:r>
        <w:t>.</w:t>
      </w:r>
    </w:p>
    <w:p w14:paraId="0118ED4C" w14:textId="77777777" w:rsidR="003C7133" w:rsidRDefault="00000000">
      <w:pPr>
        <w:ind w:left="360"/>
      </w:pPr>
      <w:r>
        <w:t>정답</w:t>
      </w:r>
      <w:r>
        <w:t xml:space="preserve">: ① </w:t>
      </w:r>
      <w:r>
        <w:t>화자</w:t>
      </w:r>
      <w:r>
        <w:t>1</w:t>
      </w:r>
      <w:r>
        <w:t>은</w:t>
      </w:r>
      <w:r>
        <w:t xml:space="preserve"> </w:t>
      </w:r>
      <w:r>
        <w:t>남동생과의</w:t>
      </w:r>
      <w:r>
        <w:t xml:space="preserve"> </w:t>
      </w:r>
      <w:r>
        <w:t>일화를</w:t>
      </w:r>
      <w:r>
        <w:t xml:space="preserve"> </w:t>
      </w:r>
      <w:r>
        <w:t>화자</w:t>
      </w:r>
      <w:r>
        <w:t>2</w:t>
      </w:r>
      <w:r>
        <w:t>에게</w:t>
      </w:r>
      <w:r>
        <w:t xml:space="preserve"> </w:t>
      </w:r>
      <w:r>
        <w:t>풀어줄</w:t>
      </w:r>
      <w:r>
        <w:t xml:space="preserve"> </w:t>
      </w:r>
      <w:r>
        <w:t>것이다</w:t>
      </w:r>
      <w:r>
        <w:t>.</w:t>
      </w:r>
    </w:p>
    <w:p w14:paraId="34542632" w14:textId="77777777" w:rsidR="003C7133" w:rsidRDefault="00000000">
      <w:r>
        <w:br w:type="page"/>
      </w:r>
    </w:p>
    <w:p w14:paraId="1B4A1EBD" w14:textId="77777777" w:rsidR="003C7133" w:rsidRDefault="00000000">
      <w:pPr>
        <w:pStyle w:val="Heading1"/>
      </w:pPr>
      <w:r>
        <w:lastRenderedPageBreak/>
        <w:t>42.</w:t>
      </w:r>
    </w:p>
    <w:p w14:paraId="0589FE1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요즘</w:t>
      </w:r>
      <w:r>
        <w:t xml:space="preserve"> </w:t>
      </w:r>
      <w:r>
        <w:t>사고싶은거</w:t>
      </w:r>
      <w:r>
        <w:t xml:space="preserve"> </w:t>
      </w:r>
      <w:r>
        <w:t>있으세요</w:t>
      </w:r>
      <w:r>
        <w:t>?</w:t>
      </w:r>
    </w:p>
    <w:p w14:paraId="19E53D6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</w:t>
      </w:r>
      <w:r>
        <w:t xml:space="preserve"> </w:t>
      </w:r>
      <w:r>
        <w:t>갤럭시</w:t>
      </w:r>
      <w:r>
        <w:t xml:space="preserve"> </w:t>
      </w:r>
      <w:r>
        <w:t>워치사고싶어서</w:t>
      </w:r>
      <w:r>
        <w:t xml:space="preserve"> </w:t>
      </w:r>
      <w:r>
        <w:t>보고있어요ㅎㅎ</w:t>
      </w:r>
      <w:r>
        <w:t xml:space="preserve"> </w:t>
      </w:r>
      <w:r>
        <w:t>사고싶은거</w:t>
      </w:r>
      <w:r>
        <w:t xml:space="preserve"> </w:t>
      </w:r>
      <w:r>
        <w:t>있으세요</w:t>
      </w:r>
      <w:r>
        <w:t>?</w:t>
      </w:r>
    </w:p>
    <w:p w14:paraId="0A71DC2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크크</w:t>
      </w:r>
      <w:r>
        <w:t xml:space="preserve"> </w:t>
      </w:r>
      <w:r>
        <w:t>요번</w:t>
      </w:r>
      <w:r>
        <w:t xml:space="preserve"> </w:t>
      </w:r>
      <w:r>
        <w:t>갤워치</w:t>
      </w:r>
      <w:r>
        <w:t xml:space="preserve"> </w:t>
      </w:r>
      <w:r>
        <w:t>넘</w:t>
      </w:r>
      <w:r>
        <w:t xml:space="preserve">  </w:t>
      </w:r>
      <w:r>
        <w:t>잘나왔죠</w:t>
      </w:r>
      <w:r>
        <w:t xml:space="preserve"> </w:t>
      </w:r>
      <w:r>
        <w:t>저는</w:t>
      </w:r>
      <w:r>
        <w:t xml:space="preserve"> z</w:t>
      </w:r>
      <w:r>
        <w:t>플립이요</w:t>
      </w:r>
      <w:r>
        <w:t xml:space="preserve">! </w:t>
      </w:r>
      <w:r>
        <w:t>크림색</w:t>
      </w:r>
      <w:r>
        <w:t xml:space="preserve"> </w:t>
      </w:r>
      <w:r>
        <w:t>너무</w:t>
      </w:r>
      <w:r>
        <w:t xml:space="preserve"> </w:t>
      </w:r>
      <w:r>
        <w:t>예쁘더라구요</w:t>
      </w:r>
    </w:p>
    <w:p w14:paraId="4D1838D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맞아요</w:t>
      </w:r>
      <w:r>
        <w:t xml:space="preserve"> </w:t>
      </w:r>
      <w:r>
        <w:t>너무</w:t>
      </w:r>
      <w:r>
        <w:t xml:space="preserve"> </w:t>
      </w:r>
      <w:r>
        <w:t>귀엽고</w:t>
      </w:r>
      <w:r>
        <w:t xml:space="preserve"> </w:t>
      </w:r>
      <w:r>
        <w:t>이쁘더라구요ㅎㅎ</w:t>
      </w:r>
    </w:p>
    <w:p w14:paraId="3549A92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ㅋㅋㅋ네네</w:t>
      </w:r>
      <w:r>
        <w:t xml:space="preserve"> </w:t>
      </w:r>
      <w:r>
        <w:t>비싸고</w:t>
      </w:r>
      <w:r>
        <w:t xml:space="preserve"> </w:t>
      </w:r>
      <w:r>
        <w:t>지금</w:t>
      </w:r>
      <w:r>
        <w:t xml:space="preserve"> </w:t>
      </w:r>
      <w:r>
        <w:t>폰도</w:t>
      </w:r>
      <w:r>
        <w:t xml:space="preserve"> </w:t>
      </w:r>
      <w:r>
        <w:t>멀쩡해서</w:t>
      </w:r>
      <w:r>
        <w:t xml:space="preserve"> </w:t>
      </w:r>
      <w:r>
        <w:t>그냥</w:t>
      </w:r>
      <w:r>
        <w:t xml:space="preserve"> </w:t>
      </w:r>
      <w:r>
        <w:t>쓰겠지만</w:t>
      </w:r>
      <w:r>
        <w:t xml:space="preserve"> </w:t>
      </w:r>
      <w:r>
        <w:t>욕심은</w:t>
      </w:r>
      <w:r>
        <w:t xml:space="preserve"> </w:t>
      </w:r>
      <w:r>
        <w:t>나네용ㅎㅎ</w:t>
      </w:r>
      <w:r>
        <w:br/>
      </w:r>
      <w:r>
        <w:t>요즘</w:t>
      </w:r>
      <w:r>
        <w:t xml:space="preserve"> </w:t>
      </w:r>
      <w:r>
        <w:t>언박싱이나</w:t>
      </w:r>
      <w:r>
        <w:t xml:space="preserve"> </w:t>
      </w:r>
      <w:r>
        <w:t>그런</w:t>
      </w:r>
      <w:r>
        <w:t xml:space="preserve"> </w:t>
      </w:r>
      <w:r>
        <w:t>콘텐츠들</w:t>
      </w:r>
      <w:r>
        <w:t xml:space="preserve"> </w:t>
      </w:r>
      <w:r>
        <w:t>보면</w:t>
      </w:r>
      <w:r>
        <w:t xml:space="preserve"> </w:t>
      </w:r>
      <w:r>
        <w:t>사고싶은것만</w:t>
      </w:r>
      <w:r>
        <w:t xml:space="preserve"> </w:t>
      </w:r>
      <w:r>
        <w:t>늘어가서</w:t>
      </w:r>
      <w:r>
        <w:t xml:space="preserve"> </w:t>
      </w:r>
      <w:r>
        <w:t>큰일이에요</w:t>
      </w:r>
    </w:p>
    <w:p w14:paraId="65EADD8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저도</w:t>
      </w:r>
      <w:r>
        <w:t xml:space="preserve"> </w:t>
      </w:r>
      <w:r>
        <w:t>노트</w:t>
      </w:r>
      <w:r>
        <w:t xml:space="preserve"> </w:t>
      </w:r>
      <w:r>
        <w:t>기다리느라</w:t>
      </w:r>
      <w:r>
        <w:t xml:space="preserve"> </w:t>
      </w:r>
      <w:r>
        <w:t>패스한건데</w:t>
      </w:r>
      <w:r>
        <w:t xml:space="preserve"> </w:t>
      </w:r>
      <w:r>
        <w:t>보고있으면</w:t>
      </w:r>
      <w:r>
        <w:t xml:space="preserve"> </w:t>
      </w:r>
      <w:r>
        <w:t>사고</w:t>
      </w:r>
      <w:r>
        <w:t xml:space="preserve"> </w:t>
      </w:r>
      <w:r>
        <w:t>싶어요ㅋㅋ</w:t>
      </w:r>
    </w:p>
    <w:p w14:paraId="7E41BC9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</w:t>
      </w:r>
      <w:r>
        <w:t xml:space="preserve"> </w:t>
      </w:r>
      <w:r>
        <w:t>저도</w:t>
      </w:r>
      <w:r>
        <w:t xml:space="preserve"> </w:t>
      </w:r>
      <w:r>
        <w:t>노트기다리는중이에요ㅎㅎㅎ</w:t>
      </w:r>
      <w:r>
        <w:t xml:space="preserve"> </w:t>
      </w:r>
      <w:r>
        <w:t>최근에</w:t>
      </w:r>
      <w:r>
        <w:t xml:space="preserve"> </w:t>
      </w:r>
      <w:r>
        <w:t>구매한</w:t>
      </w:r>
      <w:r>
        <w:t xml:space="preserve"> </w:t>
      </w:r>
      <w:r>
        <w:t>거중에</w:t>
      </w:r>
      <w:r>
        <w:t xml:space="preserve"> </w:t>
      </w:r>
      <w:r>
        <w:t>만족하신</w:t>
      </w:r>
      <w:r>
        <w:t xml:space="preserve"> </w:t>
      </w:r>
      <w:r>
        <w:t>거</w:t>
      </w:r>
      <w:r>
        <w:t xml:space="preserve"> </w:t>
      </w:r>
      <w:r>
        <w:t>있으세요</w:t>
      </w:r>
      <w:r>
        <w:t>?</w:t>
      </w:r>
    </w:p>
    <w:p w14:paraId="3AECD54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폼롤러</w:t>
      </w:r>
      <w:r>
        <w:t xml:space="preserve"> </w:t>
      </w:r>
      <w:r>
        <w:t>잘쓰고</w:t>
      </w:r>
      <w:r>
        <w:t xml:space="preserve"> </w:t>
      </w:r>
      <w:r>
        <w:t>있어요ㅎㅎ</w:t>
      </w:r>
      <w:r>
        <w:t xml:space="preserve"> </w:t>
      </w:r>
      <w:r>
        <w:t>어떤게</w:t>
      </w:r>
      <w:r>
        <w:t xml:space="preserve"> </w:t>
      </w:r>
      <w:r>
        <w:t>있으세요</w:t>
      </w:r>
      <w:r>
        <w:t>?</w:t>
      </w:r>
    </w:p>
    <w:p w14:paraId="2ABFF31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블루레이</w:t>
      </w:r>
      <w:r>
        <w:t xml:space="preserve"> </w:t>
      </w:r>
      <w:r>
        <w:t>플레이어요</w:t>
      </w:r>
      <w:r>
        <w:t xml:space="preserve">! </w:t>
      </w:r>
      <w:r>
        <w:t>코로나로</w:t>
      </w:r>
      <w:r>
        <w:t xml:space="preserve"> </w:t>
      </w:r>
      <w:r>
        <w:t>집콕하면서</w:t>
      </w:r>
      <w:r>
        <w:t xml:space="preserve"> </w:t>
      </w:r>
      <w:r>
        <w:t>블루레이</w:t>
      </w:r>
      <w:r>
        <w:t xml:space="preserve"> </w:t>
      </w:r>
      <w:r>
        <w:t>사서</w:t>
      </w:r>
      <w:r>
        <w:t xml:space="preserve"> </w:t>
      </w:r>
      <w:r>
        <w:t>집에서</w:t>
      </w:r>
      <w:r>
        <w:t xml:space="preserve"> </w:t>
      </w:r>
      <w:r>
        <w:t>보니까</w:t>
      </w:r>
      <w:r>
        <w:t xml:space="preserve"> </w:t>
      </w:r>
      <w:r>
        <w:t>좋더라구요</w:t>
      </w:r>
    </w:p>
    <w:p w14:paraId="20DEA15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 </w:t>
      </w:r>
      <w:r>
        <w:t>저도</w:t>
      </w:r>
      <w:r>
        <w:t xml:space="preserve"> </w:t>
      </w:r>
      <w:r>
        <w:t>갖고싶은데</w:t>
      </w:r>
      <w:r>
        <w:t xml:space="preserve"> </w:t>
      </w:r>
      <w:r>
        <w:t>은근</w:t>
      </w:r>
      <w:r>
        <w:t xml:space="preserve"> </w:t>
      </w:r>
      <w:r>
        <w:t>가격대가</w:t>
      </w:r>
      <w:r>
        <w:t xml:space="preserve"> </w:t>
      </w:r>
      <w:r>
        <w:t>있던데</w:t>
      </w:r>
      <w:r>
        <w:t>...</w:t>
      </w:r>
    </w:p>
    <w:p w14:paraId="17DF449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사실</w:t>
      </w:r>
      <w:r>
        <w:t xml:space="preserve"> </w:t>
      </w:r>
      <w:r>
        <w:t>언니랑</w:t>
      </w:r>
      <w:r>
        <w:t xml:space="preserve"> </w:t>
      </w:r>
      <w:r>
        <w:t>반반씩</w:t>
      </w:r>
      <w:r>
        <w:t xml:space="preserve"> </w:t>
      </w:r>
      <w:r>
        <w:t>나눠사서</w:t>
      </w:r>
      <w:r>
        <w:t xml:space="preserve"> </w:t>
      </w:r>
      <w:r>
        <w:t>조곰</w:t>
      </w:r>
      <w:r>
        <w:t xml:space="preserve"> </w:t>
      </w:r>
      <w:r>
        <w:t>부담이</w:t>
      </w:r>
      <w:r>
        <w:t xml:space="preserve"> </w:t>
      </w:r>
      <w:r>
        <w:t>덜했어요ㅎㅎ</w:t>
      </w:r>
    </w:p>
    <w:p w14:paraId="6B5830F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아니면</w:t>
      </w:r>
      <w:r>
        <w:t xml:space="preserve"> </w:t>
      </w:r>
      <w:r>
        <w:t>당근마켓에도</w:t>
      </w:r>
      <w:r>
        <w:t xml:space="preserve"> </w:t>
      </w:r>
      <w:r>
        <w:t>찾아보면</w:t>
      </w:r>
      <w:r>
        <w:t xml:space="preserve"> </w:t>
      </w:r>
      <w:r>
        <w:t>있을것같아요</w:t>
      </w:r>
      <w:r>
        <w:t>~</w:t>
      </w:r>
    </w:p>
    <w:p w14:paraId="315B968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한번</w:t>
      </w:r>
      <w:r>
        <w:t xml:space="preserve"> </w:t>
      </w:r>
      <w:r>
        <w:t>더</w:t>
      </w:r>
      <w:r>
        <w:t xml:space="preserve"> </w:t>
      </w:r>
      <w:r>
        <w:t>봐야겠어요ㅎㅎ</w:t>
      </w:r>
      <w:r>
        <w:t xml:space="preserve"> </w:t>
      </w:r>
      <w:r>
        <w:t>잘쓸거같아서ㅋㅋ</w:t>
      </w:r>
    </w:p>
    <w:p w14:paraId="21AB6DD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ㅋㅋㅋ네네</w:t>
      </w:r>
      <w:r>
        <w:t xml:space="preserve"> </w:t>
      </w:r>
      <w:r>
        <w:t>맞아요</w:t>
      </w:r>
      <w:r>
        <w:t xml:space="preserve">~ </w:t>
      </w:r>
      <w:r>
        <w:t>영화관에</w:t>
      </w:r>
      <w:r>
        <w:t xml:space="preserve"> </w:t>
      </w:r>
      <w:r>
        <w:t>못가니까</w:t>
      </w:r>
      <w:r>
        <w:t xml:space="preserve"> </w:t>
      </w:r>
      <w:r>
        <w:t>요즘</w:t>
      </w:r>
      <w:r>
        <w:t xml:space="preserve"> </w:t>
      </w:r>
      <w:r>
        <w:t>시국에</w:t>
      </w:r>
      <w:r>
        <w:t xml:space="preserve"> </w:t>
      </w:r>
      <w:r>
        <w:t>추천해용ㅎㅎㅎ</w:t>
      </w:r>
      <w:r>
        <w:br/>
      </w:r>
      <w:r>
        <w:t>가끔</w:t>
      </w:r>
      <w:r>
        <w:t xml:space="preserve"> </w:t>
      </w:r>
      <w:r>
        <w:t>당근마켓에</w:t>
      </w:r>
      <w:r>
        <w:t xml:space="preserve"> </w:t>
      </w:r>
      <w:r>
        <w:t>찾아보면</w:t>
      </w:r>
      <w:r>
        <w:t xml:space="preserve"> </w:t>
      </w:r>
      <w:r>
        <w:t>좋은것들</w:t>
      </w:r>
      <w:r>
        <w:t xml:space="preserve"> </w:t>
      </w:r>
      <w:r>
        <w:t>있어서</w:t>
      </w:r>
      <w:r>
        <w:t xml:space="preserve"> </w:t>
      </w:r>
      <w:r>
        <w:t>가끔</w:t>
      </w:r>
      <w:r>
        <w:t xml:space="preserve"> </w:t>
      </w:r>
      <w:r>
        <w:t>구경하게</w:t>
      </w:r>
      <w:r>
        <w:t xml:space="preserve"> </w:t>
      </w:r>
      <w:r>
        <w:t>되네요</w:t>
      </w:r>
      <w:r>
        <w:t>!</w:t>
      </w:r>
    </w:p>
    <w:p w14:paraId="48A0FFE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 </w:t>
      </w:r>
      <w:r>
        <w:t>한번</w:t>
      </w:r>
      <w:r>
        <w:t xml:space="preserve"> </w:t>
      </w:r>
      <w:r>
        <w:t>찾아봐야겠어요ㅎㅎ</w:t>
      </w:r>
    </w:p>
    <w:p w14:paraId="63855ED6" w14:textId="77777777" w:rsidR="003C7133" w:rsidRDefault="003C7133"/>
    <w:p w14:paraId="0E941A80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원인</w:t>
      </w:r>
    </w:p>
    <w:p w14:paraId="62C96369" w14:textId="77777777" w:rsidR="003C7133" w:rsidRDefault="003C7133"/>
    <w:p w14:paraId="62F794D9" w14:textId="77777777" w:rsidR="003C7133" w:rsidRDefault="00000000">
      <w:pPr>
        <w:ind w:left="360"/>
      </w:pPr>
      <w:r>
        <w:t>선지</w:t>
      </w:r>
      <w:r>
        <w:t>:</w:t>
      </w:r>
    </w:p>
    <w:p w14:paraId="4F1643A4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블루레이</w:t>
      </w:r>
      <w:r>
        <w:t xml:space="preserve"> </w:t>
      </w:r>
      <w:r>
        <w:t>플레이어를</w:t>
      </w:r>
      <w:r>
        <w:t xml:space="preserve"> </w:t>
      </w:r>
      <w:r>
        <w:t>혼자</w:t>
      </w:r>
      <w:r>
        <w:t xml:space="preserve"> </w:t>
      </w:r>
      <w:r>
        <w:t>살</w:t>
      </w:r>
      <w:r>
        <w:t xml:space="preserve"> </w:t>
      </w:r>
      <w:r>
        <w:t>만큼</w:t>
      </w:r>
      <w:r>
        <w:t xml:space="preserve"> </w:t>
      </w:r>
      <w:r>
        <w:t>충분한</w:t>
      </w:r>
      <w:r>
        <w:t xml:space="preserve"> </w:t>
      </w:r>
      <w:r>
        <w:t>돈이</w:t>
      </w:r>
      <w:r>
        <w:t xml:space="preserve"> </w:t>
      </w:r>
      <w:r>
        <w:t>없었다</w:t>
      </w:r>
      <w:r>
        <w:t>.</w:t>
      </w:r>
    </w:p>
    <w:p w14:paraId="242DB941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블루레이</w:t>
      </w:r>
      <w:r>
        <w:t xml:space="preserve"> </w:t>
      </w:r>
      <w:r>
        <w:t>플레이어를</w:t>
      </w:r>
      <w:r>
        <w:t xml:space="preserve"> </w:t>
      </w:r>
      <w:r>
        <w:t>혼자</w:t>
      </w:r>
      <w:r>
        <w:t xml:space="preserve"> </w:t>
      </w:r>
      <w:r>
        <w:t>사고</w:t>
      </w:r>
      <w:r>
        <w:t xml:space="preserve"> </w:t>
      </w:r>
      <w:r>
        <w:t>나니</w:t>
      </w:r>
      <w:r>
        <w:t xml:space="preserve"> </w:t>
      </w:r>
      <w:r>
        <w:t>돈이</w:t>
      </w:r>
      <w:r>
        <w:t xml:space="preserve"> </w:t>
      </w:r>
      <w:r>
        <w:t>없었다</w:t>
      </w:r>
      <w:r>
        <w:t>.</w:t>
      </w:r>
    </w:p>
    <w:p w14:paraId="0928C1D1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블루레이</w:t>
      </w:r>
      <w:r>
        <w:t xml:space="preserve"> </w:t>
      </w:r>
      <w:r>
        <w:t>플레이어를</w:t>
      </w:r>
      <w:r>
        <w:t xml:space="preserve"> </w:t>
      </w:r>
      <w:r>
        <w:t>언니가</w:t>
      </w:r>
      <w:r>
        <w:t xml:space="preserve"> </w:t>
      </w:r>
      <w:r>
        <w:t>사줘야</w:t>
      </w:r>
      <w:r>
        <w:t xml:space="preserve"> </w:t>
      </w:r>
      <w:r>
        <w:t>할</w:t>
      </w:r>
      <w:r>
        <w:t xml:space="preserve"> </w:t>
      </w:r>
      <w:r>
        <w:t>만큼</w:t>
      </w:r>
      <w:r>
        <w:t xml:space="preserve"> </w:t>
      </w:r>
      <w:r>
        <w:t>충분한</w:t>
      </w:r>
      <w:r>
        <w:t xml:space="preserve"> </w:t>
      </w:r>
      <w:r>
        <w:t>돈이</w:t>
      </w:r>
      <w:r>
        <w:t xml:space="preserve"> </w:t>
      </w:r>
      <w:r>
        <w:t>없었다</w:t>
      </w:r>
      <w:r>
        <w:t>.</w:t>
      </w:r>
    </w:p>
    <w:p w14:paraId="7BA0222C" w14:textId="77777777" w:rsidR="003C7133" w:rsidRDefault="00000000">
      <w:pPr>
        <w:ind w:left="360"/>
      </w:pPr>
      <w:r>
        <w:lastRenderedPageBreak/>
        <w:t>정답</w:t>
      </w:r>
      <w:r>
        <w:t xml:space="preserve">: ① </w:t>
      </w:r>
      <w:r>
        <w:t>화자</w:t>
      </w:r>
      <w:r>
        <w:t>1</w:t>
      </w:r>
      <w:r>
        <w:t>은</w:t>
      </w:r>
      <w:r>
        <w:t xml:space="preserve"> </w:t>
      </w:r>
      <w:r>
        <w:t>블루레이</w:t>
      </w:r>
      <w:r>
        <w:t xml:space="preserve"> </w:t>
      </w:r>
      <w:r>
        <w:t>플레이어를</w:t>
      </w:r>
      <w:r>
        <w:t xml:space="preserve"> </w:t>
      </w:r>
      <w:r>
        <w:t>혼자</w:t>
      </w:r>
      <w:r>
        <w:t xml:space="preserve"> </w:t>
      </w:r>
      <w:r>
        <w:t>살</w:t>
      </w:r>
      <w:r>
        <w:t xml:space="preserve"> </w:t>
      </w:r>
      <w:r>
        <w:t>만큼</w:t>
      </w:r>
      <w:r>
        <w:t xml:space="preserve"> </w:t>
      </w:r>
      <w:r>
        <w:t>충분한</w:t>
      </w:r>
      <w:r>
        <w:t xml:space="preserve"> </w:t>
      </w:r>
      <w:r>
        <w:t>돈이</w:t>
      </w:r>
      <w:r>
        <w:t xml:space="preserve"> </w:t>
      </w:r>
      <w:r>
        <w:t>없었다</w:t>
      </w:r>
      <w:r>
        <w:t>.</w:t>
      </w:r>
    </w:p>
    <w:p w14:paraId="494BFB7A" w14:textId="77777777" w:rsidR="003C7133" w:rsidRDefault="00000000">
      <w:r>
        <w:br w:type="page"/>
      </w:r>
    </w:p>
    <w:p w14:paraId="02FB5D27" w14:textId="77777777" w:rsidR="003C7133" w:rsidRDefault="00000000">
      <w:pPr>
        <w:pStyle w:val="Heading1"/>
      </w:pPr>
      <w:r>
        <w:lastRenderedPageBreak/>
        <w:t>43.</w:t>
      </w:r>
    </w:p>
    <w:p w14:paraId="00314EE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요즘</w:t>
      </w:r>
      <w:r>
        <w:t xml:space="preserve"> </w:t>
      </w:r>
      <w:r>
        <w:t>사고싶은거</w:t>
      </w:r>
      <w:r>
        <w:t xml:space="preserve"> </w:t>
      </w:r>
      <w:r>
        <w:t>있으세요</w:t>
      </w:r>
      <w:r>
        <w:t>?</w:t>
      </w:r>
    </w:p>
    <w:p w14:paraId="7EABB99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</w:t>
      </w:r>
      <w:r>
        <w:t xml:space="preserve"> </w:t>
      </w:r>
      <w:r>
        <w:t>갤럭시</w:t>
      </w:r>
      <w:r>
        <w:t xml:space="preserve"> </w:t>
      </w:r>
      <w:r>
        <w:t>워치사고싶어서</w:t>
      </w:r>
      <w:r>
        <w:t xml:space="preserve"> </w:t>
      </w:r>
      <w:r>
        <w:t>보고있어요ㅎㅎ</w:t>
      </w:r>
      <w:r>
        <w:t xml:space="preserve"> </w:t>
      </w:r>
      <w:r>
        <w:t>사고싶은거</w:t>
      </w:r>
      <w:r>
        <w:t xml:space="preserve"> </w:t>
      </w:r>
      <w:r>
        <w:t>있으세요</w:t>
      </w:r>
      <w:r>
        <w:t>?</w:t>
      </w:r>
    </w:p>
    <w:p w14:paraId="1CFB10D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크크</w:t>
      </w:r>
      <w:r>
        <w:t xml:space="preserve"> </w:t>
      </w:r>
      <w:r>
        <w:t>요번</w:t>
      </w:r>
      <w:r>
        <w:t xml:space="preserve"> </w:t>
      </w:r>
      <w:r>
        <w:t>갤워치</w:t>
      </w:r>
      <w:r>
        <w:t xml:space="preserve"> </w:t>
      </w:r>
      <w:r>
        <w:t>넘</w:t>
      </w:r>
      <w:r>
        <w:t xml:space="preserve">  </w:t>
      </w:r>
      <w:r>
        <w:t>잘나왔죠</w:t>
      </w:r>
      <w:r>
        <w:t xml:space="preserve"> </w:t>
      </w:r>
      <w:r>
        <w:t>저는</w:t>
      </w:r>
      <w:r>
        <w:t xml:space="preserve"> z</w:t>
      </w:r>
      <w:r>
        <w:t>플립이요</w:t>
      </w:r>
      <w:r>
        <w:t xml:space="preserve">! </w:t>
      </w:r>
      <w:r>
        <w:t>크림색</w:t>
      </w:r>
      <w:r>
        <w:t xml:space="preserve"> </w:t>
      </w:r>
      <w:r>
        <w:t>너무</w:t>
      </w:r>
      <w:r>
        <w:t xml:space="preserve"> </w:t>
      </w:r>
      <w:r>
        <w:t>예쁘더라구요</w:t>
      </w:r>
    </w:p>
    <w:p w14:paraId="66C1ECE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맞아요</w:t>
      </w:r>
      <w:r>
        <w:t xml:space="preserve"> </w:t>
      </w:r>
      <w:r>
        <w:t>너무</w:t>
      </w:r>
      <w:r>
        <w:t xml:space="preserve"> </w:t>
      </w:r>
      <w:r>
        <w:t>귀엽고</w:t>
      </w:r>
      <w:r>
        <w:t xml:space="preserve"> </w:t>
      </w:r>
      <w:r>
        <w:t>이쁘더라구요ㅎㅎ</w:t>
      </w:r>
    </w:p>
    <w:p w14:paraId="38A97FB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ㅋㅋㅋ네네</w:t>
      </w:r>
      <w:r>
        <w:t xml:space="preserve"> </w:t>
      </w:r>
      <w:r>
        <w:t>비싸고</w:t>
      </w:r>
      <w:r>
        <w:t xml:space="preserve"> </w:t>
      </w:r>
      <w:r>
        <w:t>지금</w:t>
      </w:r>
      <w:r>
        <w:t xml:space="preserve"> </w:t>
      </w:r>
      <w:r>
        <w:t>폰도</w:t>
      </w:r>
      <w:r>
        <w:t xml:space="preserve"> </w:t>
      </w:r>
      <w:r>
        <w:t>멀쩡해서</w:t>
      </w:r>
      <w:r>
        <w:t xml:space="preserve"> </w:t>
      </w:r>
      <w:r>
        <w:t>그냥</w:t>
      </w:r>
      <w:r>
        <w:t xml:space="preserve"> </w:t>
      </w:r>
      <w:r>
        <w:t>쓰겠지만</w:t>
      </w:r>
      <w:r>
        <w:t xml:space="preserve"> </w:t>
      </w:r>
      <w:r>
        <w:t>욕심은</w:t>
      </w:r>
      <w:r>
        <w:t xml:space="preserve"> </w:t>
      </w:r>
      <w:r>
        <w:t>나네용ㅎㅎ</w:t>
      </w:r>
      <w:r>
        <w:br/>
      </w:r>
      <w:r>
        <w:t>요즘</w:t>
      </w:r>
      <w:r>
        <w:t xml:space="preserve"> </w:t>
      </w:r>
      <w:r>
        <w:t>언박싱이나</w:t>
      </w:r>
      <w:r>
        <w:t xml:space="preserve"> </w:t>
      </w:r>
      <w:r>
        <w:t>그런</w:t>
      </w:r>
      <w:r>
        <w:t xml:space="preserve"> </w:t>
      </w:r>
      <w:r>
        <w:t>콘텐츠들</w:t>
      </w:r>
      <w:r>
        <w:t xml:space="preserve"> </w:t>
      </w:r>
      <w:r>
        <w:t>보면</w:t>
      </w:r>
      <w:r>
        <w:t xml:space="preserve"> </w:t>
      </w:r>
      <w:r>
        <w:t>사고싶은것만</w:t>
      </w:r>
      <w:r>
        <w:t xml:space="preserve"> </w:t>
      </w:r>
      <w:r>
        <w:t>늘어가서</w:t>
      </w:r>
      <w:r>
        <w:t xml:space="preserve"> </w:t>
      </w:r>
      <w:r>
        <w:t>큰일이에요</w:t>
      </w:r>
    </w:p>
    <w:p w14:paraId="599501E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저도</w:t>
      </w:r>
      <w:r>
        <w:t xml:space="preserve"> </w:t>
      </w:r>
      <w:r>
        <w:t>노트</w:t>
      </w:r>
      <w:r>
        <w:t xml:space="preserve"> </w:t>
      </w:r>
      <w:r>
        <w:t>기다리느라</w:t>
      </w:r>
      <w:r>
        <w:t xml:space="preserve"> </w:t>
      </w:r>
      <w:r>
        <w:t>패스한건데</w:t>
      </w:r>
      <w:r>
        <w:t xml:space="preserve"> </w:t>
      </w:r>
      <w:r>
        <w:t>보고있으면</w:t>
      </w:r>
      <w:r>
        <w:t xml:space="preserve"> </w:t>
      </w:r>
      <w:r>
        <w:t>사고</w:t>
      </w:r>
      <w:r>
        <w:t xml:space="preserve"> </w:t>
      </w:r>
      <w:r>
        <w:t>싶어요ㅋㅋ</w:t>
      </w:r>
    </w:p>
    <w:p w14:paraId="447772E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</w:t>
      </w:r>
      <w:r>
        <w:t xml:space="preserve"> </w:t>
      </w:r>
      <w:r>
        <w:t>저도</w:t>
      </w:r>
      <w:r>
        <w:t xml:space="preserve"> </w:t>
      </w:r>
      <w:r>
        <w:t>노트기다리는중이에요ㅎㅎㅎ</w:t>
      </w:r>
      <w:r>
        <w:t xml:space="preserve"> </w:t>
      </w:r>
      <w:r>
        <w:t>최근에</w:t>
      </w:r>
      <w:r>
        <w:t xml:space="preserve"> </w:t>
      </w:r>
      <w:r>
        <w:t>구매한</w:t>
      </w:r>
      <w:r>
        <w:t xml:space="preserve"> </w:t>
      </w:r>
      <w:r>
        <w:t>거중에</w:t>
      </w:r>
      <w:r>
        <w:t xml:space="preserve"> </w:t>
      </w:r>
      <w:r>
        <w:t>만족하신</w:t>
      </w:r>
      <w:r>
        <w:t xml:space="preserve"> </w:t>
      </w:r>
      <w:r>
        <w:t>거</w:t>
      </w:r>
      <w:r>
        <w:t xml:space="preserve"> </w:t>
      </w:r>
      <w:r>
        <w:t>있으세요</w:t>
      </w:r>
      <w:r>
        <w:t>?</w:t>
      </w:r>
    </w:p>
    <w:p w14:paraId="3580F72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폼롤러</w:t>
      </w:r>
      <w:r>
        <w:t xml:space="preserve"> </w:t>
      </w:r>
      <w:r>
        <w:t>잘쓰고</w:t>
      </w:r>
      <w:r>
        <w:t xml:space="preserve"> </w:t>
      </w:r>
      <w:r>
        <w:t>있어요ㅎㅎ</w:t>
      </w:r>
      <w:r>
        <w:t xml:space="preserve"> </w:t>
      </w:r>
      <w:r>
        <w:t>어떤게</w:t>
      </w:r>
      <w:r>
        <w:t xml:space="preserve"> </w:t>
      </w:r>
      <w:r>
        <w:t>있으세요</w:t>
      </w:r>
      <w:r>
        <w:t>?</w:t>
      </w:r>
    </w:p>
    <w:p w14:paraId="2F96026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블루레이</w:t>
      </w:r>
      <w:r>
        <w:t xml:space="preserve"> </w:t>
      </w:r>
      <w:r>
        <w:t>플레이어요</w:t>
      </w:r>
      <w:r>
        <w:t xml:space="preserve">! </w:t>
      </w:r>
      <w:r>
        <w:t>코로나로</w:t>
      </w:r>
      <w:r>
        <w:t xml:space="preserve"> </w:t>
      </w:r>
      <w:r>
        <w:t>집콕하면서</w:t>
      </w:r>
      <w:r>
        <w:t xml:space="preserve"> </w:t>
      </w:r>
      <w:r>
        <w:t>블루레이</w:t>
      </w:r>
      <w:r>
        <w:t xml:space="preserve"> </w:t>
      </w:r>
      <w:r>
        <w:t>사서</w:t>
      </w:r>
      <w:r>
        <w:t xml:space="preserve"> </w:t>
      </w:r>
      <w:r>
        <w:t>집에서</w:t>
      </w:r>
      <w:r>
        <w:t xml:space="preserve"> </w:t>
      </w:r>
      <w:r>
        <w:t>보니까</w:t>
      </w:r>
      <w:r>
        <w:t xml:space="preserve"> </w:t>
      </w:r>
      <w:r>
        <w:t>좋더라구요</w:t>
      </w:r>
    </w:p>
    <w:p w14:paraId="28E64F6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 </w:t>
      </w:r>
      <w:r>
        <w:t>저도</w:t>
      </w:r>
      <w:r>
        <w:t xml:space="preserve"> </w:t>
      </w:r>
      <w:r>
        <w:t>갖고싶은데</w:t>
      </w:r>
      <w:r>
        <w:t xml:space="preserve"> </w:t>
      </w:r>
      <w:r>
        <w:t>은근</w:t>
      </w:r>
      <w:r>
        <w:t xml:space="preserve"> </w:t>
      </w:r>
      <w:r>
        <w:t>가격대가</w:t>
      </w:r>
      <w:r>
        <w:t xml:space="preserve"> </w:t>
      </w:r>
      <w:r>
        <w:t>있던데</w:t>
      </w:r>
      <w:r>
        <w:t>...</w:t>
      </w:r>
    </w:p>
    <w:p w14:paraId="2682030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사실</w:t>
      </w:r>
      <w:r>
        <w:t xml:space="preserve"> </w:t>
      </w:r>
      <w:r>
        <w:t>언니랑</w:t>
      </w:r>
      <w:r>
        <w:t xml:space="preserve"> </w:t>
      </w:r>
      <w:r>
        <w:t>반반씩</w:t>
      </w:r>
      <w:r>
        <w:t xml:space="preserve"> </w:t>
      </w:r>
      <w:r>
        <w:t>나눠사서</w:t>
      </w:r>
      <w:r>
        <w:t xml:space="preserve"> </w:t>
      </w:r>
      <w:r>
        <w:t>조곰</w:t>
      </w:r>
      <w:r>
        <w:t xml:space="preserve"> </w:t>
      </w:r>
      <w:r>
        <w:t>부담이</w:t>
      </w:r>
      <w:r>
        <w:t xml:space="preserve"> </w:t>
      </w:r>
      <w:r>
        <w:t>덜했어요ㅎㅎ</w:t>
      </w:r>
    </w:p>
    <w:p w14:paraId="64BB1C1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아니면</w:t>
      </w:r>
      <w:r>
        <w:t xml:space="preserve"> </w:t>
      </w:r>
      <w:r>
        <w:t>당근마켓에도</w:t>
      </w:r>
      <w:r>
        <w:t xml:space="preserve"> </w:t>
      </w:r>
      <w:r>
        <w:t>찾아보면</w:t>
      </w:r>
      <w:r>
        <w:t xml:space="preserve"> </w:t>
      </w:r>
      <w:r>
        <w:t>있을것같아요</w:t>
      </w:r>
      <w:r>
        <w:t>~</w:t>
      </w:r>
    </w:p>
    <w:p w14:paraId="7931F53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한번</w:t>
      </w:r>
      <w:r>
        <w:t xml:space="preserve"> </w:t>
      </w:r>
      <w:r>
        <w:t>더</w:t>
      </w:r>
      <w:r>
        <w:t xml:space="preserve"> </w:t>
      </w:r>
      <w:r>
        <w:t>봐야겠어요ㅎㅎ</w:t>
      </w:r>
      <w:r>
        <w:t xml:space="preserve"> </w:t>
      </w:r>
      <w:r>
        <w:t>잘쓸거같아서ㅋㅋ</w:t>
      </w:r>
    </w:p>
    <w:p w14:paraId="0C9A6FF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ㅋㅋㅋ네네</w:t>
      </w:r>
      <w:r>
        <w:t xml:space="preserve"> </w:t>
      </w:r>
      <w:r>
        <w:t>맞아요</w:t>
      </w:r>
      <w:r>
        <w:t xml:space="preserve">~ </w:t>
      </w:r>
      <w:r>
        <w:t>영화관에</w:t>
      </w:r>
      <w:r>
        <w:t xml:space="preserve"> </w:t>
      </w:r>
      <w:r>
        <w:t>못가니까</w:t>
      </w:r>
      <w:r>
        <w:t xml:space="preserve"> </w:t>
      </w:r>
      <w:r>
        <w:t>요즘</w:t>
      </w:r>
      <w:r>
        <w:t xml:space="preserve"> </w:t>
      </w:r>
      <w:r>
        <w:t>시국에</w:t>
      </w:r>
      <w:r>
        <w:t xml:space="preserve"> </w:t>
      </w:r>
      <w:r>
        <w:t>추천해용ㅎㅎㅎ</w:t>
      </w:r>
      <w:r>
        <w:br/>
      </w:r>
      <w:r>
        <w:t>가끔</w:t>
      </w:r>
      <w:r>
        <w:t xml:space="preserve"> </w:t>
      </w:r>
      <w:r>
        <w:t>당근마켓에</w:t>
      </w:r>
      <w:r>
        <w:t xml:space="preserve"> </w:t>
      </w:r>
      <w:r>
        <w:t>찾아보면</w:t>
      </w:r>
      <w:r>
        <w:t xml:space="preserve"> </w:t>
      </w:r>
      <w:r>
        <w:t>좋은것들</w:t>
      </w:r>
      <w:r>
        <w:t xml:space="preserve"> </w:t>
      </w:r>
      <w:r>
        <w:t>있어서</w:t>
      </w:r>
      <w:r>
        <w:t xml:space="preserve"> </w:t>
      </w:r>
      <w:r>
        <w:t>가끔</w:t>
      </w:r>
      <w:r>
        <w:t xml:space="preserve"> </w:t>
      </w:r>
      <w:r>
        <w:t>구경하게</w:t>
      </w:r>
      <w:r>
        <w:t xml:space="preserve"> </w:t>
      </w:r>
      <w:r>
        <w:t>되네요</w:t>
      </w:r>
      <w:r>
        <w:t>!</w:t>
      </w:r>
    </w:p>
    <w:p w14:paraId="1BC731B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 </w:t>
      </w:r>
      <w:r>
        <w:t>한번</w:t>
      </w:r>
      <w:r>
        <w:t xml:space="preserve"> </w:t>
      </w:r>
      <w:r>
        <w:t>찾아봐야겠어요ㅎㅎ</w:t>
      </w:r>
    </w:p>
    <w:p w14:paraId="43CB66DD" w14:textId="77777777" w:rsidR="003C7133" w:rsidRDefault="003C7133"/>
    <w:p w14:paraId="6D361243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동기</w:t>
      </w:r>
    </w:p>
    <w:p w14:paraId="4E677658" w14:textId="77777777" w:rsidR="003C7133" w:rsidRDefault="003C7133"/>
    <w:p w14:paraId="7233FE49" w14:textId="77777777" w:rsidR="003C7133" w:rsidRDefault="00000000">
      <w:pPr>
        <w:ind w:left="360"/>
      </w:pPr>
      <w:r>
        <w:t>선지</w:t>
      </w:r>
      <w:r>
        <w:t>:</w:t>
      </w:r>
    </w:p>
    <w:p w14:paraId="4FAF1B13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고가의</w:t>
      </w:r>
      <w:r>
        <w:t xml:space="preserve"> </w:t>
      </w:r>
      <w:r>
        <w:t>물건을</w:t>
      </w:r>
      <w:r>
        <w:t xml:space="preserve"> </w:t>
      </w:r>
      <w:r>
        <w:t>사기</w:t>
      </w:r>
      <w:r>
        <w:t xml:space="preserve"> </w:t>
      </w:r>
      <w:r>
        <w:t>어려웠던</w:t>
      </w:r>
      <w:r>
        <w:t xml:space="preserve"> </w:t>
      </w:r>
      <w:r>
        <w:t>이유를</w:t>
      </w:r>
      <w:r>
        <w:t xml:space="preserve"> </w:t>
      </w:r>
      <w:r>
        <w:t>알려주고</w:t>
      </w:r>
      <w:r>
        <w:t xml:space="preserve"> </w:t>
      </w:r>
      <w:r>
        <w:t>싶다</w:t>
      </w:r>
      <w:r>
        <w:t>.</w:t>
      </w:r>
    </w:p>
    <w:p w14:paraId="0BAE789B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비싼</w:t>
      </w:r>
      <w:r>
        <w:t xml:space="preserve"> </w:t>
      </w:r>
      <w:r>
        <w:t>물건을</w:t>
      </w:r>
      <w:r>
        <w:t xml:space="preserve"> </w:t>
      </w:r>
      <w:r>
        <w:t>살</w:t>
      </w:r>
      <w:r>
        <w:t xml:space="preserve"> </w:t>
      </w:r>
      <w:r>
        <w:t>수</w:t>
      </w:r>
      <w:r>
        <w:t xml:space="preserve"> </w:t>
      </w:r>
      <w:r>
        <w:t>있었던</w:t>
      </w:r>
      <w:r>
        <w:t xml:space="preserve"> </w:t>
      </w:r>
      <w:r>
        <w:t>이유를</w:t>
      </w:r>
      <w:r>
        <w:t xml:space="preserve"> </w:t>
      </w:r>
      <w:r>
        <w:t>알려주고</w:t>
      </w:r>
      <w:r>
        <w:t xml:space="preserve"> </w:t>
      </w:r>
      <w:r>
        <w:t>싶다</w:t>
      </w:r>
      <w:r>
        <w:t>.</w:t>
      </w:r>
    </w:p>
    <w:p w14:paraId="3F557779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물건을</w:t>
      </w:r>
      <w:r>
        <w:t xml:space="preserve"> </w:t>
      </w:r>
      <w:r>
        <w:t>비싸게</w:t>
      </w:r>
      <w:r>
        <w:t xml:space="preserve"> </w:t>
      </w:r>
      <w:r>
        <w:t>사야</w:t>
      </w:r>
      <w:r>
        <w:t xml:space="preserve"> </w:t>
      </w:r>
      <w:r>
        <w:t>했던</w:t>
      </w:r>
      <w:r>
        <w:t xml:space="preserve"> </w:t>
      </w:r>
      <w:r>
        <w:t>이유를</w:t>
      </w:r>
      <w:r>
        <w:t xml:space="preserve"> </w:t>
      </w:r>
      <w:r>
        <w:t>알려주고</w:t>
      </w:r>
      <w:r>
        <w:t xml:space="preserve"> </w:t>
      </w:r>
      <w:r>
        <w:t>싶다</w:t>
      </w:r>
      <w:r>
        <w:t>.</w:t>
      </w:r>
    </w:p>
    <w:p w14:paraId="4CD53A64" w14:textId="77777777" w:rsidR="003C7133" w:rsidRDefault="00000000">
      <w:pPr>
        <w:ind w:left="360"/>
      </w:pPr>
      <w:r>
        <w:lastRenderedPageBreak/>
        <w:t>정답</w:t>
      </w:r>
      <w:r>
        <w:t xml:space="preserve">: ② </w:t>
      </w:r>
      <w:r>
        <w:t>화자</w:t>
      </w:r>
      <w:r>
        <w:t>1</w:t>
      </w:r>
      <w:r>
        <w:t>은</w:t>
      </w:r>
      <w:r>
        <w:t xml:space="preserve"> </w:t>
      </w:r>
      <w:r>
        <w:t>비싼</w:t>
      </w:r>
      <w:r>
        <w:t xml:space="preserve"> </w:t>
      </w:r>
      <w:r>
        <w:t>물건을</w:t>
      </w:r>
      <w:r>
        <w:t xml:space="preserve"> </w:t>
      </w:r>
      <w:r>
        <w:t>살</w:t>
      </w:r>
      <w:r>
        <w:t xml:space="preserve"> </w:t>
      </w:r>
      <w:r>
        <w:t>수</w:t>
      </w:r>
      <w:r>
        <w:t xml:space="preserve"> </w:t>
      </w:r>
      <w:r>
        <w:t>있었던</w:t>
      </w:r>
      <w:r>
        <w:t xml:space="preserve"> </w:t>
      </w:r>
      <w:r>
        <w:t>이유를</w:t>
      </w:r>
      <w:r>
        <w:t xml:space="preserve"> </w:t>
      </w:r>
      <w:r>
        <w:t>알려주고</w:t>
      </w:r>
      <w:r>
        <w:t xml:space="preserve"> </w:t>
      </w:r>
      <w:r>
        <w:t>싶다</w:t>
      </w:r>
      <w:r>
        <w:t>.</w:t>
      </w:r>
    </w:p>
    <w:p w14:paraId="2B2DFB93" w14:textId="77777777" w:rsidR="003C7133" w:rsidRDefault="00000000">
      <w:r>
        <w:br w:type="page"/>
      </w:r>
    </w:p>
    <w:p w14:paraId="1E1909CD" w14:textId="77777777" w:rsidR="003C7133" w:rsidRDefault="00000000">
      <w:pPr>
        <w:pStyle w:val="Heading1"/>
      </w:pPr>
      <w:r>
        <w:lastRenderedPageBreak/>
        <w:t>44.</w:t>
      </w:r>
    </w:p>
    <w:p w14:paraId="4199B75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요즘</w:t>
      </w:r>
      <w:r>
        <w:t xml:space="preserve"> </w:t>
      </w:r>
      <w:r>
        <w:t>사고싶은거</w:t>
      </w:r>
      <w:r>
        <w:t xml:space="preserve"> </w:t>
      </w:r>
      <w:r>
        <w:t>있으세요</w:t>
      </w:r>
      <w:r>
        <w:t>?</w:t>
      </w:r>
    </w:p>
    <w:p w14:paraId="411A80F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</w:t>
      </w:r>
      <w:r>
        <w:t xml:space="preserve"> </w:t>
      </w:r>
      <w:r>
        <w:t>갤럭시</w:t>
      </w:r>
      <w:r>
        <w:t xml:space="preserve"> </w:t>
      </w:r>
      <w:r>
        <w:t>워치사고싶어서</w:t>
      </w:r>
      <w:r>
        <w:t xml:space="preserve"> </w:t>
      </w:r>
      <w:r>
        <w:t>보고있어요ㅎㅎ</w:t>
      </w:r>
      <w:r>
        <w:t xml:space="preserve"> </w:t>
      </w:r>
      <w:r>
        <w:t>사고싶은거</w:t>
      </w:r>
      <w:r>
        <w:t xml:space="preserve"> </w:t>
      </w:r>
      <w:r>
        <w:t>있으세요</w:t>
      </w:r>
      <w:r>
        <w:t>?</w:t>
      </w:r>
    </w:p>
    <w:p w14:paraId="30D20B6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크크</w:t>
      </w:r>
      <w:r>
        <w:t xml:space="preserve"> </w:t>
      </w:r>
      <w:r>
        <w:t>요번</w:t>
      </w:r>
      <w:r>
        <w:t xml:space="preserve"> </w:t>
      </w:r>
      <w:r>
        <w:t>갤워치</w:t>
      </w:r>
      <w:r>
        <w:t xml:space="preserve"> </w:t>
      </w:r>
      <w:r>
        <w:t>넘</w:t>
      </w:r>
      <w:r>
        <w:t xml:space="preserve">  </w:t>
      </w:r>
      <w:r>
        <w:t>잘나왔죠</w:t>
      </w:r>
      <w:r>
        <w:t xml:space="preserve"> </w:t>
      </w:r>
      <w:r>
        <w:t>저는</w:t>
      </w:r>
      <w:r>
        <w:t xml:space="preserve"> z</w:t>
      </w:r>
      <w:r>
        <w:t>플립이요</w:t>
      </w:r>
      <w:r>
        <w:t xml:space="preserve">! </w:t>
      </w:r>
      <w:r>
        <w:t>크림색</w:t>
      </w:r>
      <w:r>
        <w:t xml:space="preserve"> </w:t>
      </w:r>
      <w:r>
        <w:t>너무</w:t>
      </w:r>
      <w:r>
        <w:t xml:space="preserve"> </w:t>
      </w:r>
      <w:r>
        <w:t>예쁘더라구요</w:t>
      </w:r>
    </w:p>
    <w:p w14:paraId="050B299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맞아요</w:t>
      </w:r>
      <w:r>
        <w:t xml:space="preserve"> </w:t>
      </w:r>
      <w:r>
        <w:t>너무</w:t>
      </w:r>
      <w:r>
        <w:t xml:space="preserve"> </w:t>
      </w:r>
      <w:r>
        <w:t>귀엽고</w:t>
      </w:r>
      <w:r>
        <w:t xml:space="preserve"> </w:t>
      </w:r>
      <w:r>
        <w:t>이쁘더라구요ㅎㅎ</w:t>
      </w:r>
    </w:p>
    <w:p w14:paraId="18470C7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ㅋㅋㅋ네네</w:t>
      </w:r>
      <w:r>
        <w:t xml:space="preserve"> </w:t>
      </w:r>
      <w:r>
        <w:t>비싸고</w:t>
      </w:r>
      <w:r>
        <w:t xml:space="preserve"> </w:t>
      </w:r>
      <w:r>
        <w:t>지금</w:t>
      </w:r>
      <w:r>
        <w:t xml:space="preserve"> </w:t>
      </w:r>
      <w:r>
        <w:t>폰도</w:t>
      </w:r>
      <w:r>
        <w:t xml:space="preserve"> </w:t>
      </w:r>
      <w:r>
        <w:t>멀쩡해서</w:t>
      </w:r>
      <w:r>
        <w:t xml:space="preserve"> </w:t>
      </w:r>
      <w:r>
        <w:t>그냥</w:t>
      </w:r>
      <w:r>
        <w:t xml:space="preserve"> </w:t>
      </w:r>
      <w:r>
        <w:t>쓰겠지만</w:t>
      </w:r>
      <w:r>
        <w:t xml:space="preserve"> </w:t>
      </w:r>
      <w:r>
        <w:t>욕심은</w:t>
      </w:r>
      <w:r>
        <w:t xml:space="preserve"> </w:t>
      </w:r>
      <w:r>
        <w:t>나네용ㅎㅎ</w:t>
      </w:r>
      <w:r>
        <w:br/>
      </w:r>
      <w:r>
        <w:t>요즘</w:t>
      </w:r>
      <w:r>
        <w:t xml:space="preserve"> </w:t>
      </w:r>
      <w:r>
        <w:t>언박싱이나</w:t>
      </w:r>
      <w:r>
        <w:t xml:space="preserve"> </w:t>
      </w:r>
      <w:r>
        <w:t>그런</w:t>
      </w:r>
      <w:r>
        <w:t xml:space="preserve"> </w:t>
      </w:r>
      <w:r>
        <w:t>콘텐츠들</w:t>
      </w:r>
      <w:r>
        <w:t xml:space="preserve"> </w:t>
      </w:r>
      <w:r>
        <w:t>보면</w:t>
      </w:r>
      <w:r>
        <w:t xml:space="preserve"> </w:t>
      </w:r>
      <w:r>
        <w:t>사고싶은것만</w:t>
      </w:r>
      <w:r>
        <w:t xml:space="preserve"> </w:t>
      </w:r>
      <w:r>
        <w:t>늘어가서</w:t>
      </w:r>
      <w:r>
        <w:t xml:space="preserve"> </w:t>
      </w:r>
      <w:r>
        <w:t>큰일이에요</w:t>
      </w:r>
    </w:p>
    <w:p w14:paraId="78B5710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저도</w:t>
      </w:r>
      <w:r>
        <w:t xml:space="preserve"> </w:t>
      </w:r>
      <w:r>
        <w:t>노트</w:t>
      </w:r>
      <w:r>
        <w:t xml:space="preserve"> </w:t>
      </w:r>
      <w:r>
        <w:t>기다리느라</w:t>
      </w:r>
      <w:r>
        <w:t xml:space="preserve"> </w:t>
      </w:r>
      <w:r>
        <w:t>패스한건데</w:t>
      </w:r>
      <w:r>
        <w:t xml:space="preserve"> </w:t>
      </w:r>
      <w:r>
        <w:t>보고있으면</w:t>
      </w:r>
      <w:r>
        <w:t xml:space="preserve"> </w:t>
      </w:r>
      <w:r>
        <w:t>사고</w:t>
      </w:r>
      <w:r>
        <w:t xml:space="preserve"> </w:t>
      </w:r>
      <w:r>
        <w:t>싶어요ㅋㅋ</w:t>
      </w:r>
    </w:p>
    <w:p w14:paraId="63BD8D1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</w:t>
      </w:r>
      <w:r>
        <w:t xml:space="preserve"> </w:t>
      </w:r>
      <w:r>
        <w:t>저도</w:t>
      </w:r>
      <w:r>
        <w:t xml:space="preserve"> </w:t>
      </w:r>
      <w:r>
        <w:t>노트기다리는중이에요ㅎㅎㅎ</w:t>
      </w:r>
      <w:r>
        <w:t xml:space="preserve"> </w:t>
      </w:r>
      <w:r>
        <w:t>최근에</w:t>
      </w:r>
      <w:r>
        <w:t xml:space="preserve"> </w:t>
      </w:r>
      <w:r>
        <w:t>구매한</w:t>
      </w:r>
      <w:r>
        <w:t xml:space="preserve"> </w:t>
      </w:r>
      <w:r>
        <w:t>거중에</w:t>
      </w:r>
      <w:r>
        <w:t xml:space="preserve"> </w:t>
      </w:r>
      <w:r>
        <w:t>만족하신</w:t>
      </w:r>
      <w:r>
        <w:t xml:space="preserve"> </w:t>
      </w:r>
      <w:r>
        <w:t>거</w:t>
      </w:r>
      <w:r>
        <w:t xml:space="preserve"> </w:t>
      </w:r>
      <w:r>
        <w:t>있으세요</w:t>
      </w:r>
      <w:r>
        <w:t>?</w:t>
      </w:r>
    </w:p>
    <w:p w14:paraId="79DB18C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폼롤러</w:t>
      </w:r>
      <w:r>
        <w:t xml:space="preserve"> </w:t>
      </w:r>
      <w:r>
        <w:t>잘쓰고</w:t>
      </w:r>
      <w:r>
        <w:t xml:space="preserve"> </w:t>
      </w:r>
      <w:r>
        <w:t>있어요ㅎㅎ</w:t>
      </w:r>
      <w:r>
        <w:t xml:space="preserve"> </w:t>
      </w:r>
      <w:r>
        <w:t>어떤게</w:t>
      </w:r>
      <w:r>
        <w:t xml:space="preserve"> </w:t>
      </w:r>
      <w:r>
        <w:t>있으세요</w:t>
      </w:r>
      <w:r>
        <w:t>?</w:t>
      </w:r>
    </w:p>
    <w:p w14:paraId="6553621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블루레이</w:t>
      </w:r>
      <w:r>
        <w:t xml:space="preserve"> </w:t>
      </w:r>
      <w:r>
        <w:t>플레이어요</w:t>
      </w:r>
      <w:r>
        <w:t xml:space="preserve">! </w:t>
      </w:r>
      <w:r>
        <w:t>코로나로</w:t>
      </w:r>
      <w:r>
        <w:t xml:space="preserve"> </w:t>
      </w:r>
      <w:r>
        <w:t>집콕하면서</w:t>
      </w:r>
      <w:r>
        <w:t xml:space="preserve"> </w:t>
      </w:r>
      <w:r>
        <w:t>블루레이</w:t>
      </w:r>
      <w:r>
        <w:t xml:space="preserve"> </w:t>
      </w:r>
      <w:r>
        <w:t>사서</w:t>
      </w:r>
      <w:r>
        <w:t xml:space="preserve"> </w:t>
      </w:r>
      <w:r>
        <w:t>집에서</w:t>
      </w:r>
      <w:r>
        <w:t xml:space="preserve"> </w:t>
      </w:r>
      <w:r>
        <w:t>보니까</w:t>
      </w:r>
      <w:r>
        <w:t xml:space="preserve"> </w:t>
      </w:r>
      <w:r>
        <w:t>좋더라구요</w:t>
      </w:r>
    </w:p>
    <w:p w14:paraId="4AE5E7B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 </w:t>
      </w:r>
      <w:r>
        <w:t>저도</w:t>
      </w:r>
      <w:r>
        <w:t xml:space="preserve"> </w:t>
      </w:r>
      <w:r>
        <w:t>갖고싶은데</w:t>
      </w:r>
      <w:r>
        <w:t xml:space="preserve"> </w:t>
      </w:r>
      <w:r>
        <w:t>은근</w:t>
      </w:r>
      <w:r>
        <w:t xml:space="preserve"> </w:t>
      </w:r>
      <w:r>
        <w:t>가격대가</w:t>
      </w:r>
      <w:r>
        <w:t xml:space="preserve"> </w:t>
      </w:r>
      <w:r>
        <w:t>있던데</w:t>
      </w:r>
      <w:r>
        <w:t>...</w:t>
      </w:r>
    </w:p>
    <w:p w14:paraId="70F8150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사실</w:t>
      </w:r>
      <w:r>
        <w:t xml:space="preserve"> </w:t>
      </w:r>
      <w:r>
        <w:t>언니랑</w:t>
      </w:r>
      <w:r>
        <w:t xml:space="preserve"> </w:t>
      </w:r>
      <w:r>
        <w:t>반반씩</w:t>
      </w:r>
      <w:r>
        <w:t xml:space="preserve"> </w:t>
      </w:r>
      <w:r>
        <w:t>나눠사서</w:t>
      </w:r>
      <w:r>
        <w:t xml:space="preserve"> </w:t>
      </w:r>
      <w:r>
        <w:t>조곰</w:t>
      </w:r>
      <w:r>
        <w:t xml:space="preserve"> </w:t>
      </w:r>
      <w:r>
        <w:t>부담이</w:t>
      </w:r>
      <w:r>
        <w:t xml:space="preserve"> </w:t>
      </w:r>
      <w:r>
        <w:t>덜했어요ㅎㅎ</w:t>
      </w:r>
    </w:p>
    <w:p w14:paraId="784B7F7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아니면</w:t>
      </w:r>
      <w:r>
        <w:t xml:space="preserve"> </w:t>
      </w:r>
      <w:r>
        <w:t>당근마켓에도</w:t>
      </w:r>
      <w:r>
        <w:t xml:space="preserve"> </w:t>
      </w:r>
      <w:r>
        <w:t>찾아보면</w:t>
      </w:r>
      <w:r>
        <w:t xml:space="preserve"> </w:t>
      </w:r>
      <w:r>
        <w:t>있을것같아요</w:t>
      </w:r>
      <w:r>
        <w:t>~</w:t>
      </w:r>
    </w:p>
    <w:p w14:paraId="0364DA1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한번</w:t>
      </w:r>
      <w:r>
        <w:t xml:space="preserve"> </w:t>
      </w:r>
      <w:r>
        <w:t>더</w:t>
      </w:r>
      <w:r>
        <w:t xml:space="preserve"> </w:t>
      </w:r>
      <w:r>
        <w:t>봐야겠어요ㅎㅎ</w:t>
      </w:r>
      <w:r>
        <w:t xml:space="preserve"> </w:t>
      </w:r>
      <w:r>
        <w:t>잘쓸거같아서ㅋㅋ</w:t>
      </w:r>
    </w:p>
    <w:p w14:paraId="4F0E3A5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ㅋㅋㅋ네네</w:t>
      </w:r>
      <w:r>
        <w:t xml:space="preserve"> </w:t>
      </w:r>
      <w:r>
        <w:t>맞아요</w:t>
      </w:r>
      <w:r>
        <w:t xml:space="preserve">~ </w:t>
      </w:r>
      <w:r>
        <w:t>영화관에</w:t>
      </w:r>
      <w:r>
        <w:t xml:space="preserve"> </w:t>
      </w:r>
      <w:r>
        <w:t>못가니까</w:t>
      </w:r>
      <w:r>
        <w:t xml:space="preserve"> </w:t>
      </w:r>
      <w:r>
        <w:t>요즘</w:t>
      </w:r>
      <w:r>
        <w:t xml:space="preserve"> </w:t>
      </w:r>
      <w:r>
        <w:t>시국에</w:t>
      </w:r>
      <w:r>
        <w:t xml:space="preserve"> </w:t>
      </w:r>
      <w:r>
        <w:t>추천해용ㅎㅎㅎ</w:t>
      </w:r>
      <w:r>
        <w:br/>
      </w:r>
      <w:r>
        <w:t>가끔</w:t>
      </w:r>
      <w:r>
        <w:t xml:space="preserve"> </w:t>
      </w:r>
      <w:r>
        <w:t>당근마켓에</w:t>
      </w:r>
      <w:r>
        <w:t xml:space="preserve"> </w:t>
      </w:r>
      <w:r>
        <w:t>찾아보면</w:t>
      </w:r>
      <w:r>
        <w:t xml:space="preserve"> </w:t>
      </w:r>
      <w:r>
        <w:t>좋은것들</w:t>
      </w:r>
      <w:r>
        <w:t xml:space="preserve"> </w:t>
      </w:r>
      <w:r>
        <w:t>있어서</w:t>
      </w:r>
      <w:r>
        <w:t xml:space="preserve"> </w:t>
      </w:r>
      <w:r>
        <w:t>가끔</w:t>
      </w:r>
      <w:r>
        <w:t xml:space="preserve"> </w:t>
      </w:r>
      <w:r>
        <w:t>구경하게</w:t>
      </w:r>
      <w:r>
        <w:t xml:space="preserve"> </w:t>
      </w:r>
      <w:r>
        <w:t>되네요</w:t>
      </w:r>
      <w:r>
        <w:t>!</w:t>
      </w:r>
    </w:p>
    <w:p w14:paraId="6FE184C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 </w:t>
      </w:r>
      <w:r>
        <w:t>한번</w:t>
      </w:r>
      <w:r>
        <w:t xml:space="preserve"> </w:t>
      </w:r>
      <w:r>
        <w:t>찾아봐야겠어요ㅎㅎ</w:t>
      </w:r>
    </w:p>
    <w:p w14:paraId="39AFD0B0" w14:textId="77777777" w:rsidR="003C7133" w:rsidRDefault="003C7133"/>
    <w:p w14:paraId="28E5B64C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전제</w:t>
      </w:r>
    </w:p>
    <w:p w14:paraId="0F8F4A98" w14:textId="77777777" w:rsidR="003C7133" w:rsidRDefault="003C7133"/>
    <w:p w14:paraId="072D598D" w14:textId="77777777" w:rsidR="003C7133" w:rsidRDefault="00000000">
      <w:pPr>
        <w:ind w:left="360"/>
      </w:pPr>
      <w:r>
        <w:t>선지</w:t>
      </w:r>
      <w:r>
        <w:t>:</w:t>
      </w:r>
    </w:p>
    <w:p w14:paraId="71D12FC4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블루레이</w:t>
      </w:r>
      <w:r>
        <w:t xml:space="preserve"> </w:t>
      </w:r>
      <w:r>
        <w:t>플레이어를</w:t>
      </w:r>
      <w:r>
        <w:t xml:space="preserve"> </w:t>
      </w:r>
      <w:r>
        <w:t>할인받아</w:t>
      </w:r>
      <w:r>
        <w:t xml:space="preserve"> </w:t>
      </w:r>
      <w:r>
        <w:t>구매했다</w:t>
      </w:r>
      <w:r>
        <w:t>.</w:t>
      </w:r>
    </w:p>
    <w:p w14:paraId="01225F3A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블루레이</w:t>
      </w:r>
      <w:r>
        <w:t xml:space="preserve"> </w:t>
      </w:r>
      <w:r>
        <w:t>플레이어</w:t>
      </w:r>
      <w:r>
        <w:t xml:space="preserve"> </w:t>
      </w:r>
      <w:r>
        <w:t>구매</w:t>
      </w:r>
      <w:r>
        <w:t xml:space="preserve"> </w:t>
      </w:r>
      <w:r>
        <w:t>시</w:t>
      </w:r>
      <w:r>
        <w:t xml:space="preserve"> </w:t>
      </w:r>
      <w:r>
        <w:t>비용을</w:t>
      </w:r>
      <w:r>
        <w:t xml:space="preserve"> </w:t>
      </w:r>
      <w:r>
        <w:t>보탰다</w:t>
      </w:r>
      <w:r>
        <w:t>.</w:t>
      </w:r>
    </w:p>
    <w:p w14:paraId="1EABF2A3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당근마켓에서</w:t>
      </w:r>
      <w:r>
        <w:t xml:space="preserve"> </w:t>
      </w:r>
      <w:r>
        <w:t>블루레이</w:t>
      </w:r>
      <w:r>
        <w:t xml:space="preserve"> </w:t>
      </w:r>
      <w:r>
        <w:t>플레이어를</w:t>
      </w:r>
      <w:r>
        <w:t xml:space="preserve"> </w:t>
      </w:r>
      <w:r>
        <w:t>샀다</w:t>
      </w:r>
      <w:r>
        <w:t>.</w:t>
      </w:r>
    </w:p>
    <w:p w14:paraId="45882464" w14:textId="77777777" w:rsidR="003C7133" w:rsidRDefault="00000000">
      <w:pPr>
        <w:ind w:left="360"/>
      </w:pPr>
      <w:r>
        <w:lastRenderedPageBreak/>
        <w:t>정답</w:t>
      </w:r>
      <w:r>
        <w:t xml:space="preserve">: ② </w:t>
      </w:r>
      <w:r>
        <w:t>화자</w:t>
      </w:r>
      <w:r>
        <w:t>1</w:t>
      </w:r>
      <w:r>
        <w:t>은</w:t>
      </w:r>
      <w:r>
        <w:t xml:space="preserve"> </w:t>
      </w:r>
      <w:r>
        <w:t>블루레이</w:t>
      </w:r>
      <w:r>
        <w:t xml:space="preserve"> </w:t>
      </w:r>
      <w:r>
        <w:t>플레이어</w:t>
      </w:r>
      <w:r>
        <w:t xml:space="preserve"> </w:t>
      </w:r>
      <w:r>
        <w:t>구매</w:t>
      </w:r>
      <w:r>
        <w:t xml:space="preserve"> </w:t>
      </w:r>
      <w:r>
        <w:t>시</w:t>
      </w:r>
      <w:r>
        <w:t xml:space="preserve"> </w:t>
      </w:r>
      <w:r>
        <w:t>비용을</w:t>
      </w:r>
      <w:r>
        <w:t xml:space="preserve"> </w:t>
      </w:r>
      <w:r>
        <w:t>보탰다</w:t>
      </w:r>
      <w:r>
        <w:t>.</w:t>
      </w:r>
    </w:p>
    <w:p w14:paraId="12E8F91E" w14:textId="77777777" w:rsidR="003C7133" w:rsidRDefault="00000000">
      <w:r>
        <w:br w:type="page"/>
      </w:r>
    </w:p>
    <w:p w14:paraId="0EA9BB89" w14:textId="77777777" w:rsidR="003C7133" w:rsidRDefault="00000000">
      <w:pPr>
        <w:pStyle w:val="Heading1"/>
      </w:pPr>
      <w:r>
        <w:lastRenderedPageBreak/>
        <w:t>45.</w:t>
      </w:r>
    </w:p>
    <w:p w14:paraId="208C1CC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요즘</w:t>
      </w:r>
      <w:r>
        <w:t xml:space="preserve"> </w:t>
      </w:r>
      <w:r>
        <w:t>사고싶은거</w:t>
      </w:r>
      <w:r>
        <w:t xml:space="preserve"> </w:t>
      </w:r>
      <w:r>
        <w:t>있으세요</w:t>
      </w:r>
      <w:r>
        <w:t>?</w:t>
      </w:r>
    </w:p>
    <w:p w14:paraId="3A381BD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</w:t>
      </w:r>
      <w:r>
        <w:t xml:space="preserve"> </w:t>
      </w:r>
      <w:r>
        <w:t>갤럭시</w:t>
      </w:r>
      <w:r>
        <w:t xml:space="preserve"> </w:t>
      </w:r>
      <w:r>
        <w:t>워치사고싶어서</w:t>
      </w:r>
      <w:r>
        <w:t xml:space="preserve"> </w:t>
      </w:r>
      <w:r>
        <w:t>보고있어요ㅎㅎ</w:t>
      </w:r>
      <w:r>
        <w:t xml:space="preserve"> </w:t>
      </w:r>
      <w:r>
        <w:t>사고싶은거</w:t>
      </w:r>
      <w:r>
        <w:t xml:space="preserve"> </w:t>
      </w:r>
      <w:r>
        <w:t>있으세요</w:t>
      </w:r>
      <w:r>
        <w:t>?</w:t>
      </w:r>
    </w:p>
    <w:p w14:paraId="1590C70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크크</w:t>
      </w:r>
      <w:r>
        <w:t xml:space="preserve"> </w:t>
      </w:r>
      <w:r>
        <w:t>요번</w:t>
      </w:r>
      <w:r>
        <w:t xml:space="preserve"> </w:t>
      </w:r>
      <w:r>
        <w:t>갤워치</w:t>
      </w:r>
      <w:r>
        <w:t xml:space="preserve"> </w:t>
      </w:r>
      <w:r>
        <w:t>넘</w:t>
      </w:r>
      <w:r>
        <w:t xml:space="preserve">  </w:t>
      </w:r>
      <w:r>
        <w:t>잘나왔죠</w:t>
      </w:r>
      <w:r>
        <w:t xml:space="preserve"> </w:t>
      </w:r>
      <w:r>
        <w:t>저는</w:t>
      </w:r>
      <w:r>
        <w:t xml:space="preserve"> z</w:t>
      </w:r>
      <w:r>
        <w:t>플립이요</w:t>
      </w:r>
      <w:r>
        <w:t xml:space="preserve">! </w:t>
      </w:r>
      <w:r>
        <w:t>크림색</w:t>
      </w:r>
      <w:r>
        <w:t xml:space="preserve"> </w:t>
      </w:r>
      <w:r>
        <w:t>너무</w:t>
      </w:r>
      <w:r>
        <w:t xml:space="preserve"> </w:t>
      </w:r>
      <w:r>
        <w:t>예쁘더라구요</w:t>
      </w:r>
    </w:p>
    <w:p w14:paraId="6E2FE25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맞아요</w:t>
      </w:r>
      <w:r>
        <w:t xml:space="preserve"> </w:t>
      </w:r>
      <w:r>
        <w:t>너무</w:t>
      </w:r>
      <w:r>
        <w:t xml:space="preserve"> </w:t>
      </w:r>
      <w:r>
        <w:t>귀엽고</w:t>
      </w:r>
      <w:r>
        <w:t xml:space="preserve"> </w:t>
      </w:r>
      <w:r>
        <w:t>이쁘더라구요ㅎㅎ</w:t>
      </w:r>
    </w:p>
    <w:p w14:paraId="3E0AB6B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ㅋㅋㅋ네네</w:t>
      </w:r>
      <w:r>
        <w:t xml:space="preserve"> </w:t>
      </w:r>
      <w:r>
        <w:t>비싸고</w:t>
      </w:r>
      <w:r>
        <w:t xml:space="preserve"> </w:t>
      </w:r>
      <w:r>
        <w:t>지금</w:t>
      </w:r>
      <w:r>
        <w:t xml:space="preserve"> </w:t>
      </w:r>
      <w:r>
        <w:t>폰도</w:t>
      </w:r>
      <w:r>
        <w:t xml:space="preserve"> </w:t>
      </w:r>
      <w:r>
        <w:t>멀쩡해서</w:t>
      </w:r>
      <w:r>
        <w:t xml:space="preserve"> </w:t>
      </w:r>
      <w:r>
        <w:t>그냥</w:t>
      </w:r>
      <w:r>
        <w:t xml:space="preserve"> </w:t>
      </w:r>
      <w:r>
        <w:t>쓰겠지만</w:t>
      </w:r>
      <w:r>
        <w:t xml:space="preserve"> </w:t>
      </w:r>
      <w:r>
        <w:t>욕심은</w:t>
      </w:r>
      <w:r>
        <w:t xml:space="preserve"> </w:t>
      </w:r>
      <w:r>
        <w:t>나네용ㅎㅎ</w:t>
      </w:r>
      <w:r>
        <w:br/>
      </w:r>
      <w:r>
        <w:t>요즘</w:t>
      </w:r>
      <w:r>
        <w:t xml:space="preserve"> </w:t>
      </w:r>
      <w:r>
        <w:t>언박싱이나</w:t>
      </w:r>
      <w:r>
        <w:t xml:space="preserve"> </w:t>
      </w:r>
      <w:r>
        <w:t>그런</w:t>
      </w:r>
      <w:r>
        <w:t xml:space="preserve"> </w:t>
      </w:r>
      <w:r>
        <w:t>콘텐츠들</w:t>
      </w:r>
      <w:r>
        <w:t xml:space="preserve"> </w:t>
      </w:r>
      <w:r>
        <w:t>보면</w:t>
      </w:r>
      <w:r>
        <w:t xml:space="preserve"> </w:t>
      </w:r>
      <w:r>
        <w:t>사고싶은것만</w:t>
      </w:r>
      <w:r>
        <w:t xml:space="preserve"> </w:t>
      </w:r>
      <w:r>
        <w:t>늘어가서</w:t>
      </w:r>
      <w:r>
        <w:t xml:space="preserve"> </w:t>
      </w:r>
      <w:r>
        <w:t>큰일이에요</w:t>
      </w:r>
    </w:p>
    <w:p w14:paraId="3C104A3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저도</w:t>
      </w:r>
      <w:r>
        <w:t xml:space="preserve"> </w:t>
      </w:r>
      <w:r>
        <w:t>노트</w:t>
      </w:r>
      <w:r>
        <w:t xml:space="preserve"> </w:t>
      </w:r>
      <w:r>
        <w:t>기다리느라</w:t>
      </w:r>
      <w:r>
        <w:t xml:space="preserve"> </w:t>
      </w:r>
      <w:r>
        <w:t>패스한건데</w:t>
      </w:r>
      <w:r>
        <w:t xml:space="preserve"> </w:t>
      </w:r>
      <w:r>
        <w:t>보고있으면</w:t>
      </w:r>
      <w:r>
        <w:t xml:space="preserve"> </w:t>
      </w:r>
      <w:r>
        <w:t>사고</w:t>
      </w:r>
      <w:r>
        <w:t xml:space="preserve"> </w:t>
      </w:r>
      <w:r>
        <w:t>싶어요ㅋㅋ</w:t>
      </w:r>
    </w:p>
    <w:p w14:paraId="57FD1C7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</w:t>
      </w:r>
      <w:r>
        <w:t xml:space="preserve"> </w:t>
      </w:r>
      <w:r>
        <w:t>저도</w:t>
      </w:r>
      <w:r>
        <w:t xml:space="preserve"> </w:t>
      </w:r>
      <w:r>
        <w:t>노트기다리는중이에요ㅎㅎㅎ</w:t>
      </w:r>
      <w:r>
        <w:t xml:space="preserve"> </w:t>
      </w:r>
      <w:r>
        <w:t>최근에</w:t>
      </w:r>
      <w:r>
        <w:t xml:space="preserve"> </w:t>
      </w:r>
      <w:r>
        <w:t>구매한</w:t>
      </w:r>
      <w:r>
        <w:t xml:space="preserve"> </w:t>
      </w:r>
      <w:r>
        <w:t>거중에</w:t>
      </w:r>
      <w:r>
        <w:t xml:space="preserve"> </w:t>
      </w:r>
      <w:r>
        <w:t>만족하신</w:t>
      </w:r>
      <w:r>
        <w:t xml:space="preserve"> </w:t>
      </w:r>
      <w:r>
        <w:t>거</w:t>
      </w:r>
      <w:r>
        <w:t xml:space="preserve"> </w:t>
      </w:r>
      <w:r>
        <w:t>있으세요</w:t>
      </w:r>
      <w:r>
        <w:t>?</w:t>
      </w:r>
    </w:p>
    <w:p w14:paraId="2439E94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폼롤러</w:t>
      </w:r>
      <w:r>
        <w:t xml:space="preserve"> </w:t>
      </w:r>
      <w:r>
        <w:t>잘쓰고</w:t>
      </w:r>
      <w:r>
        <w:t xml:space="preserve"> </w:t>
      </w:r>
      <w:r>
        <w:t>있어요ㅎㅎ</w:t>
      </w:r>
      <w:r>
        <w:t xml:space="preserve"> </w:t>
      </w:r>
      <w:r>
        <w:t>어떤게</w:t>
      </w:r>
      <w:r>
        <w:t xml:space="preserve"> </w:t>
      </w:r>
      <w:r>
        <w:t>있으세요</w:t>
      </w:r>
      <w:r>
        <w:t>?</w:t>
      </w:r>
    </w:p>
    <w:p w14:paraId="5CB83AA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블루레이</w:t>
      </w:r>
      <w:r>
        <w:t xml:space="preserve"> </w:t>
      </w:r>
      <w:r>
        <w:t>플레이어요</w:t>
      </w:r>
      <w:r>
        <w:t xml:space="preserve">! </w:t>
      </w:r>
      <w:r>
        <w:t>코로나로</w:t>
      </w:r>
      <w:r>
        <w:t xml:space="preserve"> </w:t>
      </w:r>
      <w:r>
        <w:t>집콕하면서</w:t>
      </w:r>
      <w:r>
        <w:t xml:space="preserve"> </w:t>
      </w:r>
      <w:r>
        <w:t>블루레이</w:t>
      </w:r>
      <w:r>
        <w:t xml:space="preserve"> </w:t>
      </w:r>
      <w:r>
        <w:t>사서</w:t>
      </w:r>
      <w:r>
        <w:t xml:space="preserve"> </w:t>
      </w:r>
      <w:r>
        <w:t>집에서</w:t>
      </w:r>
      <w:r>
        <w:t xml:space="preserve"> </w:t>
      </w:r>
      <w:r>
        <w:t>보니까</w:t>
      </w:r>
      <w:r>
        <w:t xml:space="preserve"> </w:t>
      </w:r>
      <w:r>
        <w:t>좋더라구요</w:t>
      </w:r>
    </w:p>
    <w:p w14:paraId="22AE6F3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 </w:t>
      </w:r>
      <w:r>
        <w:t>저도</w:t>
      </w:r>
      <w:r>
        <w:t xml:space="preserve"> </w:t>
      </w:r>
      <w:r>
        <w:t>갖고싶은데</w:t>
      </w:r>
      <w:r>
        <w:t xml:space="preserve"> </w:t>
      </w:r>
      <w:r>
        <w:t>은근</w:t>
      </w:r>
      <w:r>
        <w:t xml:space="preserve"> </w:t>
      </w:r>
      <w:r>
        <w:t>가격대가</w:t>
      </w:r>
      <w:r>
        <w:t xml:space="preserve"> </w:t>
      </w:r>
      <w:r>
        <w:t>있던데</w:t>
      </w:r>
      <w:r>
        <w:t>...</w:t>
      </w:r>
    </w:p>
    <w:p w14:paraId="18EE197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사실</w:t>
      </w:r>
      <w:r>
        <w:t xml:space="preserve"> </w:t>
      </w:r>
      <w:r>
        <w:t>언니랑</w:t>
      </w:r>
      <w:r>
        <w:t xml:space="preserve"> </w:t>
      </w:r>
      <w:r>
        <w:t>반반씩</w:t>
      </w:r>
      <w:r>
        <w:t xml:space="preserve"> </w:t>
      </w:r>
      <w:r>
        <w:t>나눠사서</w:t>
      </w:r>
      <w:r>
        <w:t xml:space="preserve"> </w:t>
      </w:r>
      <w:r>
        <w:t>조곰</w:t>
      </w:r>
      <w:r>
        <w:t xml:space="preserve"> </w:t>
      </w:r>
      <w:r>
        <w:t>부담이</w:t>
      </w:r>
      <w:r>
        <w:t xml:space="preserve"> </w:t>
      </w:r>
      <w:r>
        <w:t>덜했어요ㅎㅎ</w:t>
      </w:r>
    </w:p>
    <w:p w14:paraId="01543E8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아니면</w:t>
      </w:r>
      <w:r>
        <w:t xml:space="preserve"> </w:t>
      </w:r>
      <w:r>
        <w:t>당근마켓에도</w:t>
      </w:r>
      <w:r>
        <w:t xml:space="preserve"> </w:t>
      </w:r>
      <w:r>
        <w:t>찾아보면</w:t>
      </w:r>
      <w:r>
        <w:t xml:space="preserve"> </w:t>
      </w:r>
      <w:r>
        <w:t>있을것같아요</w:t>
      </w:r>
      <w:r>
        <w:t>~</w:t>
      </w:r>
    </w:p>
    <w:p w14:paraId="17EEA4E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한번</w:t>
      </w:r>
      <w:r>
        <w:t xml:space="preserve"> </w:t>
      </w:r>
      <w:r>
        <w:t>더</w:t>
      </w:r>
      <w:r>
        <w:t xml:space="preserve"> </w:t>
      </w:r>
      <w:r>
        <w:t>봐야겠어요ㅎㅎ</w:t>
      </w:r>
      <w:r>
        <w:t xml:space="preserve"> </w:t>
      </w:r>
      <w:r>
        <w:t>잘쓸거같아서ㅋㅋ</w:t>
      </w:r>
    </w:p>
    <w:p w14:paraId="3938AA5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ㅋㅋㅋ네네</w:t>
      </w:r>
      <w:r>
        <w:t xml:space="preserve"> </w:t>
      </w:r>
      <w:r>
        <w:t>맞아요</w:t>
      </w:r>
      <w:r>
        <w:t xml:space="preserve">~ </w:t>
      </w:r>
      <w:r>
        <w:t>영화관에</w:t>
      </w:r>
      <w:r>
        <w:t xml:space="preserve"> </w:t>
      </w:r>
      <w:r>
        <w:t>못가니까</w:t>
      </w:r>
      <w:r>
        <w:t xml:space="preserve"> </w:t>
      </w:r>
      <w:r>
        <w:t>요즘</w:t>
      </w:r>
      <w:r>
        <w:t xml:space="preserve"> </w:t>
      </w:r>
      <w:r>
        <w:t>시국에</w:t>
      </w:r>
      <w:r>
        <w:t xml:space="preserve"> </w:t>
      </w:r>
      <w:r>
        <w:t>추천해용ㅎㅎㅎ</w:t>
      </w:r>
      <w:r>
        <w:br/>
      </w:r>
      <w:r>
        <w:t>가끔</w:t>
      </w:r>
      <w:r>
        <w:t xml:space="preserve"> </w:t>
      </w:r>
      <w:r>
        <w:t>당근마켓에</w:t>
      </w:r>
      <w:r>
        <w:t xml:space="preserve"> </w:t>
      </w:r>
      <w:r>
        <w:t>찾아보면</w:t>
      </w:r>
      <w:r>
        <w:t xml:space="preserve"> </w:t>
      </w:r>
      <w:r>
        <w:t>좋은것들</w:t>
      </w:r>
      <w:r>
        <w:t xml:space="preserve"> </w:t>
      </w:r>
      <w:r>
        <w:t>있어서</w:t>
      </w:r>
      <w:r>
        <w:t xml:space="preserve"> </w:t>
      </w:r>
      <w:r>
        <w:t>가끔</w:t>
      </w:r>
      <w:r>
        <w:t xml:space="preserve"> </w:t>
      </w:r>
      <w:r>
        <w:t>구경하게</w:t>
      </w:r>
      <w:r>
        <w:t xml:space="preserve"> </w:t>
      </w:r>
      <w:r>
        <w:t>되네요</w:t>
      </w:r>
      <w:r>
        <w:t>!</w:t>
      </w:r>
    </w:p>
    <w:p w14:paraId="4DEC16C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 </w:t>
      </w:r>
      <w:r>
        <w:t>한번</w:t>
      </w:r>
      <w:r>
        <w:t xml:space="preserve"> </w:t>
      </w:r>
      <w:r>
        <w:t>찾아봐야겠어요ㅎㅎ</w:t>
      </w:r>
    </w:p>
    <w:p w14:paraId="75328484" w14:textId="77777777" w:rsidR="003C7133" w:rsidRDefault="003C7133"/>
    <w:p w14:paraId="2E12ACF2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반응</w:t>
      </w:r>
    </w:p>
    <w:p w14:paraId="1D819675" w14:textId="77777777" w:rsidR="003C7133" w:rsidRDefault="003C7133"/>
    <w:p w14:paraId="0F75D87B" w14:textId="77777777" w:rsidR="003C7133" w:rsidRDefault="00000000">
      <w:pPr>
        <w:ind w:left="360"/>
      </w:pPr>
      <w:r>
        <w:t>선지</w:t>
      </w:r>
      <w:r>
        <w:t>:</w:t>
      </w:r>
    </w:p>
    <w:p w14:paraId="36FE8F38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자신이</w:t>
      </w:r>
      <w:r>
        <w:t xml:space="preserve"> </w:t>
      </w:r>
      <w:r>
        <w:t>갖고</w:t>
      </w:r>
      <w:r>
        <w:t xml:space="preserve"> </w:t>
      </w:r>
      <w:r>
        <w:t>싶은</w:t>
      </w:r>
      <w:r>
        <w:t xml:space="preserve"> </w:t>
      </w:r>
      <w:r>
        <w:t>제품을</w:t>
      </w:r>
      <w:r>
        <w:t xml:space="preserve"> </w:t>
      </w:r>
      <w:r>
        <w:t>사준</w:t>
      </w:r>
      <w:r>
        <w:t xml:space="preserve"> </w:t>
      </w:r>
      <w:r>
        <w:t>화자</w:t>
      </w:r>
      <w:r>
        <w:t>1</w:t>
      </w:r>
      <w:r>
        <w:t>이</w:t>
      </w:r>
      <w:r>
        <w:t xml:space="preserve"> </w:t>
      </w:r>
      <w:r>
        <w:t>고맙다</w:t>
      </w:r>
      <w:r>
        <w:t>.</w:t>
      </w:r>
    </w:p>
    <w:p w14:paraId="5EC93B72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자신이</w:t>
      </w:r>
      <w:r>
        <w:t xml:space="preserve"> </w:t>
      </w:r>
      <w:r>
        <w:t>갖고</w:t>
      </w:r>
      <w:r>
        <w:t xml:space="preserve"> </w:t>
      </w:r>
      <w:r>
        <w:t>싶은</w:t>
      </w:r>
      <w:r>
        <w:t xml:space="preserve"> </w:t>
      </w:r>
      <w:r>
        <w:t>물건이</w:t>
      </w:r>
      <w:r>
        <w:t xml:space="preserve"> </w:t>
      </w:r>
      <w:r>
        <w:t>있는</w:t>
      </w:r>
      <w:r>
        <w:t xml:space="preserve"> </w:t>
      </w:r>
      <w:r>
        <w:t>화자</w:t>
      </w:r>
      <w:r>
        <w:t>1</w:t>
      </w:r>
      <w:r>
        <w:t>이</w:t>
      </w:r>
      <w:r>
        <w:t xml:space="preserve"> </w:t>
      </w:r>
      <w:r>
        <w:t>부럽다</w:t>
      </w:r>
      <w:r>
        <w:t>.</w:t>
      </w:r>
    </w:p>
    <w:p w14:paraId="68FA7807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자기가</w:t>
      </w:r>
      <w:r>
        <w:t xml:space="preserve"> </w:t>
      </w:r>
      <w:r>
        <w:t>갖고</w:t>
      </w:r>
      <w:r>
        <w:t xml:space="preserve"> </w:t>
      </w:r>
      <w:r>
        <w:t>싶은</w:t>
      </w:r>
      <w:r>
        <w:t xml:space="preserve"> </w:t>
      </w:r>
      <w:r>
        <w:t>물건을</w:t>
      </w:r>
      <w:r>
        <w:t xml:space="preserve"> </w:t>
      </w:r>
      <w:r>
        <w:t>산</w:t>
      </w:r>
      <w:r>
        <w:t xml:space="preserve"> </w:t>
      </w:r>
      <w:r>
        <w:t>화자</w:t>
      </w:r>
      <w:r>
        <w:t>1</w:t>
      </w:r>
      <w:r>
        <w:t>이</w:t>
      </w:r>
      <w:r>
        <w:t xml:space="preserve"> </w:t>
      </w:r>
      <w:r>
        <w:t>기특하다</w:t>
      </w:r>
      <w:r>
        <w:t>.</w:t>
      </w:r>
    </w:p>
    <w:p w14:paraId="6BDB88CB" w14:textId="77777777" w:rsidR="003C7133" w:rsidRDefault="00000000">
      <w:pPr>
        <w:ind w:left="360"/>
      </w:pPr>
      <w:r>
        <w:lastRenderedPageBreak/>
        <w:t>정답</w:t>
      </w:r>
      <w:r>
        <w:t xml:space="preserve">: ② </w:t>
      </w:r>
      <w:r>
        <w:t>화자</w:t>
      </w:r>
      <w:r>
        <w:t>2</w:t>
      </w:r>
      <w:r>
        <w:t>는</w:t>
      </w:r>
      <w:r>
        <w:t xml:space="preserve"> </w:t>
      </w:r>
      <w:r>
        <w:t>자신이</w:t>
      </w:r>
      <w:r>
        <w:t xml:space="preserve"> </w:t>
      </w:r>
      <w:r>
        <w:t>갖고</w:t>
      </w:r>
      <w:r>
        <w:t xml:space="preserve"> </w:t>
      </w:r>
      <w:r>
        <w:t>싶은</w:t>
      </w:r>
      <w:r>
        <w:t xml:space="preserve"> </w:t>
      </w:r>
      <w:r>
        <w:t>물건이</w:t>
      </w:r>
      <w:r>
        <w:t xml:space="preserve"> </w:t>
      </w:r>
      <w:r>
        <w:t>있는</w:t>
      </w:r>
      <w:r>
        <w:t xml:space="preserve"> </w:t>
      </w:r>
      <w:r>
        <w:t>화자</w:t>
      </w:r>
      <w:r>
        <w:t>1</w:t>
      </w:r>
      <w:r>
        <w:t>이</w:t>
      </w:r>
      <w:r>
        <w:t xml:space="preserve"> </w:t>
      </w:r>
      <w:r>
        <w:t>부럽다</w:t>
      </w:r>
      <w:r>
        <w:t>.</w:t>
      </w:r>
    </w:p>
    <w:p w14:paraId="601BD54C" w14:textId="77777777" w:rsidR="003C7133" w:rsidRDefault="00000000">
      <w:r>
        <w:br w:type="page"/>
      </w:r>
    </w:p>
    <w:p w14:paraId="26D2A0B3" w14:textId="77777777" w:rsidR="003C7133" w:rsidRDefault="00000000">
      <w:pPr>
        <w:pStyle w:val="Heading1"/>
      </w:pPr>
      <w:r>
        <w:lastRenderedPageBreak/>
        <w:t>46.</w:t>
      </w:r>
    </w:p>
    <w:p w14:paraId="796BAF9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요즘</w:t>
      </w:r>
      <w:r>
        <w:t xml:space="preserve"> </w:t>
      </w:r>
      <w:r>
        <w:t>사고싶은거</w:t>
      </w:r>
      <w:r>
        <w:t xml:space="preserve"> </w:t>
      </w:r>
      <w:r>
        <w:t>있으세요</w:t>
      </w:r>
      <w:r>
        <w:t>?</w:t>
      </w:r>
    </w:p>
    <w:p w14:paraId="333B44E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</w:t>
      </w:r>
      <w:r>
        <w:t xml:space="preserve"> </w:t>
      </w:r>
      <w:r>
        <w:t>갤럭시</w:t>
      </w:r>
      <w:r>
        <w:t xml:space="preserve"> </w:t>
      </w:r>
      <w:r>
        <w:t>워치사고싶어서</w:t>
      </w:r>
      <w:r>
        <w:t xml:space="preserve"> </w:t>
      </w:r>
      <w:r>
        <w:t>보고있어요ㅎㅎ</w:t>
      </w:r>
      <w:r>
        <w:t xml:space="preserve"> </w:t>
      </w:r>
      <w:r>
        <w:t>사고싶은거</w:t>
      </w:r>
      <w:r>
        <w:t xml:space="preserve"> </w:t>
      </w:r>
      <w:r>
        <w:t>있으세요</w:t>
      </w:r>
      <w:r>
        <w:t>?</w:t>
      </w:r>
    </w:p>
    <w:p w14:paraId="03CE920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크크</w:t>
      </w:r>
      <w:r>
        <w:t xml:space="preserve"> </w:t>
      </w:r>
      <w:r>
        <w:t>요번</w:t>
      </w:r>
      <w:r>
        <w:t xml:space="preserve"> </w:t>
      </w:r>
      <w:r>
        <w:t>갤워치</w:t>
      </w:r>
      <w:r>
        <w:t xml:space="preserve"> </w:t>
      </w:r>
      <w:r>
        <w:t>넘</w:t>
      </w:r>
      <w:r>
        <w:t xml:space="preserve">  </w:t>
      </w:r>
      <w:r>
        <w:t>잘나왔죠</w:t>
      </w:r>
      <w:r>
        <w:t xml:space="preserve"> </w:t>
      </w:r>
      <w:r>
        <w:t>저는</w:t>
      </w:r>
      <w:r>
        <w:t xml:space="preserve"> z</w:t>
      </w:r>
      <w:r>
        <w:t>플립이요</w:t>
      </w:r>
      <w:r>
        <w:t xml:space="preserve">! </w:t>
      </w:r>
      <w:r>
        <w:t>크림색</w:t>
      </w:r>
      <w:r>
        <w:t xml:space="preserve"> </w:t>
      </w:r>
      <w:r>
        <w:t>너무</w:t>
      </w:r>
      <w:r>
        <w:t xml:space="preserve"> </w:t>
      </w:r>
      <w:r>
        <w:t>예쁘더라구요</w:t>
      </w:r>
    </w:p>
    <w:p w14:paraId="26C40C8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맞아요</w:t>
      </w:r>
      <w:r>
        <w:t xml:space="preserve"> </w:t>
      </w:r>
      <w:r>
        <w:t>너무</w:t>
      </w:r>
      <w:r>
        <w:t xml:space="preserve"> </w:t>
      </w:r>
      <w:r>
        <w:t>귀엽고</w:t>
      </w:r>
      <w:r>
        <w:t xml:space="preserve"> </w:t>
      </w:r>
      <w:r>
        <w:t>이쁘더라구요ㅎㅎ</w:t>
      </w:r>
    </w:p>
    <w:p w14:paraId="4A215A8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ㅋㅋㅋ네네</w:t>
      </w:r>
      <w:r>
        <w:t xml:space="preserve"> </w:t>
      </w:r>
      <w:r>
        <w:t>비싸고</w:t>
      </w:r>
      <w:r>
        <w:t xml:space="preserve"> </w:t>
      </w:r>
      <w:r>
        <w:t>지금</w:t>
      </w:r>
      <w:r>
        <w:t xml:space="preserve"> </w:t>
      </w:r>
      <w:r>
        <w:t>폰도</w:t>
      </w:r>
      <w:r>
        <w:t xml:space="preserve"> </w:t>
      </w:r>
      <w:r>
        <w:t>멀쩡해서</w:t>
      </w:r>
      <w:r>
        <w:t xml:space="preserve"> </w:t>
      </w:r>
      <w:r>
        <w:t>그냥</w:t>
      </w:r>
      <w:r>
        <w:t xml:space="preserve"> </w:t>
      </w:r>
      <w:r>
        <w:t>쓰겠지만</w:t>
      </w:r>
      <w:r>
        <w:t xml:space="preserve"> </w:t>
      </w:r>
      <w:r>
        <w:t>욕심은</w:t>
      </w:r>
      <w:r>
        <w:t xml:space="preserve"> </w:t>
      </w:r>
      <w:r>
        <w:t>나네용ㅎㅎ</w:t>
      </w:r>
      <w:r>
        <w:br/>
      </w:r>
      <w:r>
        <w:t>요즘</w:t>
      </w:r>
      <w:r>
        <w:t xml:space="preserve"> </w:t>
      </w:r>
      <w:r>
        <w:t>언박싱이나</w:t>
      </w:r>
      <w:r>
        <w:t xml:space="preserve"> </w:t>
      </w:r>
      <w:r>
        <w:t>그런</w:t>
      </w:r>
      <w:r>
        <w:t xml:space="preserve"> </w:t>
      </w:r>
      <w:r>
        <w:t>콘텐츠들</w:t>
      </w:r>
      <w:r>
        <w:t xml:space="preserve"> </w:t>
      </w:r>
      <w:r>
        <w:t>보면</w:t>
      </w:r>
      <w:r>
        <w:t xml:space="preserve"> </w:t>
      </w:r>
      <w:r>
        <w:t>사고싶은것만</w:t>
      </w:r>
      <w:r>
        <w:t xml:space="preserve"> </w:t>
      </w:r>
      <w:r>
        <w:t>늘어가서</w:t>
      </w:r>
      <w:r>
        <w:t xml:space="preserve"> </w:t>
      </w:r>
      <w:r>
        <w:t>큰일이에요</w:t>
      </w:r>
    </w:p>
    <w:p w14:paraId="7C9BC64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저도</w:t>
      </w:r>
      <w:r>
        <w:t xml:space="preserve"> </w:t>
      </w:r>
      <w:r>
        <w:t>노트</w:t>
      </w:r>
      <w:r>
        <w:t xml:space="preserve"> </w:t>
      </w:r>
      <w:r>
        <w:t>기다리느라</w:t>
      </w:r>
      <w:r>
        <w:t xml:space="preserve"> </w:t>
      </w:r>
      <w:r>
        <w:t>패스한건데</w:t>
      </w:r>
      <w:r>
        <w:t xml:space="preserve"> </w:t>
      </w:r>
      <w:r>
        <w:t>보고있으면</w:t>
      </w:r>
      <w:r>
        <w:t xml:space="preserve"> </w:t>
      </w:r>
      <w:r>
        <w:t>사고</w:t>
      </w:r>
      <w:r>
        <w:t xml:space="preserve"> </w:t>
      </w:r>
      <w:r>
        <w:t>싶어요ㅋㅋ</w:t>
      </w:r>
    </w:p>
    <w:p w14:paraId="7F13C4E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</w:t>
      </w:r>
      <w:r>
        <w:t xml:space="preserve"> </w:t>
      </w:r>
      <w:r>
        <w:t>저도</w:t>
      </w:r>
      <w:r>
        <w:t xml:space="preserve"> </w:t>
      </w:r>
      <w:r>
        <w:t>노트기다리는중이에요ㅎㅎㅎ</w:t>
      </w:r>
      <w:r>
        <w:t xml:space="preserve"> </w:t>
      </w:r>
      <w:r>
        <w:t>최근에</w:t>
      </w:r>
      <w:r>
        <w:t xml:space="preserve"> </w:t>
      </w:r>
      <w:r>
        <w:t>구매한</w:t>
      </w:r>
      <w:r>
        <w:t xml:space="preserve"> </w:t>
      </w:r>
      <w:r>
        <w:t>거중에</w:t>
      </w:r>
      <w:r>
        <w:t xml:space="preserve"> </w:t>
      </w:r>
      <w:r>
        <w:t>만족하신</w:t>
      </w:r>
      <w:r>
        <w:t xml:space="preserve"> </w:t>
      </w:r>
      <w:r>
        <w:t>거</w:t>
      </w:r>
      <w:r>
        <w:t xml:space="preserve"> </w:t>
      </w:r>
      <w:r>
        <w:t>있으세요</w:t>
      </w:r>
      <w:r>
        <w:t>?</w:t>
      </w:r>
    </w:p>
    <w:p w14:paraId="3475A3A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폼롤러</w:t>
      </w:r>
      <w:r>
        <w:t xml:space="preserve"> </w:t>
      </w:r>
      <w:r>
        <w:t>잘쓰고</w:t>
      </w:r>
      <w:r>
        <w:t xml:space="preserve"> </w:t>
      </w:r>
      <w:r>
        <w:t>있어요ㅎㅎ</w:t>
      </w:r>
      <w:r>
        <w:t xml:space="preserve"> </w:t>
      </w:r>
      <w:r>
        <w:t>어떤게</w:t>
      </w:r>
      <w:r>
        <w:t xml:space="preserve"> </w:t>
      </w:r>
      <w:r>
        <w:t>있으세요</w:t>
      </w:r>
      <w:r>
        <w:t>?</w:t>
      </w:r>
    </w:p>
    <w:p w14:paraId="2014913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블루레이</w:t>
      </w:r>
      <w:r>
        <w:t xml:space="preserve"> </w:t>
      </w:r>
      <w:r>
        <w:t>플레이어요</w:t>
      </w:r>
      <w:r>
        <w:t xml:space="preserve">! </w:t>
      </w:r>
      <w:r>
        <w:t>코로나로</w:t>
      </w:r>
      <w:r>
        <w:t xml:space="preserve"> </w:t>
      </w:r>
      <w:r>
        <w:t>집콕하면서</w:t>
      </w:r>
      <w:r>
        <w:t xml:space="preserve"> </w:t>
      </w:r>
      <w:r>
        <w:t>블루레이</w:t>
      </w:r>
      <w:r>
        <w:t xml:space="preserve"> </w:t>
      </w:r>
      <w:r>
        <w:t>사서</w:t>
      </w:r>
      <w:r>
        <w:t xml:space="preserve"> </w:t>
      </w:r>
      <w:r>
        <w:t>집에서</w:t>
      </w:r>
      <w:r>
        <w:t xml:space="preserve"> </w:t>
      </w:r>
      <w:r>
        <w:t>보니까</w:t>
      </w:r>
      <w:r>
        <w:t xml:space="preserve"> </w:t>
      </w:r>
      <w:r>
        <w:t>좋더라구요</w:t>
      </w:r>
    </w:p>
    <w:p w14:paraId="5012D5D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 </w:t>
      </w:r>
      <w:r>
        <w:t>저도</w:t>
      </w:r>
      <w:r>
        <w:t xml:space="preserve"> </w:t>
      </w:r>
      <w:r>
        <w:t>갖고싶은데</w:t>
      </w:r>
      <w:r>
        <w:t xml:space="preserve"> </w:t>
      </w:r>
      <w:r>
        <w:t>은근</w:t>
      </w:r>
      <w:r>
        <w:t xml:space="preserve"> </w:t>
      </w:r>
      <w:r>
        <w:t>가격대가</w:t>
      </w:r>
      <w:r>
        <w:t xml:space="preserve"> </w:t>
      </w:r>
      <w:r>
        <w:t>있던데</w:t>
      </w:r>
      <w:r>
        <w:t>...</w:t>
      </w:r>
    </w:p>
    <w:p w14:paraId="7DA3BA6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사실</w:t>
      </w:r>
      <w:r>
        <w:t xml:space="preserve"> </w:t>
      </w:r>
      <w:r>
        <w:t>언니랑</w:t>
      </w:r>
      <w:r>
        <w:t xml:space="preserve"> </w:t>
      </w:r>
      <w:r>
        <w:t>반반씩</w:t>
      </w:r>
      <w:r>
        <w:t xml:space="preserve"> </w:t>
      </w:r>
      <w:r>
        <w:t>나눠사서</w:t>
      </w:r>
      <w:r>
        <w:t xml:space="preserve"> </w:t>
      </w:r>
      <w:r>
        <w:t>조곰</w:t>
      </w:r>
      <w:r>
        <w:t xml:space="preserve"> </w:t>
      </w:r>
      <w:r>
        <w:t>부담이</w:t>
      </w:r>
      <w:r>
        <w:t xml:space="preserve"> </w:t>
      </w:r>
      <w:r>
        <w:t>덜했어요ㅎㅎ</w:t>
      </w:r>
    </w:p>
    <w:p w14:paraId="0D320A6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아니면</w:t>
      </w:r>
      <w:r>
        <w:t xml:space="preserve"> </w:t>
      </w:r>
      <w:r>
        <w:t>당근마켓에도</w:t>
      </w:r>
      <w:r>
        <w:t xml:space="preserve"> </w:t>
      </w:r>
      <w:r>
        <w:t>찾아보면</w:t>
      </w:r>
      <w:r>
        <w:t xml:space="preserve"> </w:t>
      </w:r>
      <w:r>
        <w:t>있을것같아요</w:t>
      </w:r>
      <w:r>
        <w:t>~</w:t>
      </w:r>
    </w:p>
    <w:p w14:paraId="53C70D1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한번</w:t>
      </w:r>
      <w:r>
        <w:t xml:space="preserve"> </w:t>
      </w:r>
      <w:r>
        <w:t>더</w:t>
      </w:r>
      <w:r>
        <w:t xml:space="preserve"> </w:t>
      </w:r>
      <w:r>
        <w:t>봐야겠어요ㅎㅎ</w:t>
      </w:r>
      <w:r>
        <w:t xml:space="preserve"> </w:t>
      </w:r>
      <w:r>
        <w:t>잘쓸거같아서ㅋㅋ</w:t>
      </w:r>
    </w:p>
    <w:p w14:paraId="164DA06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ㅋㅋㅋ네네</w:t>
      </w:r>
      <w:r>
        <w:t xml:space="preserve"> </w:t>
      </w:r>
      <w:r>
        <w:t>맞아요</w:t>
      </w:r>
      <w:r>
        <w:t xml:space="preserve">~ </w:t>
      </w:r>
      <w:r>
        <w:t>영화관에</w:t>
      </w:r>
      <w:r>
        <w:t xml:space="preserve"> </w:t>
      </w:r>
      <w:r>
        <w:t>못가니까</w:t>
      </w:r>
      <w:r>
        <w:t xml:space="preserve"> </w:t>
      </w:r>
      <w:r>
        <w:t>요즘</w:t>
      </w:r>
      <w:r>
        <w:t xml:space="preserve"> </w:t>
      </w:r>
      <w:r>
        <w:t>시국에</w:t>
      </w:r>
      <w:r>
        <w:t xml:space="preserve"> </w:t>
      </w:r>
      <w:r>
        <w:t>추천해용ㅎㅎㅎ</w:t>
      </w:r>
      <w:r>
        <w:br/>
      </w:r>
      <w:r>
        <w:t>가끔</w:t>
      </w:r>
      <w:r>
        <w:t xml:space="preserve"> </w:t>
      </w:r>
      <w:r>
        <w:t>당근마켓에</w:t>
      </w:r>
      <w:r>
        <w:t xml:space="preserve"> </w:t>
      </w:r>
      <w:r>
        <w:t>찾아보면</w:t>
      </w:r>
      <w:r>
        <w:t xml:space="preserve"> </w:t>
      </w:r>
      <w:r>
        <w:t>좋은것들</w:t>
      </w:r>
      <w:r>
        <w:t xml:space="preserve"> </w:t>
      </w:r>
      <w:r>
        <w:t>있어서</w:t>
      </w:r>
      <w:r>
        <w:t xml:space="preserve"> </w:t>
      </w:r>
      <w:r>
        <w:t>가끔</w:t>
      </w:r>
      <w:r>
        <w:t xml:space="preserve"> </w:t>
      </w:r>
      <w:r>
        <w:t>구경하게</w:t>
      </w:r>
      <w:r>
        <w:t xml:space="preserve"> </w:t>
      </w:r>
      <w:r>
        <w:t>되네요</w:t>
      </w:r>
      <w:r>
        <w:t>!</w:t>
      </w:r>
    </w:p>
    <w:p w14:paraId="3B0FEEC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 </w:t>
      </w:r>
      <w:r>
        <w:t>한번</w:t>
      </w:r>
      <w:r>
        <w:t xml:space="preserve"> </w:t>
      </w:r>
      <w:r>
        <w:t>찾아봐야겠어요ㅎㅎ</w:t>
      </w:r>
    </w:p>
    <w:p w14:paraId="6D483430" w14:textId="77777777" w:rsidR="003C7133" w:rsidRDefault="003C7133"/>
    <w:p w14:paraId="060704DC" w14:textId="77777777" w:rsidR="003C7133" w:rsidRDefault="00000000">
      <w:pPr>
        <w:ind w:left="360"/>
      </w:pPr>
      <w:r>
        <w:t>카테고리</w:t>
      </w:r>
      <w:r>
        <w:t xml:space="preserve">: </w:t>
      </w:r>
      <w:r>
        <w:t>후행사건</w:t>
      </w:r>
    </w:p>
    <w:p w14:paraId="5652234B" w14:textId="77777777" w:rsidR="003C7133" w:rsidRDefault="003C7133"/>
    <w:p w14:paraId="2820D701" w14:textId="77777777" w:rsidR="003C7133" w:rsidRDefault="00000000">
      <w:pPr>
        <w:ind w:left="360"/>
      </w:pPr>
      <w:r>
        <w:t>선지</w:t>
      </w:r>
      <w:r>
        <w:t>:</w:t>
      </w:r>
    </w:p>
    <w:p w14:paraId="0EE50447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중고</w:t>
      </w:r>
      <w:r>
        <w:t xml:space="preserve"> </w:t>
      </w:r>
      <w:r>
        <w:t>거래</w:t>
      </w:r>
      <w:r>
        <w:t xml:space="preserve"> </w:t>
      </w:r>
      <w:r>
        <w:t>앱으로</w:t>
      </w:r>
      <w:r>
        <w:t xml:space="preserve"> </w:t>
      </w:r>
      <w:r>
        <w:t>블루레이</w:t>
      </w:r>
      <w:r>
        <w:t xml:space="preserve"> </w:t>
      </w:r>
      <w:r>
        <w:t>플레이어</w:t>
      </w:r>
      <w:r>
        <w:t xml:space="preserve"> </w:t>
      </w:r>
      <w:r>
        <w:t>매물을</w:t>
      </w:r>
      <w:r>
        <w:t xml:space="preserve"> </w:t>
      </w:r>
      <w:r>
        <w:t>찾아볼</w:t>
      </w:r>
      <w:r>
        <w:t xml:space="preserve"> </w:t>
      </w:r>
      <w:r>
        <w:t>것이다</w:t>
      </w:r>
      <w:r>
        <w:t>.</w:t>
      </w:r>
    </w:p>
    <w:p w14:paraId="02E1D324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중고</w:t>
      </w:r>
      <w:r>
        <w:t xml:space="preserve"> </w:t>
      </w:r>
      <w:r>
        <w:t>거래</w:t>
      </w:r>
      <w:r>
        <w:t xml:space="preserve"> </w:t>
      </w:r>
      <w:r>
        <w:t>앱에</w:t>
      </w:r>
      <w:r>
        <w:t xml:space="preserve"> </w:t>
      </w:r>
      <w:r>
        <w:t>블루레이</w:t>
      </w:r>
      <w:r>
        <w:t xml:space="preserve"> </w:t>
      </w:r>
      <w:r>
        <w:t>플레이어</w:t>
      </w:r>
      <w:r>
        <w:t xml:space="preserve"> </w:t>
      </w:r>
      <w:r>
        <w:t>매물을</w:t>
      </w:r>
      <w:r>
        <w:t xml:space="preserve"> </w:t>
      </w:r>
      <w:r>
        <w:t>내놓을</w:t>
      </w:r>
      <w:r>
        <w:t xml:space="preserve"> </w:t>
      </w:r>
      <w:r>
        <w:t>것이다</w:t>
      </w:r>
      <w:r>
        <w:t>.</w:t>
      </w:r>
    </w:p>
    <w:p w14:paraId="2C6DBA29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쇼핑</w:t>
      </w:r>
      <w:r>
        <w:t xml:space="preserve"> </w:t>
      </w:r>
      <w:r>
        <w:t>앱으로</w:t>
      </w:r>
      <w:r>
        <w:t xml:space="preserve"> </w:t>
      </w:r>
      <w:r>
        <w:t>블루레이</w:t>
      </w:r>
      <w:r>
        <w:t xml:space="preserve"> </w:t>
      </w:r>
      <w:r>
        <w:t>플레이어</w:t>
      </w:r>
      <w:r>
        <w:t xml:space="preserve"> </w:t>
      </w:r>
      <w:r>
        <w:t>신품을</w:t>
      </w:r>
      <w:r>
        <w:t xml:space="preserve"> </w:t>
      </w:r>
      <w:r>
        <w:t>찾아볼</w:t>
      </w:r>
      <w:r>
        <w:t xml:space="preserve"> </w:t>
      </w:r>
      <w:r>
        <w:t>것이다</w:t>
      </w:r>
      <w:r>
        <w:t>.</w:t>
      </w:r>
    </w:p>
    <w:p w14:paraId="088B8593" w14:textId="77777777" w:rsidR="003C7133" w:rsidRDefault="00000000">
      <w:pPr>
        <w:ind w:left="360"/>
      </w:pPr>
      <w:r>
        <w:lastRenderedPageBreak/>
        <w:t>정답</w:t>
      </w:r>
      <w:r>
        <w:t xml:space="preserve">: ① </w:t>
      </w:r>
      <w:r>
        <w:t>화자</w:t>
      </w:r>
      <w:r>
        <w:t>2</w:t>
      </w:r>
      <w:r>
        <w:t>는</w:t>
      </w:r>
      <w:r>
        <w:t xml:space="preserve"> </w:t>
      </w:r>
      <w:r>
        <w:t>중고</w:t>
      </w:r>
      <w:r>
        <w:t xml:space="preserve"> </w:t>
      </w:r>
      <w:r>
        <w:t>거래</w:t>
      </w:r>
      <w:r>
        <w:t xml:space="preserve"> </w:t>
      </w:r>
      <w:r>
        <w:t>앱으로</w:t>
      </w:r>
      <w:r>
        <w:t xml:space="preserve"> </w:t>
      </w:r>
      <w:r>
        <w:t>블루레이</w:t>
      </w:r>
      <w:r>
        <w:t xml:space="preserve"> </w:t>
      </w:r>
      <w:r>
        <w:t>플레이어</w:t>
      </w:r>
      <w:r>
        <w:t xml:space="preserve"> </w:t>
      </w:r>
      <w:r>
        <w:t>매물을</w:t>
      </w:r>
      <w:r>
        <w:t xml:space="preserve"> </w:t>
      </w:r>
      <w:r>
        <w:t>찾아볼</w:t>
      </w:r>
      <w:r>
        <w:t xml:space="preserve"> </w:t>
      </w:r>
      <w:r>
        <w:t>것이다</w:t>
      </w:r>
      <w:r>
        <w:t>.</w:t>
      </w:r>
    </w:p>
    <w:p w14:paraId="6B90183D" w14:textId="77777777" w:rsidR="003C7133" w:rsidRDefault="00000000">
      <w:r>
        <w:br w:type="page"/>
      </w:r>
    </w:p>
    <w:p w14:paraId="11FED313" w14:textId="77777777" w:rsidR="003C7133" w:rsidRDefault="00000000">
      <w:pPr>
        <w:pStyle w:val="Heading1"/>
      </w:pPr>
      <w:r>
        <w:lastRenderedPageBreak/>
        <w:t>47.</w:t>
      </w:r>
    </w:p>
    <w:p w14:paraId="77F43D9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쫀득</w:t>
      </w:r>
      <w:r>
        <w:t xml:space="preserve">..! </w:t>
      </w:r>
      <w:r>
        <w:t>으으으으음</w:t>
      </w:r>
    </w:p>
    <w:p w14:paraId="6FEAD05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크림이</w:t>
      </w:r>
      <w:r>
        <w:t xml:space="preserve"> </w:t>
      </w:r>
      <w:r>
        <w:t>들어가나요</w:t>
      </w:r>
      <w:r>
        <w:t>?</w:t>
      </w:r>
    </w:p>
    <w:p w14:paraId="1E46C22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</w:t>
      </w:r>
      <w:r>
        <w:t xml:space="preserve">....! </w:t>
      </w:r>
      <w:r>
        <w:t>크림인데</w:t>
      </w:r>
      <w:r>
        <w:t xml:space="preserve"> </w:t>
      </w:r>
      <w:r>
        <w:t>이</w:t>
      </w:r>
      <w:r>
        <w:t xml:space="preserve"> </w:t>
      </w:r>
      <w:r>
        <w:t>음식만의</w:t>
      </w:r>
      <w:r>
        <w:t xml:space="preserve"> </w:t>
      </w:r>
      <w:r>
        <w:t>크림</w:t>
      </w:r>
      <w:r>
        <w:t xml:space="preserve"> </w:t>
      </w:r>
      <w:r>
        <w:t>호칭이</w:t>
      </w:r>
      <w:r>
        <w:t xml:space="preserve"> </w:t>
      </w:r>
      <w:r>
        <w:t>있어요</w:t>
      </w:r>
      <w:r>
        <w:t>!</w:t>
      </w:r>
    </w:p>
    <w:p w14:paraId="1B93A02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핫</w:t>
      </w:r>
      <w:r>
        <w:t xml:space="preserve"> </w:t>
      </w:r>
      <w:r>
        <w:t>슈크림이</w:t>
      </w:r>
      <w:r>
        <w:t xml:space="preserve"> </w:t>
      </w:r>
      <w:r>
        <w:t>들어가나보군요</w:t>
      </w:r>
      <w:r>
        <w:t xml:space="preserve"> </w:t>
      </w:r>
      <w:r>
        <w:t>맞죠</w:t>
      </w:r>
      <w:r>
        <w:t>?</w:t>
      </w:r>
    </w:p>
    <w:p w14:paraId="097391F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안타깝게도</w:t>
      </w:r>
      <w:r>
        <w:t xml:space="preserve"> </w:t>
      </w:r>
      <w:r>
        <w:t>슈크림이</w:t>
      </w:r>
      <w:r>
        <w:t xml:space="preserve"> </w:t>
      </w:r>
      <w:r>
        <w:t>아니에요ㅠ</w:t>
      </w:r>
    </w:p>
    <w:p w14:paraId="31B2B6F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약간</w:t>
      </w:r>
      <w:r>
        <w:t xml:space="preserve"> </w:t>
      </w:r>
      <w:r>
        <w:t>단단한</w:t>
      </w:r>
      <w:r>
        <w:t xml:space="preserve"> </w:t>
      </w:r>
      <w:r>
        <w:t>크림이랍니다</w:t>
      </w:r>
    </w:p>
    <w:p w14:paraId="302241E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으으으으으으으음</w:t>
      </w:r>
      <w:r>
        <w:t xml:space="preserve"> </w:t>
      </w:r>
      <w:r>
        <w:t>단단한</w:t>
      </w:r>
      <w:r>
        <w:t xml:space="preserve"> </w:t>
      </w:r>
      <w:r>
        <w:t>크림이라</w:t>
      </w:r>
      <w:r>
        <w:t>..</w:t>
      </w:r>
    </w:p>
    <w:p w14:paraId="2D48084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차가운</w:t>
      </w:r>
      <w:r>
        <w:t xml:space="preserve"> </w:t>
      </w:r>
      <w:r>
        <w:t>음식인가요</w:t>
      </w:r>
      <w:r>
        <w:t>?</w:t>
      </w:r>
    </w:p>
    <w:p w14:paraId="3F7243D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</w:t>
      </w:r>
      <w:r>
        <w:t xml:space="preserve">!!! </w:t>
      </w:r>
      <w:r>
        <w:t>시원하게</w:t>
      </w:r>
      <w:r>
        <w:t xml:space="preserve"> </w:t>
      </w:r>
      <w:r>
        <w:t>보관해야해요</w:t>
      </w:r>
    </w:p>
    <w:p w14:paraId="1DA163D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냉동은</w:t>
      </w:r>
      <w:r>
        <w:t xml:space="preserve"> </w:t>
      </w:r>
      <w:r>
        <w:t>아니구요</w:t>
      </w:r>
    </w:p>
    <w:p w14:paraId="5380666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아아아아</w:t>
      </w:r>
      <w:r>
        <w:t xml:space="preserve"> </w:t>
      </w:r>
      <w:r>
        <w:t>어떤</w:t>
      </w:r>
      <w:r>
        <w:t xml:space="preserve"> </w:t>
      </w:r>
      <w:r>
        <w:t>거지</w:t>
      </w:r>
    </w:p>
    <w:p w14:paraId="7FE47C5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크림이</w:t>
      </w:r>
      <w:r>
        <w:t xml:space="preserve"> </w:t>
      </w:r>
      <w:r>
        <w:t>흰색인가요</w:t>
      </w:r>
      <w:r>
        <w:t>?</w:t>
      </w:r>
    </w:p>
    <w:p w14:paraId="7B820A8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아니요</w:t>
      </w:r>
      <w:r>
        <w:t xml:space="preserve">! </w:t>
      </w:r>
      <w:r>
        <w:t>크림색도</w:t>
      </w:r>
      <w:r>
        <w:t xml:space="preserve"> </w:t>
      </w:r>
      <w:r>
        <w:t>다양하답니다</w:t>
      </w:r>
    </w:p>
    <w:p w14:paraId="46DB252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ㅋㅋㅋㅋ이전</w:t>
      </w:r>
      <w:r>
        <w:t xml:space="preserve"> </w:t>
      </w:r>
      <w:r>
        <w:t>힌트</w:t>
      </w:r>
      <w:r>
        <w:t xml:space="preserve"> </w:t>
      </w:r>
      <w:r>
        <w:t>까먹었어요</w:t>
      </w:r>
      <w:r>
        <w:t xml:space="preserve"> </w:t>
      </w:r>
      <w:r>
        <w:t>빵이</w:t>
      </w:r>
      <w:r>
        <w:t xml:space="preserve"> </w:t>
      </w:r>
      <w:r>
        <w:t>들어간댔나요</w:t>
      </w:r>
      <w:r>
        <w:t>?</w:t>
      </w:r>
    </w:p>
    <w:p w14:paraId="602E0F7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빵의</w:t>
      </w:r>
      <w:r>
        <w:t xml:space="preserve"> </w:t>
      </w:r>
      <w:r>
        <w:t>일종일수있어요</w:t>
      </w:r>
      <w:r>
        <w:t xml:space="preserve">...! </w:t>
      </w:r>
      <w:r>
        <w:t>쫀득쫀득하고</w:t>
      </w:r>
      <w:r>
        <w:t xml:space="preserve"> </w:t>
      </w:r>
      <w:r>
        <w:t>시원하게</w:t>
      </w:r>
      <w:r>
        <w:t xml:space="preserve"> </w:t>
      </w:r>
      <w:r>
        <w:t>보관하는</w:t>
      </w:r>
      <w:r>
        <w:t xml:space="preserve"> </w:t>
      </w:r>
      <w:r>
        <w:t>디저트랍니다</w:t>
      </w:r>
    </w:p>
    <w:p w14:paraId="6214BD3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앗</w:t>
      </w:r>
      <w:r>
        <w:t xml:space="preserve">... </w:t>
      </w:r>
      <w:r>
        <w:t>그럼</w:t>
      </w:r>
      <w:r>
        <w:t xml:space="preserve"> </w:t>
      </w:r>
      <w:r>
        <w:t>혹시</w:t>
      </w:r>
      <w:r>
        <w:t xml:space="preserve"> </w:t>
      </w:r>
      <w:r>
        <w:t>케이크류인가요</w:t>
      </w:r>
      <w:r>
        <w:t>?</w:t>
      </w:r>
    </w:p>
    <w:p w14:paraId="50ACF26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케이크</w:t>
      </w:r>
      <w:r>
        <w:t xml:space="preserve"> </w:t>
      </w:r>
      <w:r>
        <w:t>아니에요</w:t>
      </w:r>
      <w:r>
        <w:t>!</w:t>
      </w:r>
    </w:p>
    <w:p w14:paraId="15DB3A9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이게</w:t>
      </w:r>
      <w:r>
        <w:t xml:space="preserve"> </w:t>
      </w:r>
      <w:r>
        <w:t>프랑스</w:t>
      </w:r>
      <w:r>
        <w:t xml:space="preserve"> </w:t>
      </w:r>
      <w:r>
        <w:t>디저트였나</w:t>
      </w:r>
      <w:r>
        <w:t>...?</w:t>
      </w:r>
    </w:p>
    <w:p w14:paraId="1662C9E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악</w:t>
      </w:r>
      <w:r>
        <w:t xml:space="preserve">! </w:t>
      </w:r>
      <w:r>
        <w:t>어떤거지</w:t>
      </w:r>
    </w:p>
    <w:p w14:paraId="66E7AA9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유럽어디쪽인데</w:t>
      </w:r>
      <w:r>
        <w:t xml:space="preserve"> </w:t>
      </w:r>
      <w:r>
        <w:t>기억이</w:t>
      </w:r>
      <w:r>
        <w:t xml:space="preserve"> </w:t>
      </w:r>
      <w:r>
        <w:t>잘</w:t>
      </w:r>
      <w:r>
        <w:t xml:space="preserve"> </w:t>
      </w:r>
      <w:r>
        <w:t>안나네요ㅋㅋ</w:t>
      </w:r>
    </w:p>
    <w:p w14:paraId="6087FAE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얇은것도</w:t>
      </w:r>
      <w:r>
        <w:t xml:space="preserve"> </w:t>
      </w:r>
      <w:r>
        <w:t>있고</w:t>
      </w:r>
      <w:r>
        <w:t xml:space="preserve"> </w:t>
      </w:r>
      <w:r>
        <w:t>뚱띠한거도</w:t>
      </w:r>
      <w:r>
        <w:t xml:space="preserve"> </w:t>
      </w:r>
      <w:r>
        <w:t>있어요ㅋㅋ</w:t>
      </w:r>
    </w:p>
    <w:p w14:paraId="5BB17BE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혹시</w:t>
      </w:r>
      <w:r>
        <w:t xml:space="preserve"> </w:t>
      </w:r>
      <w:r>
        <w:t>갈색</w:t>
      </w:r>
      <w:r>
        <w:t xml:space="preserve"> </w:t>
      </w:r>
      <w:r>
        <w:t>음식인가요</w:t>
      </w:r>
      <w:r>
        <w:t>?</w:t>
      </w:r>
    </w:p>
    <w:p w14:paraId="42EA72A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뚱띠</w:t>
      </w:r>
      <w:r>
        <w:t xml:space="preserve"> </w:t>
      </w:r>
      <w:r>
        <w:t>ㅋㅋㅋㅋㅋㅋㅋㅋㅋ</w:t>
      </w:r>
    </w:p>
    <w:p w14:paraId="373C690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갈색도</w:t>
      </w:r>
      <w:r>
        <w:t xml:space="preserve"> </w:t>
      </w:r>
      <w:r>
        <w:t>있고</w:t>
      </w:r>
      <w:r>
        <w:t xml:space="preserve"> </w:t>
      </w:r>
      <w:r>
        <w:t>색은</w:t>
      </w:r>
      <w:r>
        <w:t xml:space="preserve"> </w:t>
      </w:r>
      <w:r>
        <w:t>다양해요</w:t>
      </w:r>
      <w:r>
        <w:t>!!!</w:t>
      </w:r>
    </w:p>
    <w:p w14:paraId="2396D40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얇은것도</w:t>
      </w:r>
      <w:r>
        <w:t xml:space="preserve"> </w:t>
      </w:r>
      <w:r>
        <w:t>있고</w:t>
      </w:r>
      <w:r>
        <w:t xml:space="preserve"> </w:t>
      </w:r>
      <w:r>
        <w:t>뚱뚱한것도</w:t>
      </w:r>
      <w:r>
        <w:t xml:space="preserve"> </w:t>
      </w:r>
      <w:r>
        <w:t>있는</w:t>
      </w:r>
      <w:r>
        <w:t xml:space="preserve"> </w:t>
      </w:r>
      <w:r>
        <w:t>그</w:t>
      </w:r>
      <w:r>
        <w:t xml:space="preserve"> </w:t>
      </w:r>
      <w:r>
        <w:t>디저트</w:t>
      </w:r>
      <w:r>
        <w:t>...!</w:t>
      </w:r>
    </w:p>
    <w:p w14:paraId="6C5165F0" w14:textId="77777777" w:rsidR="003C7133" w:rsidRDefault="003C7133"/>
    <w:p w14:paraId="09C08E05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원인</w:t>
      </w:r>
    </w:p>
    <w:p w14:paraId="3B150399" w14:textId="77777777" w:rsidR="003C7133" w:rsidRDefault="003C7133"/>
    <w:p w14:paraId="3037DDBF" w14:textId="77777777" w:rsidR="003C7133" w:rsidRDefault="00000000">
      <w:pPr>
        <w:ind w:left="360"/>
      </w:pPr>
      <w:r>
        <w:lastRenderedPageBreak/>
        <w:t>선지</w:t>
      </w:r>
      <w:r>
        <w:t>:</w:t>
      </w:r>
    </w:p>
    <w:p w14:paraId="6A42C811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이</w:t>
      </w:r>
      <w:r>
        <w:t xml:space="preserve"> </w:t>
      </w:r>
      <w:r>
        <w:t>말하는</w:t>
      </w:r>
      <w:r>
        <w:t xml:space="preserve"> </w:t>
      </w:r>
      <w:r>
        <w:t>음식에는</w:t>
      </w:r>
      <w:r>
        <w:t xml:space="preserve"> </w:t>
      </w:r>
      <w:r>
        <w:t>슈크림이</w:t>
      </w:r>
      <w:r>
        <w:t xml:space="preserve"> </w:t>
      </w:r>
      <w:r>
        <w:t>들어가</w:t>
      </w:r>
      <w:r>
        <w:t xml:space="preserve"> </w:t>
      </w:r>
      <w:r>
        <w:t>쉽게</w:t>
      </w:r>
      <w:r>
        <w:t xml:space="preserve"> </w:t>
      </w:r>
      <w:r>
        <w:t>상할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F0232A8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이</w:t>
      </w:r>
      <w:r>
        <w:t xml:space="preserve"> </w:t>
      </w:r>
      <w:r>
        <w:t>말하는</w:t>
      </w:r>
      <w:r>
        <w:t xml:space="preserve"> </w:t>
      </w:r>
      <w:r>
        <w:t>디저트는</w:t>
      </w:r>
      <w:r>
        <w:t xml:space="preserve"> </w:t>
      </w:r>
      <w:r>
        <w:t>크림이</w:t>
      </w:r>
      <w:r>
        <w:t xml:space="preserve"> </w:t>
      </w:r>
      <w:r>
        <w:t>들어가</w:t>
      </w:r>
      <w:r>
        <w:t xml:space="preserve"> </w:t>
      </w:r>
      <w:r>
        <w:t>냉동</w:t>
      </w:r>
      <w:r>
        <w:t xml:space="preserve"> </w:t>
      </w:r>
      <w:r>
        <w:t>보관이</w:t>
      </w:r>
      <w:r>
        <w:t xml:space="preserve"> </w:t>
      </w:r>
      <w:r>
        <w:t>필요하다</w:t>
      </w:r>
      <w:r>
        <w:t>.</w:t>
      </w:r>
    </w:p>
    <w:p w14:paraId="325E21E3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이</w:t>
      </w:r>
      <w:r>
        <w:t xml:space="preserve"> </w:t>
      </w:r>
      <w:r>
        <w:t>말하는</w:t>
      </w:r>
      <w:r>
        <w:t xml:space="preserve"> </w:t>
      </w:r>
      <w:r>
        <w:t>디저트에는</w:t>
      </w:r>
      <w:r>
        <w:t xml:space="preserve"> </w:t>
      </w:r>
      <w:r>
        <w:t>크림이</w:t>
      </w:r>
      <w:r>
        <w:t xml:space="preserve"> </w:t>
      </w:r>
      <w:r>
        <w:t>들어가</w:t>
      </w:r>
      <w:r>
        <w:t xml:space="preserve"> </w:t>
      </w:r>
      <w:r>
        <w:t>상하기</w:t>
      </w:r>
      <w:r>
        <w:t xml:space="preserve"> </w:t>
      </w:r>
      <w:r>
        <w:t>쉽다</w:t>
      </w:r>
      <w:r>
        <w:t>.</w:t>
      </w:r>
    </w:p>
    <w:p w14:paraId="6046C68C" w14:textId="77777777" w:rsidR="003C7133" w:rsidRDefault="00000000">
      <w:pPr>
        <w:ind w:left="360"/>
      </w:pPr>
      <w:r>
        <w:t>정답</w:t>
      </w:r>
      <w:r>
        <w:t xml:space="preserve">: ③ </w:t>
      </w:r>
      <w:r>
        <w:t>화자</w:t>
      </w:r>
      <w:r>
        <w:t>1</w:t>
      </w:r>
      <w:r>
        <w:t>이</w:t>
      </w:r>
      <w:r>
        <w:t xml:space="preserve"> </w:t>
      </w:r>
      <w:r>
        <w:t>말하는</w:t>
      </w:r>
      <w:r>
        <w:t xml:space="preserve"> </w:t>
      </w:r>
      <w:r>
        <w:t>디저트에는</w:t>
      </w:r>
      <w:r>
        <w:t xml:space="preserve"> </w:t>
      </w:r>
      <w:r>
        <w:t>크림이</w:t>
      </w:r>
      <w:r>
        <w:t xml:space="preserve"> </w:t>
      </w:r>
      <w:r>
        <w:t>들어가</w:t>
      </w:r>
      <w:r>
        <w:t xml:space="preserve"> </w:t>
      </w:r>
      <w:r>
        <w:t>상하기</w:t>
      </w:r>
      <w:r>
        <w:t xml:space="preserve"> </w:t>
      </w:r>
      <w:r>
        <w:t>쉽다</w:t>
      </w:r>
      <w:r>
        <w:t>.</w:t>
      </w:r>
    </w:p>
    <w:p w14:paraId="163BD4D5" w14:textId="77777777" w:rsidR="003C7133" w:rsidRDefault="00000000">
      <w:r>
        <w:br w:type="page"/>
      </w:r>
    </w:p>
    <w:p w14:paraId="1060BF68" w14:textId="77777777" w:rsidR="003C7133" w:rsidRDefault="00000000">
      <w:pPr>
        <w:pStyle w:val="Heading1"/>
      </w:pPr>
      <w:r>
        <w:lastRenderedPageBreak/>
        <w:t>48.</w:t>
      </w:r>
    </w:p>
    <w:p w14:paraId="6A9BABF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쫀득</w:t>
      </w:r>
      <w:r>
        <w:t xml:space="preserve">..! </w:t>
      </w:r>
      <w:r>
        <w:t>으으으으음</w:t>
      </w:r>
    </w:p>
    <w:p w14:paraId="7120B22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크림이</w:t>
      </w:r>
      <w:r>
        <w:t xml:space="preserve"> </w:t>
      </w:r>
      <w:r>
        <w:t>들어가나요</w:t>
      </w:r>
      <w:r>
        <w:t>?</w:t>
      </w:r>
    </w:p>
    <w:p w14:paraId="0E5FDF2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</w:t>
      </w:r>
      <w:r>
        <w:t xml:space="preserve">....! </w:t>
      </w:r>
      <w:r>
        <w:t>크림인데</w:t>
      </w:r>
      <w:r>
        <w:t xml:space="preserve"> </w:t>
      </w:r>
      <w:r>
        <w:t>이</w:t>
      </w:r>
      <w:r>
        <w:t xml:space="preserve"> </w:t>
      </w:r>
      <w:r>
        <w:t>음식만의</w:t>
      </w:r>
      <w:r>
        <w:t xml:space="preserve"> </w:t>
      </w:r>
      <w:r>
        <w:t>크림</w:t>
      </w:r>
      <w:r>
        <w:t xml:space="preserve"> </w:t>
      </w:r>
      <w:r>
        <w:t>호칭이</w:t>
      </w:r>
      <w:r>
        <w:t xml:space="preserve"> </w:t>
      </w:r>
      <w:r>
        <w:t>있어요</w:t>
      </w:r>
      <w:r>
        <w:t>!</w:t>
      </w:r>
    </w:p>
    <w:p w14:paraId="0EFFE82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핫</w:t>
      </w:r>
      <w:r>
        <w:t xml:space="preserve"> </w:t>
      </w:r>
      <w:r>
        <w:t>슈크림이</w:t>
      </w:r>
      <w:r>
        <w:t xml:space="preserve"> </w:t>
      </w:r>
      <w:r>
        <w:t>들어가나보군요</w:t>
      </w:r>
      <w:r>
        <w:t xml:space="preserve"> </w:t>
      </w:r>
      <w:r>
        <w:t>맞죠</w:t>
      </w:r>
      <w:r>
        <w:t>?</w:t>
      </w:r>
    </w:p>
    <w:p w14:paraId="0A7A00F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안타깝게도</w:t>
      </w:r>
      <w:r>
        <w:t xml:space="preserve"> </w:t>
      </w:r>
      <w:r>
        <w:t>슈크림이</w:t>
      </w:r>
      <w:r>
        <w:t xml:space="preserve"> </w:t>
      </w:r>
      <w:r>
        <w:t>아니에요ㅠ</w:t>
      </w:r>
    </w:p>
    <w:p w14:paraId="0584446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약간</w:t>
      </w:r>
      <w:r>
        <w:t xml:space="preserve"> </w:t>
      </w:r>
      <w:r>
        <w:t>단단한</w:t>
      </w:r>
      <w:r>
        <w:t xml:space="preserve"> </w:t>
      </w:r>
      <w:r>
        <w:t>크림이랍니다</w:t>
      </w:r>
    </w:p>
    <w:p w14:paraId="3E3FCA4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으으으으으으으음</w:t>
      </w:r>
      <w:r>
        <w:t xml:space="preserve"> </w:t>
      </w:r>
      <w:r>
        <w:t>단단한</w:t>
      </w:r>
      <w:r>
        <w:t xml:space="preserve"> </w:t>
      </w:r>
      <w:r>
        <w:t>크림이라</w:t>
      </w:r>
      <w:r>
        <w:t>..</w:t>
      </w:r>
    </w:p>
    <w:p w14:paraId="303FD07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차가운</w:t>
      </w:r>
      <w:r>
        <w:t xml:space="preserve"> </w:t>
      </w:r>
      <w:r>
        <w:t>음식인가요</w:t>
      </w:r>
      <w:r>
        <w:t>?</w:t>
      </w:r>
    </w:p>
    <w:p w14:paraId="1B2E75A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</w:t>
      </w:r>
      <w:r>
        <w:t xml:space="preserve">!!! </w:t>
      </w:r>
      <w:r>
        <w:t>시원하게</w:t>
      </w:r>
      <w:r>
        <w:t xml:space="preserve"> </w:t>
      </w:r>
      <w:r>
        <w:t>보관해야해요</w:t>
      </w:r>
    </w:p>
    <w:p w14:paraId="60642F2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냉동은</w:t>
      </w:r>
      <w:r>
        <w:t xml:space="preserve"> </w:t>
      </w:r>
      <w:r>
        <w:t>아니구요</w:t>
      </w:r>
    </w:p>
    <w:p w14:paraId="7E71E0C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아아아아</w:t>
      </w:r>
      <w:r>
        <w:t xml:space="preserve"> </w:t>
      </w:r>
      <w:r>
        <w:t>어떤</w:t>
      </w:r>
      <w:r>
        <w:t xml:space="preserve"> </w:t>
      </w:r>
      <w:r>
        <w:t>거지</w:t>
      </w:r>
    </w:p>
    <w:p w14:paraId="71CA1F6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크림이</w:t>
      </w:r>
      <w:r>
        <w:t xml:space="preserve"> </w:t>
      </w:r>
      <w:r>
        <w:t>흰색인가요</w:t>
      </w:r>
      <w:r>
        <w:t>?</w:t>
      </w:r>
    </w:p>
    <w:p w14:paraId="72242AF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아니요</w:t>
      </w:r>
      <w:r>
        <w:t xml:space="preserve">! </w:t>
      </w:r>
      <w:r>
        <w:t>크림색도</w:t>
      </w:r>
      <w:r>
        <w:t xml:space="preserve"> </w:t>
      </w:r>
      <w:r>
        <w:t>다양하답니다</w:t>
      </w:r>
    </w:p>
    <w:p w14:paraId="7090BFC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ㅋㅋㅋㅋ이전</w:t>
      </w:r>
      <w:r>
        <w:t xml:space="preserve"> </w:t>
      </w:r>
      <w:r>
        <w:t>힌트</w:t>
      </w:r>
      <w:r>
        <w:t xml:space="preserve"> </w:t>
      </w:r>
      <w:r>
        <w:t>까먹었어요</w:t>
      </w:r>
      <w:r>
        <w:t xml:space="preserve"> </w:t>
      </w:r>
      <w:r>
        <w:t>빵이</w:t>
      </w:r>
      <w:r>
        <w:t xml:space="preserve"> </w:t>
      </w:r>
      <w:r>
        <w:t>들어간댔나요</w:t>
      </w:r>
      <w:r>
        <w:t>?</w:t>
      </w:r>
    </w:p>
    <w:p w14:paraId="7C1B5B1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빵의</w:t>
      </w:r>
      <w:r>
        <w:t xml:space="preserve"> </w:t>
      </w:r>
      <w:r>
        <w:t>일종일수있어요</w:t>
      </w:r>
      <w:r>
        <w:t xml:space="preserve">...! </w:t>
      </w:r>
      <w:r>
        <w:t>쫀득쫀득하고</w:t>
      </w:r>
      <w:r>
        <w:t xml:space="preserve"> </w:t>
      </w:r>
      <w:r>
        <w:t>시원하게</w:t>
      </w:r>
      <w:r>
        <w:t xml:space="preserve"> </w:t>
      </w:r>
      <w:r>
        <w:t>보관하는</w:t>
      </w:r>
      <w:r>
        <w:t xml:space="preserve"> </w:t>
      </w:r>
      <w:r>
        <w:t>디저트랍니다</w:t>
      </w:r>
    </w:p>
    <w:p w14:paraId="4081602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앗</w:t>
      </w:r>
      <w:r>
        <w:t xml:space="preserve">... </w:t>
      </w:r>
      <w:r>
        <w:t>그럼</w:t>
      </w:r>
      <w:r>
        <w:t xml:space="preserve"> </w:t>
      </w:r>
      <w:r>
        <w:t>혹시</w:t>
      </w:r>
      <w:r>
        <w:t xml:space="preserve"> </w:t>
      </w:r>
      <w:r>
        <w:t>케이크류인가요</w:t>
      </w:r>
      <w:r>
        <w:t>?</w:t>
      </w:r>
    </w:p>
    <w:p w14:paraId="3E53D02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케이크</w:t>
      </w:r>
      <w:r>
        <w:t xml:space="preserve"> </w:t>
      </w:r>
      <w:r>
        <w:t>아니에요</w:t>
      </w:r>
      <w:r>
        <w:t>!</w:t>
      </w:r>
    </w:p>
    <w:p w14:paraId="3065434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이게</w:t>
      </w:r>
      <w:r>
        <w:t xml:space="preserve"> </w:t>
      </w:r>
      <w:r>
        <w:t>프랑스</w:t>
      </w:r>
      <w:r>
        <w:t xml:space="preserve"> </w:t>
      </w:r>
      <w:r>
        <w:t>디저트였나</w:t>
      </w:r>
      <w:r>
        <w:t>...?</w:t>
      </w:r>
    </w:p>
    <w:p w14:paraId="37D2F63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악</w:t>
      </w:r>
      <w:r>
        <w:t xml:space="preserve">! </w:t>
      </w:r>
      <w:r>
        <w:t>어떤거지</w:t>
      </w:r>
    </w:p>
    <w:p w14:paraId="333BE29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유럽어디쪽인데</w:t>
      </w:r>
      <w:r>
        <w:t xml:space="preserve"> </w:t>
      </w:r>
      <w:r>
        <w:t>기억이</w:t>
      </w:r>
      <w:r>
        <w:t xml:space="preserve"> </w:t>
      </w:r>
      <w:r>
        <w:t>잘</w:t>
      </w:r>
      <w:r>
        <w:t xml:space="preserve"> </w:t>
      </w:r>
      <w:r>
        <w:t>안나네요ㅋㅋ</w:t>
      </w:r>
    </w:p>
    <w:p w14:paraId="1B70691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얇은것도</w:t>
      </w:r>
      <w:r>
        <w:t xml:space="preserve"> </w:t>
      </w:r>
      <w:r>
        <w:t>있고</w:t>
      </w:r>
      <w:r>
        <w:t xml:space="preserve"> </w:t>
      </w:r>
      <w:r>
        <w:t>뚱띠한거도</w:t>
      </w:r>
      <w:r>
        <w:t xml:space="preserve"> </w:t>
      </w:r>
      <w:r>
        <w:t>있어요ㅋㅋ</w:t>
      </w:r>
    </w:p>
    <w:p w14:paraId="427C4D9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혹시</w:t>
      </w:r>
      <w:r>
        <w:t xml:space="preserve"> </w:t>
      </w:r>
      <w:r>
        <w:t>갈색</w:t>
      </w:r>
      <w:r>
        <w:t xml:space="preserve"> </w:t>
      </w:r>
      <w:r>
        <w:t>음식인가요</w:t>
      </w:r>
      <w:r>
        <w:t>?</w:t>
      </w:r>
    </w:p>
    <w:p w14:paraId="35B9FA4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뚱띠</w:t>
      </w:r>
      <w:r>
        <w:t xml:space="preserve"> </w:t>
      </w:r>
      <w:r>
        <w:t>ㅋㅋㅋㅋㅋㅋㅋㅋㅋ</w:t>
      </w:r>
    </w:p>
    <w:p w14:paraId="3AC2DD1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갈색도</w:t>
      </w:r>
      <w:r>
        <w:t xml:space="preserve"> </w:t>
      </w:r>
      <w:r>
        <w:t>있고</w:t>
      </w:r>
      <w:r>
        <w:t xml:space="preserve"> </w:t>
      </w:r>
      <w:r>
        <w:t>색은</w:t>
      </w:r>
      <w:r>
        <w:t xml:space="preserve"> </w:t>
      </w:r>
      <w:r>
        <w:t>다양해요</w:t>
      </w:r>
      <w:r>
        <w:t>!!!</w:t>
      </w:r>
    </w:p>
    <w:p w14:paraId="60A7B14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얇은것도</w:t>
      </w:r>
      <w:r>
        <w:t xml:space="preserve"> </w:t>
      </w:r>
      <w:r>
        <w:t>있고</w:t>
      </w:r>
      <w:r>
        <w:t xml:space="preserve"> </w:t>
      </w:r>
      <w:r>
        <w:t>뚱뚱한것도</w:t>
      </w:r>
      <w:r>
        <w:t xml:space="preserve"> </w:t>
      </w:r>
      <w:r>
        <w:t>있는</w:t>
      </w:r>
      <w:r>
        <w:t xml:space="preserve"> </w:t>
      </w:r>
      <w:r>
        <w:t>그</w:t>
      </w:r>
      <w:r>
        <w:t xml:space="preserve"> </w:t>
      </w:r>
      <w:r>
        <w:t>디저트</w:t>
      </w:r>
      <w:r>
        <w:t>...!</w:t>
      </w:r>
    </w:p>
    <w:p w14:paraId="1C483A3F" w14:textId="77777777" w:rsidR="003C7133" w:rsidRDefault="003C7133"/>
    <w:p w14:paraId="19EF53BD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동기</w:t>
      </w:r>
    </w:p>
    <w:p w14:paraId="0D6C2CC4" w14:textId="77777777" w:rsidR="003C7133" w:rsidRDefault="003C7133"/>
    <w:p w14:paraId="09FE0A09" w14:textId="77777777" w:rsidR="003C7133" w:rsidRDefault="00000000">
      <w:pPr>
        <w:ind w:left="360"/>
      </w:pPr>
      <w:r>
        <w:lastRenderedPageBreak/>
        <w:t>선지</w:t>
      </w:r>
      <w:r>
        <w:t>:</w:t>
      </w:r>
    </w:p>
    <w:p w14:paraId="71D3C2E6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화자</w:t>
      </w:r>
      <w:r>
        <w:t>2</w:t>
      </w:r>
      <w:r>
        <w:t>가</w:t>
      </w:r>
      <w:r>
        <w:t xml:space="preserve"> </w:t>
      </w:r>
      <w:r>
        <w:t>정답을</w:t>
      </w:r>
      <w:r>
        <w:t xml:space="preserve"> </w:t>
      </w:r>
      <w:r>
        <w:t>몰랐으면</w:t>
      </w:r>
      <w:r>
        <w:t xml:space="preserve"> </w:t>
      </w:r>
      <w:r>
        <w:t>좋겠다</w:t>
      </w:r>
      <w:r>
        <w:t>.</w:t>
      </w:r>
    </w:p>
    <w:p w14:paraId="63E8E445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화자</w:t>
      </w:r>
      <w:r>
        <w:t>2</w:t>
      </w:r>
      <w:r>
        <w:t>가</w:t>
      </w:r>
      <w:r>
        <w:t xml:space="preserve"> </w:t>
      </w:r>
      <w:r>
        <w:t>정답을</w:t>
      </w:r>
      <w:r>
        <w:t xml:space="preserve"> </w:t>
      </w:r>
      <w:r>
        <w:t>가르쳐</w:t>
      </w:r>
      <w:r>
        <w:t xml:space="preserve"> </w:t>
      </w:r>
      <w:r>
        <w:t>주길</w:t>
      </w:r>
      <w:r>
        <w:t xml:space="preserve"> </w:t>
      </w:r>
      <w:r>
        <w:t>바란다</w:t>
      </w:r>
      <w:r>
        <w:t>.</w:t>
      </w:r>
    </w:p>
    <w:p w14:paraId="788A0880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화자</w:t>
      </w:r>
      <w:r>
        <w:t>2</w:t>
      </w:r>
      <w:r>
        <w:t>가</w:t>
      </w:r>
      <w:r>
        <w:t xml:space="preserve"> </w:t>
      </w:r>
      <w:r>
        <w:t>정답을</w:t>
      </w:r>
      <w:r>
        <w:t xml:space="preserve"> </w:t>
      </w:r>
      <w:r>
        <w:t>맞히길</w:t>
      </w:r>
      <w:r>
        <w:t xml:space="preserve"> </w:t>
      </w:r>
      <w:r>
        <w:t>바란다</w:t>
      </w:r>
      <w:r>
        <w:t>.</w:t>
      </w:r>
    </w:p>
    <w:p w14:paraId="627503BE" w14:textId="77777777" w:rsidR="003C7133" w:rsidRDefault="00000000">
      <w:pPr>
        <w:ind w:left="360"/>
      </w:pPr>
      <w:r>
        <w:t>정답</w:t>
      </w:r>
      <w:r>
        <w:t xml:space="preserve">: ③ </w:t>
      </w:r>
      <w:r>
        <w:t>화자</w:t>
      </w:r>
      <w:r>
        <w:t>1</w:t>
      </w:r>
      <w:r>
        <w:t>은</w:t>
      </w:r>
      <w:r>
        <w:t xml:space="preserve"> </w:t>
      </w:r>
      <w:r>
        <w:t>화자</w:t>
      </w:r>
      <w:r>
        <w:t>2</w:t>
      </w:r>
      <w:r>
        <w:t>가</w:t>
      </w:r>
      <w:r>
        <w:t xml:space="preserve"> </w:t>
      </w:r>
      <w:r>
        <w:t>정답을</w:t>
      </w:r>
      <w:r>
        <w:t xml:space="preserve"> </w:t>
      </w:r>
      <w:r>
        <w:t>맞히길</w:t>
      </w:r>
      <w:r>
        <w:t xml:space="preserve"> </w:t>
      </w:r>
      <w:r>
        <w:t>바란다</w:t>
      </w:r>
      <w:r>
        <w:t>.</w:t>
      </w:r>
    </w:p>
    <w:p w14:paraId="3E1D89C8" w14:textId="77777777" w:rsidR="003C7133" w:rsidRDefault="00000000">
      <w:r>
        <w:br w:type="page"/>
      </w:r>
    </w:p>
    <w:p w14:paraId="0E3B9DDE" w14:textId="77777777" w:rsidR="003C7133" w:rsidRDefault="00000000">
      <w:pPr>
        <w:pStyle w:val="Heading1"/>
      </w:pPr>
      <w:r>
        <w:lastRenderedPageBreak/>
        <w:t>49.</w:t>
      </w:r>
    </w:p>
    <w:p w14:paraId="202409D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쫀득</w:t>
      </w:r>
      <w:r>
        <w:t xml:space="preserve">..! </w:t>
      </w:r>
      <w:r>
        <w:t>으으으으음</w:t>
      </w:r>
    </w:p>
    <w:p w14:paraId="21996B4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크림이</w:t>
      </w:r>
      <w:r>
        <w:t xml:space="preserve"> </w:t>
      </w:r>
      <w:r>
        <w:t>들어가나요</w:t>
      </w:r>
      <w:r>
        <w:t>?</w:t>
      </w:r>
    </w:p>
    <w:p w14:paraId="15B60A5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</w:t>
      </w:r>
      <w:r>
        <w:t xml:space="preserve">....! </w:t>
      </w:r>
      <w:r>
        <w:t>크림인데</w:t>
      </w:r>
      <w:r>
        <w:t xml:space="preserve"> </w:t>
      </w:r>
      <w:r>
        <w:t>이</w:t>
      </w:r>
      <w:r>
        <w:t xml:space="preserve"> </w:t>
      </w:r>
      <w:r>
        <w:t>음식만의</w:t>
      </w:r>
      <w:r>
        <w:t xml:space="preserve"> </w:t>
      </w:r>
      <w:r>
        <w:t>크림</w:t>
      </w:r>
      <w:r>
        <w:t xml:space="preserve"> </w:t>
      </w:r>
      <w:r>
        <w:t>호칭이</w:t>
      </w:r>
      <w:r>
        <w:t xml:space="preserve"> </w:t>
      </w:r>
      <w:r>
        <w:t>있어요</w:t>
      </w:r>
      <w:r>
        <w:t>!</w:t>
      </w:r>
    </w:p>
    <w:p w14:paraId="03B698C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핫</w:t>
      </w:r>
      <w:r>
        <w:t xml:space="preserve"> </w:t>
      </w:r>
      <w:r>
        <w:t>슈크림이</w:t>
      </w:r>
      <w:r>
        <w:t xml:space="preserve"> </w:t>
      </w:r>
      <w:r>
        <w:t>들어가나보군요</w:t>
      </w:r>
      <w:r>
        <w:t xml:space="preserve"> </w:t>
      </w:r>
      <w:r>
        <w:t>맞죠</w:t>
      </w:r>
      <w:r>
        <w:t>?</w:t>
      </w:r>
    </w:p>
    <w:p w14:paraId="0F0EB0A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안타깝게도</w:t>
      </w:r>
      <w:r>
        <w:t xml:space="preserve"> </w:t>
      </w:r>
      <w:r>
        <w:t>슈크림이</w:t>
      </w:r>
      <w:r>
        <w:t xml:space="preserve"> </w:t>
      </w:r>
      <w:r>
        <w:t>아니에요ㅠ</w:t>
      </w:r>
    </w:p>
    <w:p w14:paraId="419AD0C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약간</w:t>
      </w:r>
      <w:r>
        <w:t xml:space="preserve"> </w:t>
      </w:r>
      <w:r>
        <w:t>단단한</w:t>
      </w:r>
      <w:r>
        <w:t xml:space="preserve"> </w:t>
      </w:r>
      <w:r>
        <w:t>크림이랍니다</w:t>
      </w:r>
    </w:p>
    <w:p w14:paraId="6B48364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으으으으으으으음</w:t>
      </w:r>
      <w:r>
        <w:t xml:space="preserve"> </w:t>
      </w:r>
      <w:r>
        <w:t>단단한</w:t>
      </w:r>
      <w:r>
        <w:t xml:space="preserve"> </w:t>
      </w:r>
      <w:r>
        <w:t>크림이라</w:t>
      </w:r>
      <w:r>
        <w:t>..</w:t>
      </w:r>
    </w:p>
    <w:p w14:paraId="4C57801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차가운</w:t>
      </w:r>
      <w:r>
        <w:t xml:space="preserve"> </w:t>
      </w:r>
      <w:r>
        <w:t>음식인가요</w:t>
      </w:r>
      <w:r>
        <w:t>?</w:t>
      </w:r>
    </w:p>
    <w:p w14:paraId="53DA9A1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</w:t>
      </w:r>
      <w:r>
        <w:t xml:space="preserve">!!! </w:t>
      </w:r>
      <w:r>
        <w:t>시원하게</w:t>
      </w:r>
      <w:r>
        <w:t xml:space="preserve"> </w:t>
      </w:r>
      <w:r>
        <w:t>보관해야해요</w:t>
      </w:r>
    </w:p>
    <w:p w14:paraId="0456887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냉동은</w:t>
      </w:r>
      <w:r>
        <w:t xml:space="preserve"> </w:t>
      </w:r>
      <w:r>
        <w:t>아니구요</w:t>
      </w:r>
    </w:p>
    <w:p w14:paraId="06BD75A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아아아아</w:t>
      </w:r>
      <w:r>
        <w:t xml:space="preserve"> </w:t>
      </w:r>
      <w:r>
        <w:t>어떤</w:t>
      </w:r>
      <w:r>
        <w:t xml:space="preserve"> </w:t>
      </w:r>
      <w:r>
        <w:t>거지</w:t>
      </w:r>
    </w:p>
    <w:p w14:paraId="2D5835C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크림이</w:t>
      </w:r>
      <w:r>
        <w:t xml:space="preserve"> </w:t>
      </w:r>
      <w:r>
        <w:t>흰색인가요</w:t>
      </w:r>
      <w:r>
        <w:t>?</w:t>
      </w:r>
    </w:p>
    <w:p w14:paraId="2C13FB8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아니요</w:t>
      </w:r>
      <w:r>
        <w:t xml:space="preserve">! </w:t>
      </w:r>
      <w:r>
        <w:t>크림색도</w:t>
      </w:r>
      <w:r>
        <w:t xml:space="preserve"> </w:t>
      </w:r>
      <w:r>
        <w:t>다양하답니다</w:t>
      </w:r>
    </w:p>
    <w:p w14:paraId="15A4EA3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ㅋㅋㅋㅋ이전</w:t>
      </w:r>
      <w:r>
        <w:t xml:space="preserve"> </w:t>
      </w:r>
      <w:r>
        <w:t>힌트</w:t>
      </w:r>
      <w:r>
        <w:t xml:space="preserve"> </w:t>
      </w:r>
      <w:r>
        <w:t>까먹었어요</w:t>
      </w:r>
      <w:r>
        <w:t xml:space="preserve"> </w:t>
      </w:r>
      <w:r>
        <w:t>빵이</w:t>
      </w:r>
      <w:r>
        <w:t xml:space="preserve"> </w:t>
      </w:r>
      <w:r>
        <w:t>들어간댔나요</w:t>
      </w:r>
      <w:r>
        <w:t>?</w:t>
      </w:r>
    </w:p>
    <w:p w14:paraId="72B9419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빵의</w:t>
      </w:r>
      <w:r>
        <w:t xml:space="preserve"> </w:t>
      </w:r>
      <w:r>
        <w:t>일종일수있어요</w:t>
      </w:r>
      <w:r>
        <w:t xml:space="preserve">...! </w:t>
      </w:r>
      <w:r>
        <w:t>쫀득쫀득하고</w:t>
      </w:r>
      <w:r>
        <w:t xml:space="preserve"> </w:t>
      </w:r>
      <w:r>
        <w:t>시원하게</w:t>
      </w:r>
      <w:r>
        <w:t xml:space="preserve"> </w:t>
      </w:r>
      <w:r>
        <w:t>보관하는</w:t>
      </w:r>
      <w:r>
        <w:t xml:space="preserve"> </w:t>
      </w:r>
      <w:r>
        <w:t>디저트랍니다</w:t>
      </w:r>
    </w:p>
    <w:p w14:paraId="4815943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앗</w:t>
      </w:r>
      <w:r>
        <w:t xml:space="preserve">... </w:t>
      </w:r>
      <w:r>
        <w:t>그럼</w:t>
      </w:r>
      <w:r>
        <w:t xml:space="preserve"> </w:t>
      </w:r>
      <w:r>
        <w:t>혹시</w:t>
      </w:r>
      <w:r>
        <w:t xml:space="preserve"> </w:t>
      </w:r>
      <w:r>
        <w:t>케이크류인가요</w:t>
      </w:r>
      <w:r>
        <w:t>?</w:t>
      </w:r>
    </w:p>
    <w:p w14:paraId="7EE31C4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케이크</w:t>
      </w:r>
      <w:r>
        <w:t xml:space="preserve"> </w:t>
      </w:r>
      <w:r>
        <w:t>아니에요</w:t>
      </w:r>
      <w:r>
        <w:t>!</w:t>
      </w:r>
    </w:p>
    <w:p w14:paraId="69C1A38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이게</w:t>
      </w:r>
      <w:r>
        <w:t xml:space="preserve"> </w:t>
      </w:r>
      <w:r>
        <w:t>프랑스</w:t>
      </w:r>
      <w:r>
        <w:t xml:space="preserve"> </w:t>
      </w:r>
      <w:r>
        <w:t>디저트였나</w:t>
      </w:r>
      <w:r>
        <w:t>...?</w:t>
      </w:r>
    </w:p>
    <w:p w14:paraId="44AAEE3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악</w:t>
      </w:r>
      <w:r>
        <w:t xml:space="preserve">! </w:t>
      </w:r>
      <w:r>
        <w:t>어떤거지</w:t>
      </w:r>
    </w:p>
    <w:p w14:paraId="6C81D06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유럽어디쪽인데</w:t>
      </w:r>
      <w:r>
        <w:t xml:space="preserve"> </w:t>
      </w:r>
      <w:r>
        <w:t>기억이</w:t>
      </w:r>
      <w:r>
        <w:t xml:space="preserve"> </w:t>
      </w:r>
      <w:r>
        <w:t>잘</w:t>
      </w:r>
      <w:r>
        <w:t xml:space="preserve"> </w:t>
      </w:r>
      <w:r>
        <w:t>안나네요ㅋㅋ</w:t>
      </w:r>
    </w:p>
    <w:p w14:paraId="4B25EFF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얇은것도</w:t>
      </w:r>
      <w:r>
        <w:t xml:space="preserve"> </w:t>
      </w:r>
      <w:r>
        <w:t>있고</w:t>
      </w:r>
      <w:r>
        <w:t xml:space="preserve"> </w:t>
      </w:r>
      <w:r>
        <w:t>뚱띠한거도</w:t>
      </w:r>
      <w:r>
        <w:t xml:space="preserve"> </w:t>
      </w:r>
      <w:r>
        <w:t>있어요ㅋㅋ</w:t>
      </w:r>
    </w:p>
    <w:p w14:paraId="0974A9A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혹시</w:t>
      </w:r>
      <w:r>
        <w:t xml:space="preserve"> </w:t>
      </w:r>
      <w:r>
        <w:t>갈색</w:t>
      </w:r>
      <w:r>
        <w:t xml:space="preserve"> </w:t>
      </w:r>
      <w:r>
        <w:t>음식인가요</w:t>
      </w:r>
      <w:r>
        <w:t>?</w:t>
      </w:r>
    </w:p>
    <w:p w14:paraId="5B9C74D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뚱띠</w:t>
      </w:r>
      <w:r>
        <w:t xml:space="preserve"> </w:t>
      </w:r>
      <w:r>
        <w:t>ㅋㅋㅋㅋㅋㅋㅋㅋㅋ</w:t>
      </w:r>
    </w:p>
    <w:p w14:paraId="1C3AE61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갈색도</w:t>
      </w:r>
      <w:r>
        <w:t xml:space="preserve"> </w:t>
      </w:r>
      <w:r>
        <w:t>있고</w:t>
      </w:r>
      <w:r>
        <w:t xml:space="preserve"> </w:t>
      </w:r>
      <w:r>
        <w:t>색은</w:t>
      </w:r>
      <w:r>
        <w:t xml:space="preserve"> </w:t>
      </w:r>
      <w:r>
        <w:t>다양해요</w:t>
      </w:r>
      <w:r>
        <w:t>!!!</w:t>
      </w:r>
    </w:p>
    <w:p w14:paraId="1A99207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얇은것도</w:t>
      </w:r>
      <w:r>
        <w:t xml:space="preserve"> </w:t>
      </w:r>
      <w:r>
        <w:t>있고</w:t>
      </w:r>
      <w:r>
        <w:t xml:space="preserve"> </w:t>
      </w:r>
      <w:r>
        <w:t>뚱뚱한것도</w:t>
      </w:r>
      <w:r>
        <w:t xml:space="preserve"> </w:t>
      </w:r>
      <w:r>
        <w:t>있는</w:t>
      </w:r>
      <w:r>
        <w:t xml:space="preserve"> </w:t>
      </w:r>
      <w:r>
        <w:t>그</w:t>
      </w:r>
      <w:r>
        <w:t xml:space="preserve"> </w:t>
      </w:r>
      <w:r>
        <w:t>디저트</w:t>
      </w:r>
      <w:r>
        <w:t>...!</w:t>
      </w:r>
    </w:p>
    <w:p w14:paraId="7F7EA26E" w14:textId="77777777" w:rsidR="003C7133" w:rsidRDefault="003C7133"/>
    <w:p w14:paraId="382A612E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전제</w:t>
      </w:r>
    </w:p>
    <w:p w14:paraId="4CDEE7EB" w14:textId="77777777" w:rsidR="003C7133" w:rsidRDefault="003C7133"/>
    <w:p w14:paraId="1E7403C8" w14:textId="77777777" w:rsidR="003C7133" w:rsidRDefault="00000000">
      <w:pPr>
        <w:ind w:left="360"/>
      </w:pPr>
      <w:r>
        <w:lastRenderedPageBreak/>
        <w:t>선지</w:t>
      </w:r>
      <w:r>
        <w:t>:</w:t>
      </w:r>
    </w:p>
    <w:p w14:paraId="63C1C83A" w14:textId="77777777" w:rsidR="003C7133" w:rsidRDefault="00000000">
      <w:pPr>
        <w:ind w:left="720"/>
      </w:pPr>
      <w:r>
        <w:t xml:space="preserve">① </w:t>
      </w:r>
      <w:r>
        <w:t>디저트는</w:t>
      </w:r>
      <w:r>
        <w:t xml:space="preserve"> </w:t>
      </w:r>
      <w:r>
        <w:t>종류와</w:t>
      </w:r>
      <w:r>
        <w:t xml:space="preserve"> </w:t>
      </w:r>
      <w:r>
        <w:t>관계없이</w:t>
      </w:r>
      <w:r>
        <w:t xml:space="preserve"> </w:t>
      </w:r>
      <w:r>
        <w:t>냉장</w:t>
      </w:r>
      <w:r>
        <w:t xml:space="preserve"> </w:t>
      </w:r>
      <w:r>
        <w:t>보관하면</w:t>
      </w:r>
      <w:r>
        <w:t xml:space="preserve"> </w:t>
      </w:r>
      <w:r>
        <w:t>된다</w:t>
      </w:r>
      <w:r>
        <w:t>.</w:t>
      </w:r>
    </w:p>
    <w:p w14:paraId="1C2B383B" w14:textId="77777777" w:rsidR="003C7133" w:rsidRDefault="00000000">
      <w:pPr>
        <w:ind w:left="720"/>
      </w:pPr>
      <w:r>
        <w:t xml:space="preserve">② </w:t>
      </w:r>
      <w:r>
        <w:t>디저트는</w:t>
      </w:r>
      <w:r>
        <w:t xml:space="preserve"> </w:t>
      </w:r>
      <w:r>
        <w:t>종류에</w:t>
      </w:r>
      <w:r>
        <w:t xml:space="preserve"> </w:t>
      </w:r>
      <w:r>
        <w:t>따라</w:t>
      </w:r>
      <w:r>
        <w:t xml:space="preserve"> </w:t>
      </w:r>
      <w:r>
        <w:t>보관법이</w:t>
      </w:r>
      <w:r>
        <w:t xml:space="preserve"> </w:t>
      </w:r>
      <w:r>
        <w:t>다양하다</w:t>
      </w:r>
      <w:r>
        <w:t>.</w:t>
      </w:r>
    </w:p>
    <w:p w14:paraId="4118FD22" w14:textId="77777777" w:rsidR="003C7133" w:rsidRDefault="00000000">
      <w:pPr>
        <w:ind w:left="720"/>
      </w:pPr>
      <w:r>
        <w:t xml:space="preserve">③ </w:t>
      </w:r>
      <w:r>
        <w:t>디저트는</w:t>
      </w:r>
      <w:r>
        <w:t xml:space="preserve"> </w:t>
      </w:r>
      <w:r>
        <w:t>크림</w:t>
      </w:r>
      <w:r>
        <w:t xml:space="preserve"> </w:t>
      </w:r>
      <w:r>
        <w:t>색상에</w:t>
      </w:r>
      <w:r>
        <w:t xml:space="preserve"> </w:t>
      </w:r>
      <w:r>
        <w:t>따라</w:t>
      </w:r>
      <w:r>
        <w:t xml:space="preserve"> </w:t>
      </w:r>
      <w:r>
        <w:t>보관법이</w:t>
      </w:r>
      <w:r>
        <w:t xml:space="preserve"> </w:t>
      </w:r>
      <w:r>
        <w:t>다르다</w:t>
      </w:r>
      <w:r>
        <w:t>.</w:t>
      </w:r>
    </w:p>
    <w:p w14:paraId="76B3E90D" w14:textId="77777777" w:rsidR="003C7133" w:rsidRDefault="00000000">
      <w:pPr>
        <w:ind w:left="360"/>
      </w:pPr>
      <w:r>
        <w:t>정답</w:t>
      </w:r>
      <w:r>
        <w:t xml:space="preserve">: ② </w:t>
      </w:r>
      <w:r>
        <w:t>디저트는</w:t>
      </w:r>
      <w:r>
        <w:t xml:space="preserve"> </w:t>
      </w:r>
      <w:r>
        <w:t>종류에</w:t>
      </w:r>
      <w:r>
        <w:t xml:space="preserve"> </w:t>
      </w:r>
      <w:r>
        <w:t>따라</w:t>
      </w:r>
      <w:r>
        <w:t xml:space="preserve"> </w:t>
      </w:r>
      <w:r>
        <w:t>보관법이</w:t>
      </w:r>
      <w:r>
        <w:t xml:space="preserve"> </w:t>
      </w:r>
      <w:r>
        <w:t>다양하다</w:t>
      </w:r>
      <w:r>
        <w:t>.</w:t>
      </w:r>
    </w:p>
    <w:p w14:paraId="6F00808B" w14:textId="77777777" w:rsidR="003C7133" w:rsidRDefault="00000000">
      <w:r>
        <w:br w:type="page"/>
      </w:r>
    </w:p>
    <w:p w14:paraId="01505933" w14:textId="77777777" w:rsidR="003C7133" w:rsidRDefault="00000000">
      <w:pPr>
        <w:pStyle w:val="Heading1"/>
      </w:pPr>
      <w:r>
        <w:lastRenderedPageBreak/>
        <w:t>50.</w:t>
      </w:r>
    </w:p>
    <w:p w14:paraId="027AA10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쫀득</w:t>
      </w:r>
      <w:r>
        <w:t xml:space="preserve">..! </w:t>
      </w:r>
      <w:r>
        <w:t>으으으으음</w:t>
      </w:r>
    </w:p>
    <w:p w14:paraId="357FE5B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크림이</w:t>
      </w:r>
      <w:r>
        <w:t xml:space="preserve"> </w:t>
      </w:r>
      <w:r>
        <w:t>들어가나요</w:t>
      </w:r>
      <w:r>
        <w:t>?</w:t>
      </w:r>
    </w:p>
    <w:p w14:paraId="069CFCA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</w:t>
      </w:r>
      <w:r>
        <w:t xml:space="preserve">....! </w:t>
      </w:r>
      <w:r>
        <w:t>크림인데</w:t>
      </w:r>
      <w:r>
        <w:t xml:space="preserve"> </w:t>
      </w:r>
      <w:r>
        <w:t>이</w:t>
      </w:r>
      <w:r>
        <w:t xml:space="preserve"> </w:t>
      </w:r>
      <w:r>
        <w:t>음식만의</w:t>
      </w:r>
      <w:r>
        <w:t xml:space="preserve"> </w:t>
      </w:r>
      <w:r>
        <w:t>크림</w:t>
      </w:r>
      <w:r>
        <w:t xml:space="preserve"> </w:t>
      </w:r>
      <w:r>
        <w:t>호칭이</w:t>
      </w:r>
      <w:r>
        <w:t xml:space="preserve"> </w:t>
      </w:r>
      <w:r>
        <w:t>있어요</w:t>
      </w:r>
      <w:r>
        <w:t>!</w:t>
      </w:r>
    </w:p>
    <w:p w14:paraId="4F95695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핫</w:t>
      </w:r>
      <w:r>
        <w:t xml:space="preserve"> </w:t>
      </w:r>
      <w:r>
        <w:t>슈크림이</w:t>
      </w:r>
      <w:r>
        <w:t xml:space="preserve"> </w:t>
      </w:r>
      <w:r>
        <w:t>들어가나보군요</w:t>
      </w:r>
      <w:r>
        <w:t xml:space="preserve"> </w:t>
      </w:r>
      <w:r>
        <w:t>맞죠</w:t>
      </w:r>
      <w:r>
        <w:t>?</w:t>
      </w:r>
    </w:p>
    <w:p w14:paraId="31F7CE5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안타깝게도</w:t>
      </w:r>
      <w:r>
        <w:t xml:space="preserve"> </w:t>
      </w:r>
      <w:r>
        <w:t>슈크림이</w:t>
      </w:r>
      <w:r>
        <w:t xml:space="preserve"> </w:t>
      </w:r>
      <w:r>
        <w:t>아니에요ㅠ</w:t>
      </w:r>
    </w:p>
    <w:p w14:paraId="0AB3598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약간</w:t>
      </w:r>
      <w:r>
        <w:t xml:space="preserve"> </w:t>
      </w:r>
      <w:r>
        <w:t>단단한</w:t>
      </w:r>
      <w:r>
        <w:t xml:space="preserve"> </w:t>
      </w:r>
      <w:r>
        <w:t>크림이랍니다</w:t>
      </w:r>
    </w:p>
    <w:p w14:paraId="1D7EC1A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으으으으으으으음</w:t>
      </w:r>
      <w:r>
        <w:t xml:space="preserve"> </w:t>
      </w:r>
      <w:r>
        <w:t>단단한</w:t>
      </w:r>
      <w:r>
        <w:t xml:space="preserve"> </w:t>
      </w:r>
      <w:r>
        <w:t>크림이라</w:t>
      </w:r>
      <w:r>
        <w:t>..</w:t>
      </w:r>
    </w:p>
    <w:p w14:paraId="22D6DD5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차가운</w:t>
      </w:r>
      <w:r>
        <w:t xml:space="preserve"> </w:t>
      </w:r>
      <w:r>
        <w:t>음식인가요</w:t>
      </w:r>
      <w:r>
        <w:t>?</w:t>
      </w:r>
    </w:p>
    <w:p w14:paraId="27F5E74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</w:t>
      </w:r>
      <w:r>
        <w:t xml:space="preserve">!!! </w:t>
      </w:r>
      <w:r>
        <w:t>시원하게</w:t>
      </w:r>
      <w:r>
        <w:t xml:space="preserve"> </w:t>
      </w:r>
      <w:r>
        <w:t>보관해야해요</w:t>
      </w:r>
    </w:p>
    <w:p w14:paraId="1FB6BA7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냉동은</w:t>
      </w:r>
      <w:r>
        <w:t xml:space="preserve"> </w:t>
      </w:r>
      <w:r>
        <w:t>아니구요</w:t>
      </w:r>
    </w:p>
    <w:p w14:paraId="401BD34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아아아아</w:t>
      </w:r>
      <w:r>
        <w:t xml:space="preserve"> </w:t>
      </w:r>
      <w:r>
        <w:t>어떤</w:t>
      </w:r>
      <w:r>
        <w:t xml:space="preserve"> </w:t>
      </w:r>
      <w:r>
        <w:t>거지</w:t>
      </w:r>
    </w:p>
    <w:p w14:paraId="0685FEA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크림이</w:t>
      </w:r>
      <w:r>
        <w:t xml:space="preserve"> </w:t>
      </w:r>
      <w:r>
        <w:t>흰색인가요</w:t>
      </w:r>
      <w:r>
        <w:t>?</w:t>
      </w:r>
    </w:p>
    <w:p w14:paraId="5D87F42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아니요</w:t>
      </w:r>
      <w:r>
        <w:t xml:space="preserve">! </w:t>
      </w:r>
      <w:r>
        <w:t>크림색도</w:t>
      </w:r>
      <w:r>
        <w:t xml:space="preserve"> </w:t>
      </w:r>
      <w:r>
        <w:t>다양하답니다</w:t>
      </w:r>
    </w:p>
    <w:p w14:paraId="43AF97E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ㅋㅋㅋㅋ이전</w:t>
      </w:r>
      <w:r>
        <w:t xml:space="preserve"> </w:t>
      </w:r>
      <w:r>
        <w:t>힌트</w:t>
      </w:r>
      <w:r>
        <w:t xml:space="preserve"> </w:t>
      </w:r>
      <w:r>
        <w:t>까먹었어요</w:t>
      </w:r>
      <w:r>
        <w:t xml:space="preserve"> </w:t>
      </w:r>
      <w:r>
        <w:t>빵이</w:t>
      </w:r>
      <w:r>
        <w:t xml:space="preserve"> </w:t>
      </w:r>
      <w:r>
        <w:t>들어간댔나요</w:t>
      </w:r>
      <w:r>
        <w:t>?</w:t>
      </w:r>
    </w:p>
    <w:p w14:paraId="426330D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빵의</w:t>
      </w:r>
      <w:r>
        <w:t xml:space="preserve"> </w:t>
      </w:r>
      <w:r>
        <w:t>일종일수있어요</w:t>
      </w:r>
      <w:r>
        <w:t xml:space="preserve">...! </w:t>
      </w:r>
      <w:r>
        <w:t>쫀득쫀득하고</w:t>
      </w:r>
      <w:r>
        <w:t xml:space="preserve"> </w:t>
      </w:r>
      <w:r>
        <w:t>시원하게</w:t>
      </w:r>
      <w:r>
        <w:t xml:space="preserve"> </w:t>
      </w:r>
      <w:r>
        <w:t>보관하는</w:t>
      </w:r>
      <w:r>
        <w:t xml:space="preserve"> </w:t>
      </w:r>
      <w:r>
        <w:t>디저트랍니다</w:t>
      </w:r>
    </w:p>
    <w:p w14:paraId="725488B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앗</w:t>
      </w:r>
      <w:r>
        <w:t xml:space="preserve">... </w:t>
      </w:r>
      <w:r>
        <w:t>그럼</w:t>
      </w:r>
      <w:r>
        <w:t xml:space="preserve"> </w:t>
      </w:r>
      <w:r>
        <w:t>혹시</w:t>
      </w:r>
      <w:r>
        <w:t xml:space="preserve"> </w:t>
      </w:r>
      <w:r>
        <w:t>케이크류인가요</w:t>
      </w:r>
      <w:r>
        <w:t>?</w:t>
      </w:r>
    </w:p>
    <w:p w14:paraId="300E60B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케이크</w:t>
      </w:r>
      <w:r>
        <w:t xml:space="preserve"> </w:t>
      </w:r>
      <w:r>
        <w:t>아니에요</w:t>
      </w:r>
      <w:r>
        <w:t>!</w:t>
      </w:r>
    </w:p>
    <w:p w14:paraId="32A17D8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이게</w:t>
      </w:r>
      <w:r>
        <w:t xml:space="preserve"> </w:t>
      </w:r>
      <w:r>
        <w:t>프랑스</w:t>
      </w:r>
      <w:r>
        <w:t xml:space="preserve"> </w:t>
      </w:r>
      <w:r>
        <w:t>디저트였나</w:t>
      </w:r>
      <w:r>
        <w:t>...?</w:t>
      </w:r>
    </w:p>
    <w:p w14:paraId="7859D2E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악</w:t>
      </w:r>
      <w:r>
        <w:t xml:space="preserve">! </w:t>
      </w:r>
      <w:r>
        <w:t>어떤거지</w:t>
      </w:r>
    </w:p>
    <w:p w14:paraId="28FDA5F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유럽어디쪽인데</w:t>
      </w:r>
      <w:r>
        <w:t xml:space="preserve"> </w:t>
      </w:r>
      <w:r>
        <w:t>기억이</w:t>
      </w:r>
      <w:r>
        <w:t xml:space="preserve"> </w:t>
      </w:r>
      <w:r>
        <w:t>잘</w:t>
      </w:r>
      <w:r>
        <w:t xml:space="preserve"> </w:t>
      </w:r>
      <w:r>
        <w:t>안나네요ㅋㅋ</w:t>
      </w:r>
    </w:p>
    <w:p w14:paraId="25D5B74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얇은것도</w:t>
      </w:r>
      <w:r>
        <w:t xml:space="preserve"> </w:t>
      </w:r>
      <w:r>
        <w:t>있고</w:t>
      </w:r>
      <w:r>
        <w:t xml:space="preserve"> </w:t>
      </w:r>
      <w:r>
        <w:t>뚱띠한거도</w:t>
      </w:r>
      <w:r>
        <w:t xml:space="preserve"> </w:t>
      </w:r>
      <w:r>
        <w:t>있어요ㅋㅋ</w:t>
      </w:r>
    </w:p>
    <w:p w14:paraId="12E5B70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혹시</w:t>
      </w:r>
      <w:r>
        <w:t xml:space="preserve"> </w:t>
      </w:r>
      <w:r>
        <w:t>갈색</w:t>
      </w:r>
      <w:r>
        <w:t xml:space="preserve"> </w:t>
      </w:r>
      <w:r>
        <w:t>음식인가요</w:t>
      </w:r>
      <w:r>
        <w:t>?</w:t>
      </w:r>
    </w:p>
    <w:p w14:paraId="11AB47E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뚱띠</w:t>
      </w:r>
      <w:r>
        <w:t xml:space="preserve"> </w:t>
      </w:r>
      <w:r>
        <w:t>ㅋㅋㅋㅋㅋㅋㅋㅋㅋ</w:t>
      </w:r>
    </w:p>
    <w:p w14:paraId="72F26A3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갈색도</w:t>
      </w:r>
      <w:r>
        <w:t xml:space="preserve"> </w:t>
      </w:r>
      <w:r>
        <w:t>있고</w:t>
      </w:r>
      <w:r>
        <w:t xml:space="preserve"> </w:t>
      </w:r>
      <w:r>
        <w:t>색은</w:t>
      </w:r>
      <w:r>
        <w:t xml:space="preserve"> </w:t>
      </w:r>
      <w:r>
        <w:t>다양해요</w:t>
      </w:r>
      <w:r>
        <w:t>!!!</w:t>
      </w:r>
    </w:p>
    <w:p w14:paraId="58E2B9F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얇은것도</w:t>
      </w:r>
      <w:r>
        <w:t xml:space="preserve"> </w:t>
      </w:r>
      <w:r>
        <w:t>있고</w:t>
      </w:r>
      <w:r>
        <w:t xml:space="preserve"> </w:t>
      </w:r>
      <w:r>
        <w:t>뚱뚱한것도</w:t>
      </w:r>
      <w:r>
        <w:t xml:space="preserve"> </w:t>
      </w:r>
      <w:r>
        <w:t>있는</w:t>
      </w:r>
      <w:r>
        <w:t xml:space="preserve"> </w:t>
      </w:r>
      <w:r>
        <w:t>그</w:t>
      </w:r>
      <w:r>
        <w:t xml:space="preserve"> </w:t>
      </w:r>
      <w:r>
        <w:t>디저트</w:t>
      </w:r>
      <w:r>
        <w:t>...!</w:t>
      </w:r>
    </w:p>
    <w:p w14:paraId="0D062DA7" w14:textId="77777777" w:rsidR="003C7133" w:rsidRDefault="003C7133"/>
    <w:p w14:paraId="4112141E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반응</w:t>
      </w:r>
    </w:p>
    <w:p w14:paraId="6D9AA26E" w14:textId="77777777" w:rsidR="003C7133" w:rsidRDefault="003C7133"/>
    <w:p w14:paraId="60564680" w14:textId="77777777" w:rsidR="003C7133" w:rsidRDefault="00000000">
      <w:pPr>
        <w:ind w:left="360"/>
      </w:pPr>
      <w:r>
        <w:lastRenderedPageBreak/>
        <w:t>선지</w:t>
      </w:r>
      <w:r>
        <w:t>:</w:t>
      </w:r>
    </w:p>
    <w:p w14:paraId="68DB95F5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화자</w:t>
      </w:r>
      <w:r>
        <w:t>1</w:t>
      </w:r>
      <w:r>
        <w:t>이</w:t>
      </w:r>
      <w:r>
        <w:t xml:space="preserve"> </w:t>
      </w:r>
      <w:r>
        <w:t>문제의</w:t>
      </w:r>
      <w:r>
        <w:t xml:space="preserve"> </w:t>
      </w:r>
      <w:r>
        <w:t>정답을</w:t>
      </w:r>
      <w:r>
        <w:t xml:space="preserve"> </w:t>
      </w:r>
      <w:r>
        <w:t>맞히길</w:t>
      </w:r>
      <w:r>
        <w:t xml:space="preserve"> </w:t>
      </w:r>
      <w:r>
        <w:t>열망한다</w:t>
      </w:r>
      <w:r>
        <w:t>.</w:t>
      </w:r>
    </w:p>
    <w:p w14:paraId="4B14C2B4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화자</w:t>
      </w:r>
      <w:r>
        <w:t>1</w:t>
      </w:r>
      <w:r>
        <w:t>이</w:t>
      </w:r>
      <w:r>
        <w:t xml:space="preserve"> </w:t>
      </w:r>
      <w:r>
        <w:t>낸</w:t>
      </w:r>
      <w:r>
        <w:t xml:space="preserve"> </w:t>
      </w:r>
      <w:r>
        <w:t>문제의</w:t>
      </w:r>
      <w:r>
        <w:t xml:space="preserve"> </w:t>
      </w:r>
      <w:r>
        <w:t>정답을</w:t>
      </w:r>
      <w:r>
        <w:t xml:space="preserve"> </w:t>
      </w:r>
      <w:r>
        <w:t>맞히길</w:t>
      </w:r>
      <w:r>
        <w:t xml:space="preserve"> </w:t>
      </w:r>
      <w:r>
        <w:t>갈망한다</w:t>
      </w:r>
      <w:r>
        <w:t>.</w:t>
      </w:r>
    </w:p>
    <w:p w14:paraId="767E400A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화자</w:t>
      </w:r>
      <w:r>
        <w:t>1</w:t>
      </w:r>
      <w:r>
        <w:t>이</w:t>
      </w:r>
      <w:r>
        <w:t xml:space="preserve"> </w:t>
      </w:r>
      <w:r>
        <w:t>정답을</w:t>
      </w:r>
      <w:r>
        <w:t xml:space="preserve"> </w:t>
      </w:r>
      <w:r>
        <w:t>너무</w:t>
      </w:r>
      <w:r>
        <w:t xml:space="preserve"> </w:t>
      </w:r>
      <w:r>
        <w:t>쉽게</w:t>
      </w:r>
      <w:r>
        <w:t xml:space="preserve"> </w:t>
      </w:r>
      <w:r>
        <w:t>알려줘서</w:t>
      </w:r>
      <w:r>
        <w:t xml:space="preserve"> </w:t>
      </w:r>
      <w:r>
        <w:t>싱겁다</w:t>
      </w:r>
      <w:r>
        <w:t>.</w:t>
      </w:r>
    </w:p>
    <w:p w14:paraId="646BB8DD" w14:textId="77777777" w:rsidR="003C7133" w:rsidRDefault="00000000">
      <w:pPr>
        <w:ind w:left="360"/>
      </w:pPr>
      <w:r>
        <w:t>정답</w:t>
      </w:r>
      <w:r>
        <w:t xml:space="preserve">: ② </w:t>
      </w:r>
      <w:r>
        <w:t>화자</w:t>
      </w:r>
      <w:r>
        <w:t>2</w:t>
      </w:r>
      <w:r>
        <w:t>는</w:t>
      </w:r>
      <w:r>
        <w:t xml:space="preserve"> </w:t>
      </w:r>
      <w:r>
        <w:t>화자</w:t>
      </w:r>
      <w:r>
        <w:t>1</w:t>
      </w:r>
      <w:r>
        <w:t>이</w:t>
      </w:r>
      <w:r>
        <w:t xml:space="preserve"> </w:t>
      </w:r>
      <w:r>
        <w:t>낸</w:t>
      </w:r>
      <w:r>
        <w:t xml:space="preserve"> </w:t>
      </w:r>
      <w:r>
        <w:t>문제의</w:t>
      </w:r>
      <w:r>
        <w:t xml:space="preserve"> </w:t>
      </w:r>
      <w:r>
        <w:t>정답을</w:t>
      </w:r>
      <w:r>
        <w:t xml:space="preserve"> </w:t>
      </w:r>
      <w:r>
        <w:t>맞히길</w:t>
      </w:r>
      <w:r>
        <w:t xml:space="preserve"> </w:t>
      </w:r>
      <w:r>
        <w:t>갈망한다</w:t>
      </w:r>
      <w:r>
        <w:t>.</w:t>
      </w:r>
    </w:p>
    <w:p w14:paraId="139FF272" w14:textId="77777777" w:rsidR="003C7133" w:rsidRDefault="00000000">
      <w:r>
        <w:br w:type="page"/>
      </w:r>
    </w:p>
    <w:p w14:paraId="7A24B210" w14:textId="77777777" w:rsidR="003C7133" w:rsidRDefault="00000000">
      <w:pPr>
        <w:pStyle w:val="Heading1"/>
      </w:pPr>
      <w:r>
        <w:lastRenderedPageBreak/>
        <w:t>51.</w:t>
      </w:r>
    </w:p>
    <w:p w14:paraId="6CD007E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쫀득</w:t>
      </w:r>
      <w:r>
        <w:t xml:space="preserve">..! </w:t>
      </w:r>
      <w:r>
        <w:t>으으으으음</w:t>
      </w:r>
    </w:p>
    <w:p w14:paraId="03CCC92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크림이</w:t>
      </w:r>
      <w:r>
        <w:t xml:space="preserve"> </w:t>
      </w:r>
      <w:r>
        <w:t>들어가나요</w:t>
      </w:r>
      <w:r>
        <w:t>?</w:t>
      </w:r>
    </w:p>
    <w:p w14:paraId="624E47C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</w:t>
      </w:r>
      <w:r>
        <w:t xml:space="preserve">....! </w:t>
      </w:r>
      <w:r>
        <w:t>크림인데</w:t>
      </w:r>
      <w:r>
        <w:t xml:space="preserve"> </w:t>
      </w:r>
      <w:r>
        <w:t>이</w:t>
      </w:r>
      <w:r>
        <w:t xml:space="preserve"> </w:t>
      </w:r>
      <w:r>
        <w:t>음식만의</w:t>
      </w:r>
      <w:r>
        <w:t xml:space="preserve"> </w:t>
      </w:r>
      <w:r>
        <w:t>크림</w:t>
      </w:r>
      <w:r>
        <w:t xml:space="preserve"> </w:t>
      </w:r>
      <w:r>
        <w:t>호칭이</w:t>
      </w:r>
      <w:r>
        <w:t xml:space="preserve"> </w:t>
      </w:r>
      <w:r>
        <w:t>있어요</w:t>
      </w:r>
      <w:r>
        <w:t>!</w:t>
      </w:r>
    </w:p>
    <w:p w14:paraId="70241F8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핫</w:t>
      </w:r>
      <w:r>
        <w:t xml:space="preserve"> </w:t>
      </w:r>
      <w:r>
        <w:t>슈크림이</w:t>
      </w:r>
      <w:r>
        <w:t xml:space="preserve"> </w:t>
      </w:r>
      <w:r>
        <w:t>들어가나보군요</w:t>
      </w:r>
      <w:r>
        <w:t xml:space="preserve"> </w:t>
      </w:r>
      <w:r>
        <w:t>맞죠</w:t>
      </w:r>
      <w:r>
        <w:t>?</w:t>
      </w:r>
    </w:p>
    <w:p w14:paraId="34DADC3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안타깝게도</w:t>
      </w:r>
      <w:r>
        <w:t xml:space="preserve"> </w:t>
      </w:r>
      <w:r>
        <w:t>슈크림이</w:t>
      </w:r>
      <w:r>
        <w:t xml:space="preserve"> </w:t>
      </w:r>
      <w:r>
        <w:t>아니에요ㅠ</w:t>
      </w:r>
    </w:p>
    <w:p w14:paraId="4B3EA67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약간</w:t>
      </w:r>
      <w:r>
        <w:t xml:space="preserve"> </w:t>
      </w:r>
      <w:r>
        <w:t>단단한</w:t>
      </w:r>
      <w:r>
        <w:t xml:space="preserve"> </w:t>
      </w:r>
      <w:r>
        <w:t>크림이랍니다</w:t>
      </w:r>
    </w:p>
    <w:p w14:paraId="3D84C21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으으으으으으으음</w:t>
      </w:r>
      <w:r>
        <w:t xml:space="preserve"> </w:t>
      </w:r>
      <w:r>
        <w:t>단단한</w:t>
      </w:r>
      <w:r>
        <w:t xml:space="preserve"> </w:t>
      </w:r>
      <w:r>
        <w:t>크림이라</w:t>
      </w:r>
      <w:r>
        <w:t>..</w:t>
      </w:r>
    </w:p>
    <w:p w14:paraId="291732F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차가운</w:t>
      </w:r>
      <w:r>
        <w:t xml:space="preserve"> </w:t>
      </w:r>
      <w:r>
        <w:t>음식인가요</w:t>
      </w:r>
      <w:r>
        <w:t>?</w:t>
      </w:r>
    </w:p>
    <w:p w14:paraId="7A0C020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</w:t>
      </w:r>
      <w:r>
        <w:t xml:space="preserve">!!! </w:t>
      </w:r>
      <w:r>
        <w:t>시원하게</w:t>
      </w:r>
      <w:r>
        <w:t xml:space="preserve"> </w:t>
      </w:r>
      <w:r>
        <w:t>보관해야해요</w:t>
      </w:r>
    </w:p>
    <w:p w14:paraId="39B7AD6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냉동은</w:t>
      </w:r>
      <w:r>
        <w:t xml:space="preserve"> </w:t>
      </w:r>
      <w:r>
        <w:t>아니구요</w:t>
      </w:r>
    </w:p>
    <w:p w14:paraId="5683111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아아아아</w:t>
      </w:r>
      <w:r>
        <w:t xml:space="preserve"> </w:t>
      </w:r>
      <w:r>
        <w:t>어떤</w:t>
      </w:r>
      <w:r>
        <w:t xml:space="preserve"> </w:t>
      </w:r>
      <w:r>
        <w:t>거지</w:t>
      </w:r>
    </w:p>
    <w:p w14:paraId="7D32A72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크림이</w:t>
      </w:r>
      <w:r>
        <w:t xml:space="preserve"> </w:t>
      </w:r>
      <w:r>
        <w:t>흰색인가요</w:t>
      </w:r>
      <w:r>
        <w:t>?</w:t>
      </w:r>
    </w:p>
    <w:p w14:paraId="1B440F5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아니요</w:t>
      </w:r>
      <w:r>
        <w:t xml:space="preserve">! </w:t>
      </w:r>
      <w:r>
        <w:t>크림색도</w:t>
      </w:r>
      <w:r>
        <w:t xml:space="preserve"> </w:t>
      </w:r>
      <w:r>
        <w:t>다양하답니다</w:t>
      </w:r>
    </w:p>
    <w:p w14:paraId="1D0D33A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ㅋㅋㅋㅋ이전</w:t>
      </w:r>
      <w:r>
        <w:t xml:space="preserve"> </w:t>
      </w:r>
      <w:r>
        <w:t>힌트</w:t>
      </w:r>
      <w:r>
        <w:t xml:space="preserve"> </w:t>
      </w:r>
      <w:r>
        <w:t>까먹었어요</w:t>
      </w:r>
      <w:r>
        <w:t xml:space="preserve"> </w:t>
      </w:r>
      <w:r>
        <w:t>빵이</w:t>
      </w:r>
      <w:r>
        <w:t xml:space="preserve"> </w:t>
      </w:r>
      <w:r>
        <w:t>들어간댔나요</w:t>
      </w:r>
      <w:r>
        <w:t>?</w:t>
      </w:r>
    </w:p>
    <w:p w14:paraId="1E84611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빵의</w:t>
      </w:r>
      <w:r>
        <w:t xml:space="preserve"> </w:t>
      </w:r>
      <w:r>
        <w:t>일종일수있어요</w:t>
      </w:r>
      <w:r>
        <w:t xml:space="preserve">...! </w:t>
      </w:r>
      <w:r>
        <w:t>쫀득쫀득하고</w:t>
      </w:r>
      <w:r>
        <w:t xml:space="preserve"> </w:t>
      </w:r>
      <w:r>
        <w:t>시원하게</w:t>
      </w:r>
      <w:r>
        <w:t xml:space="preserve"> </w:t>
      </w:r>
      <w:r>
        <w:t>보관하는</w:t>
      </w:r>
      <w:r>
        <w:t xml:space="preserve"> </w:t>
      </w:r>
      <w:r>
        <w:t>디저트랍니다</w:t>
      </w:r>
    </w:p>
    <w:p w14:paraId="578DA91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앗</w:t>
      </w:r>
      <w:r>
        <w:t xml:space="preserve">... </w:t>
      </w:r>
      <w:r>
        <w:t>그럼</w:t>
      </w:r>
      <w:r>
        <w:t xml:space="preserve"> </w:t>
      </w:r>
      <w:r>
        <w:t>혹시</w:t>
      </w:r>
      <w:r>
        <w:t xml:space="preserve"> </w:t>
      </w:r>
      <w:r>
        <w:t>케이크류인가요</w:t>
      </w:r>
      <w:r>
        <w:t>?</w:t>
      </w:r>
    </w:p>
    <w:p w14:paraId="709D9DB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케이크</w:t>
      </w:r>
      <w:r>
        <w:t xml:space="preserve"> </w:t>
      </w:r>
      <w:r>
        <w:t>아니에요</w:t>
      </w:r>
      <w:r>
        <w:t>!</w:t>
      </w:r>
    </w:p>
    <w:p w14:paraId="69B9648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이게</w:t>
      </w:r>
      <w:r>
        <w:t xml:space="preserve"> </w:t>
      </w:r>
      <w:r>
        <w:t>프랑스</w:t>
      </w:r>
      <w:r>
        <w:t xml:space="preserve"> </w:t>
      </w:r>
      <w:r>
        <w:t>디저트였나</w:t>
      </w:r>
      <w:r>
        <w:t>...?</w:t>
      </w:r>
    </w:p>
    <w:p w14:paraId="0853700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악</w:t>
      </w:r>
      <w:r>
        <w:t xml:space="preserve">! </w:t>
      </w:r>
      <w:r>
        <w:t>어떤거지</w:t>
      </w:r>
    </w:p>
    <w:p w14:paraId="03FDB19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유럽어디쪽인데</w:t>
      </w:r>
      <w:r>
        <w:t xml:space="preserve"> </w:t>
      </w:r>
      <w:r>
        <w:t>기억이</w:t>
      </w:r>
      <w:r>
        <w:t xml:space="preserve"> </w:t>
      </w:r>
      <w:r>
        <w:t>잘</w:t>
      </w:r>
      <w:r>
        <w:t xml:space="preserve"> </w:t>
      </w:r>
      <w:r>
        <w:t>안나네요ㅋㅋ</w:t>
      </w:r>
    </w:p>
    <w:p w14:paraId="3692705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얇은것도</w:t>
      </w:r>
      <w:r>
        <w:t xml:space="preserve"> </w:t>
      </w:r>
      <w:r>
        <w:t>있고</w:t>
      </w:r>
      <w:r>
        <w:t xml:space="preserve"> </w:t>
      </w:r>
      <w:r>
        <w:t>뚱띠한거도</w:t>
      </w:r>
      <w:r>
        <w:t xml:space="preserve"> </w:t>
      </w:r>
      <w:r>
        <w:t>있어요ㅋㅋ</w:t>
      </w:r>
    </w:p>
    <w:p w14:paraId="2AEC202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혹시</w:t>
      </w:r>
      <w:r>
        <w:t xml:space="preserve"> </w:t>
      </w:r>
      <w:r>
        <w:t>갈색</w:t>
      </w:r>
      <w:r>
        <w:t xml:space="preserve"> </w:t>
      </w:r>
      <w:r>
        <w:t>음식인가요</w:t>
      </w:r>
      <w:r>
        <w:t>?</w:t>
      </w:r>
    </w:p>
    <w:p w14:paraId="3F99751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뚱띠</w:t>
      </w:r>
      <w:r>
        <w:t xml:space="preserve"> </w:t>
      </w:r>
      <w:r>
        <w:t>ㅋㅋㅋㅋㅋㅋㅋㅋㅋ</w:t>
      </w:r>
    </w:p>
    <w:p w14:paraId="7D2EE5A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갈색도</w:t>
      </w:r>
      <w:r>
        <w:t xml:space="preserve"> </w:t>
      </w:r>
      <w:r>
        <w:t>있고</w:t>
      </w:r>
      <w:r>
        <w:t xml:space="preserve"> </w:t>
      </w:r>
      <w:r>
        <w:t>색은</w:t>
      </w:r>
      <w:r>
        <w:t xml:space="preserve"> </w:t>
      </w:r>
      <w:r>
        <w:t>다양해요</w:t>
      </w:r>
      <w:r>
        <w:t>!!!</w:t>
      </w:r>
    </w:p>
    <w:p w14:paraId="0B2D04C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얇은것도</w:t>
      </w:r>
      <w:r>
        <w:t xml:space="preserve"> </w:t>
      </w:r>
      <w:r>
        <w:t>있고</w:t>
      </w:r>
      <w:r>
        <w:t xml:space="preserve"> </w:t>
      </w:r>
      <w:r>
        <w:t>뚱뚱한것도</w:t>
      </w:r>
      <w:r>
        <w:t xml:space="preserve"> </w:t>
      </w:r>
      <w:r>
        <w:t>있는</w:t>
      </w:r>
      <w:r>
        <w:t xml:space="preserve"> </w:t>
      </w:r>
      <w:r>
        <w:t>그</w:t>
      </w:r>
      <w:r>
        <w:t xml:space="preserve"> </w:t>
      </w:r>
      <w:r>
        <w:t>디저트</w:t>
      </w:r>
      <w:r>
        <w:t>...!</w:t>
      </w:r>
    </w:p>
    <w:p w14:paraId="591CCFF5" w14:textId="77777777" w:rsidR="003C7133" w:rsidRDefault="003C7133"/>
    <w:p w14:paraId="4162D467" w14:textId="77777777" w:rsidR="003C7133" w:rsidRDefault="00000000">
      <w:pPr>
        <w:ind w:left="360"/>
      </w:pPr>
      <w:r>
        <w:t>카테고리</w:t>
      </w:r>
      <w:r>
        <w:t xml:space="preserve">: </w:t>
      </w:r>
      <w:r>
        <w:t>후행사건</w:t>
      </w:r>
    </w:p>
    <w:p w14:paraId="077B4A90" w14:textId="77777777" w:rsidR="003C7133" w:rsidRDefault="003C7133"/>
    <w:p w14:paraId="1FE8334E" w14:textId="77777777" w:rsidR="003C7133" w:rsidRDefault="00000000">
      <w:pPr>
        <w:ind w:left="360"/>
      </w:pPr>
      <w:r>
        <w:lastRenderedPageBreak/>
        <w:t>선지</w:t>
      </w:r>
      <w:r>
        <w:t>:</w:t>
      </w:r>
    </w:p>
    <w:p w14:paraId="2A050BA2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자신이</w:t>
      </w:r>
      <w:r>
        <w:t xml:space="preserve"> </w:t>
      </w:r>
      <w:r>
        <w:t>먹어</w:t>
      </w:r>
      <w:r>
        <w:t xml:space="preserve"> </w:t>
      </w:r>
      <w:r>
        <w:t>본</w:t>
      </w:r>
      <w:r>
        <w:t xml:space="preserve"> </w:t>
      </w:r>
      <w:r>
        <w:t>차가운</w:t>
      </w:r>
      <w:r>
        <w:t xml:space="preserve"> </w:t>
      </w:r>
      <w:r>
        <w:t>음식을</w:t>
      </w:r>
      <w:r>
        <w:t xml:space="preserve"> </w:t>
      </w:r>
      <w:r>
        <w:t>떠올려</w:t>
      </w:r>
      <w:r>
        <w:t xml:space="preserve"> </w:t>
      </w:r>
      <w:r>
        <w:t>볼</w:t>
      </w:r>
      <w:r>
        <w:t xml:space="preserve"> </w:t>
      </w:r>
      <w:r>
        <w:t>것이다</w:t>
      </w:r>
      <w:r>
        <w:t>.</w:t>
      </w:r>
    </w:p>
    <w:p w14:paraId="1E9C0698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자신이</w:t>
      </w:r>
      <w:r>
        <w:t xml:space="preserve"> </w:t>
      </w:r>
      <w:r>
        <w:t>구매한</w:t>
      </w:r>
      <w:r>
        <w:t xml:space="preserve"> </w:t>
      </w:r>
      <w:r>
        <w:t>차가운</w:t>
      </w:r>
      <w:r>
        <w:t xml:space="preserve"> </w:t>
      </w:r>
      <w:r>
        <w:t>디저트를</w:t>
      </w:r>
      <w:r>
        <w:t xml:space="preserve"> </w:t>
      </w:r>
      <w:r>
        <w:t>떠먹어</w:t>
      </w:r>
      <w:r>
        <w:t xml:space="preserve"> </w:t>
      </w:r>
      <w:r>
        <w:t>볼</w:t>
      </w:r>
      <w:r>
        <w:t xml:space="preserve"> </w:t>
      </w:r>
      <w:r>
        <w:t>것이다</w:t>
      </w:r>
      <w:r>
        <w:t>.</w:t>
      </w:r>
    </w:p>
    <w:p w14:paraId="62B5A64C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자신이</w:t>
      </w:r>
      <w:r>
        <w:t xml:space="preserve"> </w:t>
      </w:r>
      <w:r>
        <w:t>아는</w:t>
      </w:r>
      <w:r>
        <w:t xml:space="preserve"> </w:t>
      </w:r>
      <w:r>
        <w:t>차가운</w:t>
      </w:r>
      <w:r>
        <w:t xml:space="preserve"> </w:t>
      </w:r>
      <w:r>
        <w:t>디저트를</w:t>
      </w:r>
      <w:r>
        <w:t xml:space="preserve"> </w:t>
      </w:r>
      <w:r>
        <w:t>떠올려</w:t>
      </w:r>
      <w:r>
        <w:t xml:space="preserve"> </w:t>
      </w:r>
      <w:r>
        <w:t>볼</w:t>
      </w:r>
      <w:r>
        <w:t xml:space="preserve"> </w:t>
      </w:r>
      <w:r>
        <w:t>것이다</w:t>
      </w:r>
      <w:r>
        <w:t>.</w:t>
      </w:r>
    </w:p>
    <w:p w14:paraId="6DB98A79" w14:textId="77777777" w:rsidR="003C7133" w:rsidRDefault="00000000">
      <w:pPr>
        <w:ind w:left="360"/>
      </w:pPr>
      <w:r>
        <w:t>정답</w:t>
      </w:r>
      <w:r>
        <w:t xml:space="preserve">: ③ </w:t>
      </w:r>
      <w:r>
        <w:t>화자</w:t>
      </w:r>
      <w:r>
        <w:t>2</w:t>
      </w:r>
      <w:r>
        <w:t>는</w:t>
      </w:r>
      <w:r>
        <w:t xml:space="preserve"> </w:t>
      </w:r>
      <w:r>
        <w:t>자신이</w:t>
      </w:r>
      <w:r>
        <w:t xml:space="preserve"> </w:t>
      </w:r>
      <w:r>
        <w:t>아는</w:t>
      </w:r>
      <w:r>
        <w:t xml:space="preserve"> </w:t>
      </w:r>
      <w:r>
        <w:t>차가운</w:t>
      </w:r>
      <w:r>
        <w:t xml:space="preserve"> </w:t>
      </w:r>
      <w:r>
        <w:t>디저트를</w:t>
      </w:r>
      <w:r>
        <w:t xml:space="preserve"> </w:t>
      </w:r>
      <w:r>
        <w:t>떠올려</w:t>
      </w:r>
      <w:r>
        <w:t xml:space="preserve"> </w:t>
      </w:r>
      <w:r>
        <w:t>볼</w:t>
      </w:r>
      <w:r>
        <w:t xml:space="preserve"> </w:t>
      </w:r>
      <w:r>
        <w:t>것이다</w:t>
      </w:r>
      <w:r>
        <w:t>.</w:t>
      </w:r>
    </w:p>
    <w:p w14:paraId="02022E22" w14:textId="77777777" w:rsidR="003C7133" w:rsidRDefault="00000000">
      <w:r>
        <w:br w:type="page"/>
      </w:r>
    </w:p>
    <w:p w14:paraId="28B090AA" w14:textId="77777777" w:rsidR="003C7133" w:rsidRDefault="00000000">
      <w:pPr>
        <w:pStyle w:val="Heading1"/>
      </w:pPr>
      <w:r>
        <w:lastRenderedPageBreak/>
        <w:t>52.</w:t>
      </w:r>
    </w:p>
    <w:p w14:paraId="18AA9A1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</w:t>
      </w:r>
    </w:p>
    <w:p w14:paraId="63E5FDA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요새</w:t>
      </w:r>
      <w:r>
        <w:t xml:space="preserve"> </w:t>
      </w:r>
      <w:r>
        <w:t>학교생활은</w:t>
      </w:r>
      <w:r>
        <w:t xml:space="preserve"> </w:t>
      </w:r>
      <w:r>
        <w:t>어떠신가</w:t>
      </w:r>
      <w:r>
        <w:t>?</w:t>
      </w:r>
    </w:p>
    <w:p w14:paraId="0941E53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말투</w:t>
      </w:r>
      <w:r>
        <w:t xml:space="preserve"> </w:t>
      </w:r>
      <w:r>
        <w:t>왜이래</w:t>
      </w:r>
    </w:p>
    <w:p w14:paraId="4002284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학교생활이랄</w:t>
      </w:r>
      <w:r>
        <w:t xml:space="preserve"> </w:t>
      </w:r>
      <w:r>
        <w:t>게</w:t>
      </w:r>
      <w:r>
        <w:t xml:space="preserve"> </w:t>
      </w:r>
      <w:r>
        <w:t>있나</w:t>
      </w:r>
      <w:r>
        <w:t xml:space="preserve"> </w:t>
      </w:r>
      <w:r>
        <w:t>오랜만에</w:t>
      </w:r>
      <w:r>
        <w:t xml:space="preserve"> </w:t>
      </w:r>
      <w:r>
        <w:t>복학해서</w:t>
      </w:r>
      <w:r>
        <w:t xml:space="preserve"> </w:t>
      </w:r>
      <w:r>
        <w:t>얼떨떨해</w:t>
      </w:r>
    </w:p>
    <w:p w14:paraId="2DCFC3F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언젠가</w:t>
      </w:r>
      <w:r>
        <w:t xml:space="preserve"> </w:t>
      </w:r>
      <w:r>
        <w:t>제출될</w:t>
      </w:r>
      <w:r>
        <w:t xml:space="preserve"> </w:t>
      </w:r>
      <w:r>
        <w:t>저작권</w:t>
      </w:r>
      <w:r>
        <w:t xml:space="preserve"> </w:t>
      </w:r>
      <w:r>
        <w:t>없는</w:t>
      </w:r>
      <w:r>
        <w:t xml:space="preserve"> </w:t>
      </w:r>
      <w:r>
        <w:t>대화라</w:t>
      </w:r>
      <w:r>
        <w:t xml:space="preserve"> </w:t>
      </w:r>
      <w:r>
        <w:t>아직</w:t>
      </w:r>
      <w:r>
        <w:t xml:space="preserve"> </w:t>
      </w:r>
      <w:r>
        <w:t>안</w:t>
      </w:r>
      <w:r>
        <w:t xml:space="preserve"> </w:t>
      </w:r>
      <w:r>
        <w:t>익숙하다구</w:t>
      </w:r>
      <w:r>
        <w:t xml:space="preserve"> </w:t>
      </w:r>
      <w:r>
        <w:t>저는</w:t>
      </w:r>
      <w:r>
        <w:t xml:space="preserve"> </w:t>
      </w:r>
      <w:r>
        <w:t>수강신청이</w:t>
      </w:r>
      <w:r>
        <w:t xml:space="preserve"> </w:t>
      </w:r>
      <w:r>
        <w:t>정말</w:t>
      </w:r>
      <w:r>
        <w:t xml:space="preserve"> </w:t>
      </w:r>
      <w:r>
        <w:t>힘들었는데요</w:t>
      </w:r>
    </w:p>
    <w:p w14:paraId="169EDAD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아직도</w:t>
      </w:r>
      <w:r>
        <w:t xml:space="preserve"> </w:t>
      </w:r>
      <w:r>
        <w:t>힘듭니다</w:t>
      </w:r>
    </w:p>
    <w:p w14:paraId="673D3AD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하긴</w:t>
      </w:r>
      <w:r>
        <w:t xml:space="preserve"> </w:t>
      </w:r>
      <w:r>
        <w:t>너흰</w:t>
      </w:r>
      <w:r>
        <w:t xml:space="preserve"> </w:t>
      </w:r>
      <w:r>
        <w:t>과</w:t>
      </w:r>
      <w:r>
        <w:t xml:space="preserve"> </w:t>
      </w:r>
      <w:r>
        <w:t>인원이</w:t>
      </w:r>
      <w:r>
        <w:t xml:space="preserve"> </w:t>
      </w:r>
      <w:r>
        <w:t>많지</w:t>
      </w:r>
      <w:r>
        <w:t>...</w:t>
      </w:r>
    </w:p>
    <w:p w14:paraId="3307762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비대면이라</w:t>
      </w:r>
      <w:r>
        <w:t xml:space="preserve"> </w:t>
      </w:r>
      <w:r>
        <w:t>첫날부터</w:t>
      </w:r>
      <w:r>
        <w:t xml:space="preserve"> </w:t>
      </w:r>
      <w:r>
        <w:t>과제</w:t>
      </w:r>
      <w:r>
        <w:t xml:space="preserve"> </w:t>
      </w:r>
      <w:r>
        <w:t>우수수</w:t>
      </w:r>
      <w:r>
        <w:t xml:space="preserve"> </w:t>
      </w:r>
      <w:r>
        <w:t>쏟아지는</w:t>
      </w:r>
      <w:r>
        <w:t xml:space="preserve"> </w:t>
      </w:r>
      <w:r>
        <w:t>거</w:t>
      </w:r>
      <w:r>
        <w:t xml:space="preserve"> </w:t>
      </w:r>
      <w:r>
        <w:t>정말</w:t>
      </w:r>
      <w:r>
        <w:t xml:space="preserve"> </w:t>
      </w:r>
      <w:r>
        <w:t>미치겠음</w:t>
      </w:r>
    </w:p>
    <w:p w14:paraId="404C1EB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... </w:t>
      </w:r>
      <w:r>
        <w:t>벌써</w:t>
      </w:r>
      <w:r>
        <w:t xml:space="preserve"> </w:t>
      </w:r>
      <w:r>
        <w:t>숙제라니</w:t>
      </w:r>
      <w:r>
        <w:t xml:space="preserve">... </w:t>
      </w:r>
      <w:r>
        <w:t>우리는</w:t>
      </w:r>
      <w:r>
        <w:t xml:space="preserve"> </w:t>
      </w:r>
      <w:r>
        <w:t>아직</w:t>
      </w:r>
      <w:r>
        <w:t xml:space="preserve"> </w:t>
      </w:r>
      <w:r>
        <w:t>과가</w:t>
      </w:r>
      <w:r>
        <w:t xml:space="preserve"> </w:t>
      </w:r>
      <w:r>
        <w:t>전체적으로</w:t>
      </w:r>
      <w:r>
        <w:t xml:space="preserve"> </w:t>
      </w:r>
      <w:r>
        <w:t>정돈이</w:t>
      </w:r>
      <w:r>
        <w:t xml:space="preserve"> </w:t>
      </w:r>
      <w:r>
        <w:t>안되어서</w:t>
      </w:r>
      <w:r>
        <w:t xml:space="preserve"> </w:t>
      </w:r>
      <w:r>
        <w:t>강의도</w:t>
      </w:r>
      <w:r>
        <w:t xml:space="preserve"> </w:t>
      </w:r>
      <w:r>
        <w:t>정돈이</w:t>
      </w:r>
      <w:r>
        <w:t xml:space="preserve"> </w:t>
      </w:r>
      <w:r>
        <w:t>안됐더라고</w:t>
      </w:r>
      <w:r>
        <w:t xml:space="preserve"> </w:t>
      </w:r>
      <w:r>
        <w:t>좀</w:t>
      </w:r>
      <w:r>
        <w:t xml:space="preserve">... </w:t>
      </w:r>
      <w:r>
        <w:t>널널한</w:t>
      </w:r>
      <w:r>
        <w:t xml:space="preserve"> </w:t>
      </w:r>
      <w:r>
        <w:t>느낌</w:t>
      </w:r>
      <w:r>
        <w:t>?</w:t>
      </w:r>
    </w:p>
    <w:p w14:paraId="434331F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아놔</w:t>
      </w:r>
      <w:r>
        <w:t xml:space="preserve"> </w:t>
      </w:r>
      <w:r>
        <w:t>안</w:t>
      </w:r>
      <w:r>
        <w:t xml:space="preserve"> </w:t>
      </w:r>
      <w:r>
        <w:t>좋은</w:t>
      </w:r>
      <w:r>
        <w:t xml:space="preserve"> </w:t>
      </w:r>
      <w:r>
        <w:t>거</w:t>
      </w:r>
      <w:r>
        <w:t xml:space="preserve"> </w:t>
      </w:r>
      <w:r>
        <w:t>아냐</w:t>
      </w:r>
      <w:r>
        <w:t>???</w:t>
      </w:r>
      <w:r>
        <w:t>ㅋㅋㅋㅋㅋㅋㅋㅋㅋㅋㅋㅋㅋㅋㅋㅋ</w:t>
      </w:r>
      <w:r>
        <w:t xml:space="preserve"> </w:t>
      </w:r>
      <w:r>
        <w:t>우리과는</w:t>
      </w:r>
      <w:r>
        <w:t xml:space="preserve"> </w:t>
      </w:r>
      <w:r>
        <w:t>교수님들</w:t>
      </w:r>
      <w:r>
        <w:t xml:space="preserve"> </w:t>
      </w:r>
      <w:r>
        <w:t>적응</w:t>
      </w:r>
      <w:r>
        <w:t xml:space="preserve"> </w:t>
      </w:r>
      <w:r>
        <w:t>다</w:t>
      </w:r>
      <w:r>
        <w:t xml:space="preserve"> </w:t>
      </w:r>
      <w:r>
        <w:t>하신듯ㅠ</w:t>
      </w:r>
      <w:r>
        <w:t xml:space="preserve">... </w:t>
      </w:r>
      <w:r>
        <w:t>흠</w:t>
      </w:r>
      <w:r>
        <w:t xml:space="preserve"> </w:t>
      </w:r>
      <w:r>
        <w:t>그래서</w:t>
      </w:r>
      <w:r>
        <w:t xml:space="preserve"> </w:t>
      </w:r>
      <w:r>
        <w:t>들어야하는</w:t>
      </w:r>
      <w:r>
        <w:t xml:space="preserve"> </w:t>
      </w:r>
      <w:r>
        <w:t>수업은</w:t>
      </w:r>
      <w:r>
        <w:t xml:space="preserve"> </w:t>
      </w:r>
      <w:r>
        <w:t>신청</w:t>
      </w:r>
      <w:r>
        <w:t xml:space="preserve"> </w:t>
      </w:r>
      <w:r>
        <w:t>다</w:t>
      </w:r>
      <w:r>
        <w:t xml:space="preserve"> </w:t>
      </w:r>
      <w:r>
        <w:t>성공함</w:t>
      </w:r>
      <w:r>
        <w:t>?</w:t>
      </w:r>
    </w:p>
    <w:p w14:paraId="03DFADC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하나는</w:t>
      </w:r>
      <w:r>
        <w:t xml:space="preserve"> </w:t>
      </w:r>
      <w:r>
        <w:t>아직</w:t>
      </w:r>
      <w:r>
        <w:t xml:space="preserve"> </w:t>
      </w:r>
      <w:r>
        <w:t>확정이</w:t>
      </w:r>
      <w:r>
        <w:t xml:space="preserve"> </w:t>
      </w:r>
      <w:r>
        <w:t>안되어서</w:t>
      </w:r>
      <w:r>
        <w:t xml:space="preserve"> </w:t>
      </w:r>
      <w:r>
        <w:t>그거</w:t>
      </w:r>
      <w:r>
        <w:t xml:space="preserve"> </w:t>
      </w:r>
      <w:r>
        <w:t>제외하면</w:t>
      </w:r>
      <w:r>
        <w:t xml:space="preserve"> </w:t>
      </w:r>
      <w:r>
        <w:t>전부</w:t>
      </w:r>
      <w:r>
        <w:t xml:space="preserve"> </w:t>
      </w:r>
      <w:r>
        <w:t>성공</w:t>
      </w:r>
      <w:r>
        <w:t xml:space="preserve">~~ </w:t>
      </w:r>
      <w:r>
        <w:t>근데</w:t>
      </w:r>
      <w:r>
        <w:t xml:space="preserve"> </w:t>
      </w:r>
      <w:r>
        <w:t>그거</w:t>
      </w:r>
      <w:r>
        <w:t xml:space="preserve"> </w:t>
      </w:r>
      <w:r>
        <w:t>안되어도</w:t>
      </w:r>
      <w:r>
        <w:t xml:space="preserve"> </w:t>
      </w:r>
      <w:r>
        <w:t>나름</w:t>
      </w:r>
      <w:r>
        <w:t xml:space="preserve"> 2</w:t>
      </w:r>
      <w:r>
        <w:t>차</w:t>
      </w:r>
      <w:r>
        <w:t xml:space="preserve"> </w:t>
      </w:r>
      <w:r>
        <w:t>필요한걸로</w:t>
      </w:r>
      <w:r>
        <w:t xml:space="preserve"> </w:t>
      </w:r>
      <w:r>
        <w:t>설정해두어서</w:t>
      </w:r>
      <w:r>
        <w:t xml:space="preserve"> </w:t>
      </w:r>
      <w:r>
        <w:t>좀</w:t>
      </w:r>
      <w:r>
        <w:t xml:space="preserve"> </w:t>
      </w:r>
      <w:r>
        <w:t>괜찮은</w:t>
      </w:r>
      <w:r>
        <w:t xml:space="preserve"> </w:t>
      </w:r>
      <w:r>
        <w:t>느낌</w:t>
      </w:r>
      <w:r>
        <w:t>?</w:t>
      </w:r>
    </w:p>
    <w:p w14:paraId="3719E90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다만</w:t>
      </w:r>
      <w:r>
        <w:t xml:space="preserve"> </w:t>
      </w:r>
      <w:r>
        <w:t>중간고사</w:t>
      </w:r>
      <w:r>
        <w:t xml:space="preserve"> </w:t>
      </w:r>
      <w:r>
        <w:t>이후</w:t>
      </w:r>
      <w:r>
        <w:t xml:space="preserve"> </w:t>
      </w:r>
      <w:r>
        <w:t>전면</w:t>
      </w:r>
      <w:r>
        <w:t xml:space="preserve"> </w:t>
      </w:r>
      <w:r>
        <w:t>대면</w:t>
      </w:r>
      <w:r>
        <w:t xml:space="preserve"> </w:t>
      </w:r>
      <w:r>
        <w:t>되면</w:t>
      </w:r>
      <w:r>
        <w:t xml:space="preserve">... </w:t>
      </w:r>
      <w:r>
        <w:t>아마</w:t>
      </w:r>
      <w:r>
        <w:t xml:space="preserve"> </w:t>
      </w:r>
      <w:r>
        <w:t>죽어도</w:t>
      </w:r>
      <w:r>
        <w:t xml:space="preserve"> </w:t>
      </w:r>
      <w:r>
        <w:t>제시간에는</w:t>
      </w:r>
      <w:r>
        <w:t xml:space="preserve"> </w:t>
      </w:r>
      <w:r>
        <w:t>도착이</w:t>
      </w:r>
      <w:r>
        <w:t xml:space="preserve"> </w:t>
      </w:r>
      <w:r>
        <w:t>무리인</w:t>
      </w:r>
      <w:r>
        <w:t xml:space="preserve"> </w:t>
      </w:r>
      <w:r>
        <w:t>시간표가</w:t>
      </w:r>
      <w:r>
        <w:t xml:space="preserve"> </w:t>
      </w:r>
      <w:r>
        <w:t>되어버렸지만</w:t>
      </w:r>
      <w:r>
        <w:t>...</w:t>
      </w:r>
    </w:p>
    <w:p w14:paraId="780EA86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악</w:t>
      </w:r>
      <w:r>
        <w:t xml:space="preserve">! </w:t>
      </w:r>
      <w:r>
        <w:t>맞아</w:t>
      </w:r>
      <w:r>
        <w:t xml:space="preserve">... </w:t>
      </w:r>
      <w:r>
        <w:t>코로나는</w:t>
      </w:r>
      <w:r>
        <w:t xml:space="preserve"> </w:t>
      </w:r>
      <w:r>
        <w:t>없어졌으면</w:t>
      </w:r>
      <w:r>
        <w:t xml:space="preserve"> </w:t>
      </w:r>
      <w:r>
        <w:t>좋겠지만</w:t>
      </w:r>
      <w:r>
        <w:t xml:space="preserve"> </w:t>
      </w:r>
      <w:r>
        <w:t>대면될</w:t>
      </w:r>
      <w:r>
        <w:t xml:space="preserve"> </w:t>
      </w:r>
      <w:r>
        <w:t>거</w:t>
      </w:r>
      <w:r>
        <w:t xml:space="preserve"> </w:t>
      </w:r>
      <w:r>
        <w:t>생각하니까</w:t>
      </w:r>
      <w:r>
        <w:t xml:space="preserve"> </w:t>
      </w:r>
      <w:r>
        <w:t>끔찍하다</w:t>
      </w:r>
    </w:p>
    <w:p w14:paraId="655F945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하루종일</w:t>
      </w:r>
      <w:r>
        <w:t xml:space="preserve">... </w:t>
      </w:r>
      <w:r>
        <w:t>학교에</w:t>
      </w:r>
      <w:r>
        <w:t xml:space="preserve"> </w:t>
      </w:r>
      <w:r>
        <w:t>있어야함</w:t>
      </w:r>
      <w:r>
        <w:t xml:space="preserve"> </w:t>
      </w:r>
      <w:r>
        <w:t>하</w:t>
      </w:r>
      <w:r>
        <w:t>...</w:t>
      </w:r>
    </w:p>
    <w:p w14:paraId="1EC9CEE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우주공강</w:t>
      </w:r>
      <w:r>
        <w:t>... 2</w:t>
      </w:r>
      <w:r>
        <w:t>개나</w:t>
      </w:r>
      <w:r>
        <w:t xml:space="preserve"> </w:t>
      </w:r>
      <w:r>
        <w:t>있어</w:t>
      </w:r>
      <w:r>
        <w:t xml:space="preserve"> </w:t>
      </w:r>
      <w:r>
        <w:t>진짜</w:t>
      </w:r>
      <w:r>
        <w:t xml:space="preserve"> </w:t>
      </w:r>
      <w:r>
        <w:t>우주공강이야</w:t>
      </w:r>
      <w:r>
        <w:t xml:space="preserve"> </w:t>
      </w:r>
      <w:r>
        <w:t>얼마나</w:t>
      </w:r>
      <w:r>
        <w:t xml:space="preserve"> </w:t>
      </w:r>
      <w:r>
        <w:t>우주공강이냐면</w:t>
      </w:r>
      <w:r>
        <w:t xml:space="preserve"> 1</w:t>
      </w:r>
      <w:r>
        <w:t>교시</w:t>
      </w:r>
      <w:r>
        <w:t xml:space="preserve"> </w:t>
      </w:r>
      <w:r>
        <w:t>수업에</w:t>
      </w:r>
      <w:r>
        <w:t xml:space="preserve"> </w:t>
      </w:r>
      <w:r>
        <w:t>집에</w:t>
      </w:r>
      <w:r>
        <w:t xml:space="preserve"> 6</w:t>
      </w:r>
      <w:r>
        <w:t>시에</w:t>
      </w:r>
      <w:r>
        <w:t xml:space="preserve"> </w:t>
      </w:r>
      <w:r>
        <w:t>들어오는데</w:t>
      </w:r>
      <w:r>
        <w:t xml:space="preserve"> </w:t>
      </w:r>
      <w:r>
        <w:t>강의는</w:t>
      </w:r>
      <w:r>
        <w:t xml:space="preserve"> 3</w:t>
      </w:r>
      <w:r>
        <w:t>개야</w:t>
      </w:r>
      <w:r>
        <w:t xml:space="preserve"> </w:t>
      </w:r>
      <w:r>
        <w:t>대면</w:t>
      </w:r>
      <w:r>
        <w:t xml:space="preserve">... </w:t>
      </w:r>
      <w:r>
        <w:t>하지마라</w:t>
      </w:r>
      <w:r>
        <w:t>!</w:t>
      </w:r>
    </w:p>
    <w:p w14:paraId="3F1347D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상황보면</w:t>
      </w:r>
      <w:r>
        <w:t xml:space="preserve">... </w:t>
      </w:r>
      <w:r>
        <w:t>확진자가</w:t>
      </w:r>
      <w:r>
        <w:t xml:space="preserve"> </w:t>
      </w:r>
      <w:r>
        <w:t>줄어들지는</w:t>
      </w:r>
      <w:r>
        <w:t xml:space="preserve"> </w:t>
      </w:r>
      <w:r>
        <w:t>모르겠지만</w:t>
      </w:r>
    </w:p>
    <w:p w14:paraId="61B7C75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확진자</w:t>
      </w:r>
      <w:r>
        <w:t xml:space="preserve"> </w:t>
      </w:r>
      <w:r>
        <w:t>안</w:t>
      </w:r>
      <w:r>
        <w:t xml:space="preserve"> </w:t>
      </w:r>
      <w:r>
        <w:t>줄어들어도</w:t>
      </w:r>
      <w:r>
        <w:t xml:space="preserve"> </w:t>
      </w:r>
      <w:r>
        <w:t>왠지</w:t>
      </w:r>
      <w:r>
        <w:t xml:space="preserve"> </w:t>
      </w:r>
      <w:r>
        <w:t>할</w:t>
      </w:r>
      <w:r>
        <w:t xml:space="preserve"> </w:t>
      </w:r>
      <w:r>
        <w:t>것처럼</w:t>
      </w:r>
      <w:r>
        <w:t xml:space="preserve"> </w:t>
      </w:r>
      <w:r>
        <w:t>말해서</w:t>
      </w:r>
      <w:r>
        <w:t xml:space="preserve"> </w:t>
      </w:r>
      <w:r>
        <w:t>더</w:t>
      </w:r>
      <w:r>
        <w:t xml:space="preserve">... </w:t>
      </w:r>
      <w:r>
        <w:t>무섭달까</w:t>
      </w:r>
      <w:r>
        <w:t xml:space="preserve"> </w:t>
      </w:r>
      <w:r>
        <w:t>백신이</w:t>
      </w:r>
      <w:r>
        <w:t xml:space="preserve"> </w:t>
      </w:r>
      <w:r>
        <w:t>다</w:t>
      </w:r>
      <w:r>
        <w:t xml:space="preserve"> </w:t>
      </w:r>
      <w:r>
        <w:t>해결해주는</w:t>
      </w:r>
      <w:r>
        <w:t xml:space="preserve"> </w:t>
      </w:r>
      <w:r>
        <w:t>것도</w:t>
      </w:r>
      <w:r>
        <w:t xml:space="preserve"> </w:t>
      </w:r>
      <w:r>
        <w:t>아닌데</w:t>
      </w:r>
      <w:r>
        <w:t>...</w:t>
      </w:r>
    </w:p>
    <w:p w14:paraId="626826D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그니깐</w:t>
      </w:r>
      <w:r>
        <w:t xml:space="preserve"> </w:t>
      </w:r>
      <w:r>
        <w:t>백신</w:t>
      </w:r>
      <w:r>
        <w:t xml:space="preserve"> </w:t>
      </w:r>
      <w:r>
        <w:t>맞아도</w:t>
      </w:r>
      <w:r>
        <w:t xml:space="preserve"> </w:t>
      </w:r>
      <w:r>
        <w:t>어느정도</w:t>
      </w:r>
      <w:r>
        <w:t xml:space="preserve"> </w:t>
      </w:r>
      <w:r>
        <w:t>상황</w:t>
      </w:r>
      <w:r>
        <w:t xml:space="preserve"> </w:t>
      </w:r>
      <w:r>
        <w:t>좋아질</w:t>
      </w:r>
      <w:r>
        <w:t xml:space="preserve"> </w:t>
      </w:r>
      <w:r>
        <w:t>때까진</w:t>
      </w:r>
      <w:r>
        <w:t xml:space="preserve"> </w:t>
      </w:r>
      <w:r>
        <w:t>학교</w:t>
      </w:r>
      <w:r>
        <w:t xml:space="preserve"> </w:t>
      </w:r>
      <w:r>
        <w:t>나가는</w:t>
      </w:r>
      <w:r>
        <w:t xml:space="preserve"> </w:t>
      </w:r>
      <w:r>
        <w:t>건</w:t>
      </w:r>
      <w:r>
        <w:t xml:space="preserve"> </w:t>
      </w:r>
      <w:r>
        <w:t>좀</w:t>
      </w:r>
      <w:r>
        <w:t xml:space="preserve"> </w:t>
      </w:r>
      <w:r>
        <w:t>아닌</w:t>
      </w:r>
      <w:r>
        <w:t xml:space="preserve"> </w:t>
      </w:r>
      <w:r>
        <w:t>것</w:t>
      </w:r>
      <w:r>
        <w:t xml:space="preserve"> </w:t>
      </w:r>
      <w:r>
        <w:t>같음</w:t>
      </w:r>
      <w:r>
        <w:t xml:space="preserve"> </w:t>
      </w:r>
      <w:r>
        <w:t>에효</w:t>
      </w:r>
      <w:r>
        <w:t xml:space="preserve"> </w:t>
      </w:r>
      <w:r>
        <w:t>근데</w:t>
      </w:r>
      <w:r>
        <w:t xml:space="preserve"> </w:t>
      </w:r>
      <w:r>
        <w:t>비대면</w:t>
      </w:r>
      <w:r>
        <w:t xml:space="preserve"> </w:t>
      </w:r>
      <w:r>
        <w:t>해보니깐</w:t>
      </w:r>
      <w:r>
        <w:t xml:space="preserve"> </w:t>
      </w:r>
      <w:r>
        <w:t>너무</w:t>
      </w:r>
      <w:r>
        <w:t xml:space="preserve"> </w:t>
      </w:r>
      <w:r>
        <w:t>편하고</w:t>
      </w:r>
      <w:r>
        <w:t xml:space="preserve"> </w:t>
      </w:r>
      <w:r>
        <w:t>좋다</w:t>
      </w:r>
      <w:r>
        <w:t>...</w:t>
      </w:r>
    </w:p>
    <w:p w14:paraId="50A6905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맞아</w:t>
      </w:r>
      <w:r>
        <w:t xml:space="preserve"> </w:t>
      </w:r>
      <w:r>
        <w:t>일단은</w:t>
      </w:r>
      <w:r>
        <w:t xml:space="preserve"> </w:t>
      </w:r>
      <w:r>
        <w:t>시간표를</w:t>
      </w:r>
      <w:r>
        <w:t xml:space="preserve">... </w:t>
      </w:r>
      <w:r>
        <w:t>그냥</w:t>
      </w:r>
      <w:r>
        <w:t xml:space="preserve"> </w:t>
      </w:r>
      <w:r>
        <w:t>집어넣기만</w:t>
      </w:r>
      <w:r>
        <w:t xml:space="preserve"> </w:t>
      </w:r>
      <w:r>
        <w:t>해도</w:t>
      </w:r>
      <w:r>
        <w:t xml:space="preserve"> </w:t>
      </w:r>
      <w:r>
        <w:t>된다는게</w:t>
      </w:r>
      <w:r>
        <w:t xml:space="preserve"> </w:t>
      </w:r>
      <w:r>
        <w:t>너무</w:t>
      </w:r>
      <w:r>
        <w:t xml:space="preserve">... </w:t>
      </w:r>
      <w:r>
        <w:t>편하지</w:t>
      </w:r>
      <w:r>
        <w:t xml:space="preserve"> </w:t>
      </w:r>
      <w:r>
        <w:t>오며가며</w:t>
      </w:r>
      <w:r>
        <w:t xml:space="preserve"> </w:t>
      </w:r>
      <w:r>
        <w:t>시간</w:t>
      </w:r>
      <w:r>
        <w:t xml:space="preserve"> </w:t>
      </w:r>
      <w:r>
        <w:t>안</w:t>
      </w:r>
      <w:r>
        <w:t xml:space="preserve"> </w:t>
      </w:r>
      <w:r>
        <w:t>따져도</w:t>
      </w:r>
      <w:r>
        <w:t xml:space="preserve"> </w:t>
      </w:r>
      <w:r>
        <w:t>되니까</w:t>
      </w:r>
      <w:r>
        <w:t xml:space="preserve">... </w:t>
      </w:r>
      <w:r>
        <w:t>근데</w:t>
      </w:r>
      <w:r>
        <w:t xml:space="preserve"> </w:t>
      </w:r>
      <w:r>
        <w:t>또</w:t>
      </w:r>
      <w:r>
        <w:t xml:space="preserve"> </w:t>
      </w:r>
      <w:r>
        <w:t>온라인</w:t>
      </w:r>
      <w:r>
        <w:t xml:space="preserve"> </w:t>
      </w:r>
      <w:r>
        <w:t>강의는</w:t>
      </w:r>
      <w:r>
        <w:t xml:space="preserve"> </w:t>
      </w:r>
      <w:r>
        <w:t>이래저래</w:t>
      </w:r>
      <w:r>
        <w:t xml:space="preserve"> </w:t>
      </w:r>
      <w:r>
        <w:t>불편한</w:t>
      </w:r>
      <w:r>
        <w:t xml:space="preserve"> </w:t>
      </w:r>
      <w:r>
        <w:t>점이</w:t>
      </w:r>
      <w:r>
        <w:t xml:space="preserve"> </w:t>
      </w:r>
      <w:r>
        <w:t>많아서</w:t>
      </w:r>
      <w:r>
        <w:t>...</w:t>
      </w:r>
    </w:p>
    <w:p w14:paraId="20FD61EF" w14:textId="77777777" w:rsidR="003C7133" w:rsidRDefault="00000000">
      <w:pPr>
        <w:spacing w:after="0"/>
        <w:ind w:left="360"/>
      </w:pPr>
      <w:r>
        <w:lastRenderedPageBreak/>
        <w:t>화자</w:t>
      </w:r>
      <w:r>
        <w:t xml:space="preserve">1: </w:t>
      </w:r>
      <w:r>
        <w:t>뭔가</w:t>
      </w:r>
      <w:r>
        <w:t xml:space="preserve"> </w:t>
      </w:r>
      <w:r>
        <w:t>학교측에서</w:t>
      </w:r>
      <w:r>
        <w:t xml:space="preserve"> </w:t>
      </w:r>
      <w:r>
        <w:t>행정처리를</w:t>
      </w:r>
      <w:r>
        <w:t xml:space="preserve"> </w:t>
      </w:r>
      <w:r>
        <w:t>잘</w:t>
      </w:r>
      <w:r>
        <w:t xml:space="preserve"> </w:t>
      </w:r>
      <w:r>
        <w:t>해주면</w:t>
      </w:r>
      <w:r>
        <w:t xml:space="preserve"> </w:t>
      </w:r>
      <w:r>
        <w:t>좋겠는데</w:t>
      </w:r>
      <w:r>
        <w:t xml:space="preserve">... </w:t>
      </w:r>
      <w:r>
        <w:t>확실히</w:t>
      </w:r>
      <w:r>
        <w:t xml:space="preserve"> </w:t>
      </w:r>
      <w:r>
        <w:t>그렇긴</w:t>
      </w:r>
      <w:r>
        <w:t xml:space="preserve"> </w:t>
      </w:r>
      <w:r>
        <w:t>해</w:t>
      </w:r>
      <w:r>
        <w:t xml:space="preserve"> </w:t>
      </w:r>
      <w:r>
        <w:t>공지도</w:t>
      </w:r>
      <w:r>
        <w:t xml:space="preserve"> </w:t>
      </w:r>
      <w:r>
        <w:t>다</w:t>
      </w:r>
      <w:r>
        <w:t xml:space="preserve"> </w:t>
      </w:r>
      <w:r>
        <w:t>교수님</w:t>
      </w:r>
      <w:r>
        <w:t xml:space="preserve"> </w:t>
      </w:r>
      <w:r>
        <w:t>재량이라</w:t>
      </w:r>
      <w:r>
        <w:t xml:space="preserve"> </w:t>
      </w:r>
      <w:r>
        <w:t>들쑥날쑥하고</w:t>
      </w:r>
      <w:r>
        <w:t>...</w:t>
      </w:r>
    </w:p>
    <w:p w14:paraId="33A2C40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그지</w:t>
      </w:r>
      <w:r>
        <w:t xml:space="preserve">... </w:t>
      </w:r>
      <w:r>
        <w:t>좀</w:t>
      </w:r>
      <w:r>
        <w:t xml:space="preserve"> </w:t>
      </w:r>
      <w:r>
        <w:t>시스템이</w:t>
      </w:r>
      <w:r>
        <w:t xml:space="preserve"> </w:t>
      </w:r>
      <w:r>
        <w:t>제대로</w:t>
      </w:r>
      <w:r>
        <w:t xml:space="preserve"> </w:t>
      </w:r>
      <w:r>
        <w:t>되어야하는데</w:t>
      </w:r>
      <w:r>
        <w:t xml:space="preserve"> </w:t>
      </w:r>
      <w:r>
        <w:t>학교는</w:t>
      </w:r>
      <w:r>
        <w:t xml:space="preserve"> </w:t>
      </w:r>
      <w:r>
        <w:t>이래저래</w:t>
      </w:r>
      <w:r>
        <w:t xml:space="preserve"> </w:t>
      </w:r>
      <w:r>
        <w:t>문제가</w:t>
      </w:r>
      <w:r>
        <w:t xml:space="preserve"> </w:t>
      </w:r>
      <w:r>
        <w:t>많으니까</w:t>
      </w:r>
      <w:r>
        <w:t>...</w:t>
      </w:r>
    </w:p>
    <w:p w14:paraId="0645F3FE" w14:textId="77777777" w:rsidR="003C7133" w:rsidRDefault="003C7133"/>
    <w:p w14:paraId="44AE0F65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원인</w:t>
      </w:r>
    </w:p>
    <w:p w14:paraId="64917167" w14:textId="77777777" w:rsidR="003C7133" w:rsidRDefault="003C7133"/>
    <w:p w14:paraId="3AB862D8" w14:textId="77777777" w:rsidR="003C7133" w:rsidRDefault="00000000">
      <w:pPr>
        <w:ind w:left="360"/>
      </w:pPr>
      <w:r>
        <w:t>선지</w:t>
      </w:r>
      <w:r>
        <w:t>:</w:t>
      </w:r>
    </w:p>
    <w:p w14:paraId="4EB4DDEC" w14:textId="77777777" w:rsidR="003C7133" w:rsidRDefault="00000000">
      <w:pPr>
        <w:ind w:left="720"/>
      </w:pPr>
      <w:r>
        <w:t xml:space="preserve">① </w:t>
      </w:r>
      <w:r>
        <w:t>대면</w:t>
      </w:r>
      <w:r>
        <w:t xml:space="preserve"> </w:t>
      </w:r>
      <w:r>
        <w:t>수업으로</w:t>
      </w:r>
      <w:r>
        <w:t xml:space="preserve"> </w:t>
      </w:r>
      <w:r>
        <w:t>전환되려면</w:t>
      </w:r>
      <w:r>
        <w:t xml:space="preserve"> </w:t>
      </w:r>
      <w:r>
        <w:t>수업을</w:t>
      </w:r>
      <w:r>
        <w:t xml:space="preserve"> </w:t>
      </w:r>
      <w:r>
        <w:t>들으러</w:t>
      </w:r>
      <w:r>
        <w:t xml:space="preserve"> </w:t>
      </w:r>
      <w:r>
        <w:t>학교에</w:t>
      </w:r>
      <w:r>
        <w:t xml:space="preserve"> </w:t>
      </w:r>
      <w:r>
        <w:t>가야</w:t>
      </w:r>
      <w:r>
        <w:t xml:space="preserve"> </w:t>
      </w:r>
      <w:r>
        <w:t>한다</w:t>
      </w:r>
      <w:r>
        <w:t>.</w:t>
      </w:r>
    </w:p>
    <w:p w14:paraId="0BB27E54" w14:textId="77777777" w:rsidR="003C7133" w:rsidRDefault="00000000">
      <w:pPr>
        <w:ind w:left="720"/>
      </w:pPr>
      <w:r>
        <w:t xml:space="preserve">② </w:t>
      </w:r>
      <w:r>
        <w:t>대면</w:t>
      </w:r>
      <w:r>
        <w:t xml:space="preserve"> </w:t>
      </w:r>
      <w:r>
        <w:t>수업으로</w:t>
      </w:r>
      <w:r>
        <w:t xml:space="preserve"> </w:t>
      </w:r>
      <w:r>
        <w:t>전환되면</w:t>
      </w:r>
      <w:r>
        <w:t xml:space="preserve"> </w:t>
      </w:r>
      <w:r>
        <w:t>수업을</w:t>
      </w:r>
      <w:r>
        <w:t xml:space="preserve"> </w:t>
      </w:r>
      <w:r>
        <w:t>들으러</w:t>
      </w:r>
      <w:r>
        <w:t xml:space="preserve"> </w:t>
      </w:r>
      <w:r>
        <w:t>학교에</w:t>
      </w:r>
      <w:r>
        <w:t xml:space="preserve"> </w:t>
      </w:r>
      <w:r>
        <w:t>나가야</w:t>
      </w:r>
      <w:r>
        <w:t xml:space="preserve"> </w:t>
      </w:r>
      <w:r>
        <w:t>한다</w:t>
      </w:r>
      <w:r>
        <w:t>.</w:t>
      </w:r>
    </w:p>
    <w:p w14:paraId="59A51CF4" w14:textId="77777777" w:rsidR="003C7133" w:rsidRDefault="00000000">
      <w:pPr>
        <w:ind w:left="720"/>
      </w:pPr>
      <w:r>
        <w:t xml:space="preserve">③ </w:t>
      </w:r>
      <w:r>
        <w:t>대면</w:t>
      </w:r>
      <w:r>
        <w:t xml:space="preserve"> </w:t>
      </w:r>
      <w:r>
        <w:t>수업으로</w:t>
      </w:r>
      <w:r>
        <w:t xml:space="preserve"> </w:t>
      </w:r>
      <w:r>
        <w:t>전환될</w:t>
      </w:r>
      <w:r>
        <w:t xml:space="preserve"> </w:t>
      </w:r>
      <w:r>
        <w:t>시</w:t>
      </w:r>
      <w:r>
        <w:t xml:space="preserve"> </w:t>
      </w:r>
      <w:r>
        <w:t>공부를</w:t>
      </w:r>
      <w:r>
        <w:t xml:space="preserve"> </w:t>
      </w:r>
      <w:r>
        <w:t>하려면</w:t>
      </w:r>
      <w:r>
        <w:t xml:space="preserve"> </w:t>
      </w:r>
      <w:r>
        <w:t>학교에</w:t>
      </w:r>
      <w:r>
        <w:t xml:space="preserve"> </w:t>
      </w:r>
      <w:r>
        <w:t>나가야</w:t>
      </w:r>
      <w:r>
        <w:t xml:space="preserve"> </w:t>
      </w:r>
      <w:r>
        <w:t>한다</w:t>
      </w:r>
      <w:r>
        <w:t>.</w:t>
      </w:r>
    </w:p>
    <w:p w14:paraId="2E549E93" w14:textId="77777777" w:rsidR="003C7133" w:rsidRDefault="00000000">
      <w:pPr>
        <w:ind w:left="360"/>
      </w:pPr>
      <w:r>
        <w:t>정답</w:t>
      </w:r>
      <w:r>
        <w:t xml:space="preserve">: ② </w:t>
      </w:r>
      <w:r>
        <w:t>대면</w:t>
      </w:r>
      <w:r>
        <w:t xml:space="preserve"> </w:t>
      </w:r>
      <w:r>
        <w:t>수업으로</w:t>
      </w:r>
      <w:r>
        <w:t xml:space="preserve"> </w:t>
      </w:r>
      <w:r>
        <w:t>전환되면</w:t>
      </w:r>
      <w:r>
        <w:t xml:space="preserve"> </w:t>
      </w:r>
      <w:r>
        <w:t>수업을</w:t>
      </w:r>
      <w:r>
        <w:t xml:space="preserve"> </w:t>
      </w:r>
      <w:r>
        <w:t>들으러</w:t>
      </w:r>
      <w:r>
        <w:t xml:space="preserve"> </w:t>
      </w:r>
      <w:r>
        <w:t>학교에</w:t>
      </w:r>
      <w:r>
        <w:t xml:space="preserve"> </w:t>
      </w:r>
      <w:r>
        <w:t>나가야</w:t>
      </w:r>
      <w:r>
        <w:t xml:space="preserve"> </w:t>
      </w:r>
      <w:r>
        <w:t>한다</w:t>
      </w:r>
      <w:r>
        <w:t>.</w:t>
      </w:r>
    </w:p>
    <w:p w14:paraId="7F543062" w14:textId="77777777" w:rsidR="003C7133" w:rsidRDefault="00000000">
      <w:r>
        <w:br w:type="page"/>
      </w:r>
    </w:p>
    <w:p w14:paraId="5BD12EA3" w14:textId="77777777" w:rsidR="003C7133" w:rsidRDefault="00000000">
      <w:pPr>
        <w:pStyle w:val="Heading1"/>
      </w:pPr>
      <w:r>
        <w:lastRenderedPageBreak/>
        <w:t>53.</w:t>
      </w:r>
    </w:p>
    <w:p w14:paraId="02F719F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</w:t>
      </w:r>
    </w:p>
    <w:p w14:paraId="5CAC61D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요새</w:t>
      </w:r>
      <w:r>
        <w:t xml:space="preserve"> </w:t>
      </w:r>
      <w:r>
        <w:t>학교생활은</w:t>
      </w:r>
      <w:r>
        <w:t xml:space="preserve"> </w:t>
      </w:r>
      <w:r>
        <w:t>어떠신가</w:t>
      </w:r>
      <w:r>
        <w:t>?</w:t>
      </w:r>
    </w:p>
    <w:p w14:paraId="5C323CA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말투</w:t>
      </w:r>
      <w:r>
        <w:t xml:space="preserve"> </w:t>
      </w:r>
      <w:r>
        <w:t>왜이래</w:t>
      </w:r>
    </w:p>
    <w:p w14:paraId="0E4E222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학교생활이랄</w:t>
      </w:r>
      <w:r>
        <w:t xml:space="preserve"> </w:t>
      </w:r>
      <w:r>
        <w:t>게</w:t>
      </w:r>
      <w:r>
        <w:t xml:space="preserve"> </w:t>
      </w:r>
      <w:r>
        <w:t>있나</w:t>
      </w:r>
      <w:r>
        <w:t xml:space="preserve"> </w:t>
      </w:r>
      <w:r>
        <w:t>오랜만에</w:t>
      </w:r>
      <w:r>
        <w:t xml:space="preserve"> </w:t>
      </w:r>
      <w:r>
        <w:t>복학해서</w:t>
      </w:r>
      <w:r>
        <w:t xml:space="preserve"> </w:t>
      </w:r>
      <w:r>
        <w:t>얼떨떨해</w:t>
      </w:r>
    </w:p>
    <w:p w14:paraId="6680BDD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언젠가</w:t>
      </w:r>
      <w:r>
        <w:t xml:space="preserve"> </w:t>
      </w:r>
      <w:r>
        <w:t>제출될</w:t>
      </w:r>
      <w:r>
        <w:t xml:space="preserve"> </w:t>
      </w:r>
      <w:r>
        <w:t>저작권</w:t>
      </w:r>
      <w:r>
        <w:t xml:space="preserve"> </w:t>
      </w:r>
      <w:r>
        <w:t>없는</w:t>
      </w:r>
      <w:r>
        <w:t xml:space="preserve"> </w:t>
      </w:r>
      <w:r>
        <w:t>대화라</w:t>
      </w:r>
      <w:r>
        <w:t xml:space="preserve"> </w:t>
      </w:r>
      <w:r>
        <w:t>아직</w:t>
      </w:r>
      <w:r>
        <w:t xml:space="preserve"> </w:t>
      </w:r>
      <w:r>
        <w:t>안</w:t>
      </w:r>
      <w:r>
        <w:t xml:space="preserve"> </w:t>
      </w:r>
      <w:r>
        <w:t>익숙하다구</w:t>
      </w:r>
      <w:r>
        <w:t xml:space="preserve"> </w:t>
      </w:r>
      <w:r>
        <w:t>저는</w:t>
      </w:r>
      <w:r>
        <w:t xml:space="preserve"> </w:t>
      </w:r>
      <w:r>
        <w:t>수강신청이</w:t>
      </w:r>
      <w:r>
        <w:t xml:space="preserve"> </w:t>
      </w:r>
      <w:r>
        <w:t>정말</w:t>
      </w:r>
      <w:r>
        <w:t xml:space="preserve"> </w:t>
      </w:r>
      <w:r>
        <w:t>힘들었는데요</w:t>
      </w:r>
    </w:p>
    <w:p w14:paraId="7400614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아직도</w:t>
      </w:r>
      <w:r>
        <w:t xml:space="preserve"> </w:t>
      </w:r>
      <w:r>
        <w:t>힘듭니다</w:t>
      </w:r>
    </w:p>
    <w:p w14:paraId="4DA1087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하긴</w:t>
      </w:r>
      <w:r>
        <w:t xml:space="preserve"> </w:t>
      </w:r>
      <w:r>
        <w:t>너흰</w:t>
      </w:r>
      <w:r>
        <w:t xml:space="preserve"> </w:t>
      </w:r>
      <w:r>
        <w:t>과</w:t>
      </w:r>
      <w:r>
        <w:t xml:space="preserve"> </w:t>
      </w:r>
      <w:r>
        <w:t>인원이</w:t>
      </w:r>
      <w:r>
        <w:t xml:space="preserve"> </w:t>
      </w:r>
      <w:r>
        <w:t>많지</w:t>
      </w:r>
      <w:r>
        <w:t>...</w:t>
      </w:r>
    </w:p>
    <w:p w14:paraId="35CF442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비대면이라</w:t>
      </w:r>
      <w:r>
        <w:t xml:space="preserve"> </w:t>
      </w:r>
      <w:r>
        <w:t>첫날부터</w:t>
      </w:r>
      <w:r>
        <w:t xml:space="preserve"> </w:t>
      </w:r>
      <w:r>
        <w:t>과제</w:t>
      </w:r>
      <w:r>
        <w:t xml:space="preserve"> </w:t>
      </w:r>
      <w:r>
        <w:t>우수수</w:t>
      </w:r>
      <w:r>
        <w:t xml:space="preserve"> </w:t>
      </w:r>
      <w:r>
        <w:t>쏟아지는</w:t>
      </w:r>
      <w:r>
        <w:t xml:space="preserve"> </w:t>
      </w:r>
      <w:r>
        <w:t>거</w:t>
      </w:r>
      <w:r>
        <w:t xml:space="preserve"> </w:t>
      </w:r>
      <w:r>
        <w:t>정말</w:t>
      </w:r>
      <w:r>
        <w:t xml:space="preserve"> </w:t>
      </w:r>
      <w:r>
        <w:t>미치겠음</w:t>
      </w:r>
    </w:p>
    <w:p w14:paraId="6B76747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... </w:t>
      </w:r>
      <w:r>
        <w:t>벌써</w:t>
      </w:r>
      <w:r>
        <w:t xml:space="preserve"> </w:t>
      </w:r>
      <w:r>
        <w:t>숙제라니</w:t>
      </w:r>
      <w:r>
        <w:t xml:space="preserve">... </w:t>
      </w:r>
      <w:r>
        <w:t>우리는</w:t>
      </w:r>
      <w:r>
        <w:t xml:space="preserve"> </w:t>
      </w:r>
      <w:r>
        <w:t>아직</w:t>
      </w:r>
      <w:r>
        <w:t xml:space="preserve"> </w:t>
      </w:r>
      <w:r>
        <w:t>과가</w:t>
      </w:r>
      <w:r>
        <w:t xml:space="preserve"> </w:t>
      </w:r>
      <w:r>
        <w:t>전체적으로</w:t>
      </w:r>
      <w:r>
        <w:t xml:space="preserve"> </w:t>
      </w:r>
      <w:r>
        <w:t>정돈이</w:t>
      </w:r>
      <w:r>
        <w:t xml:space="preserve"> </w:t>
      </w:r>
      <w:r>
        <w:t>안되어서</w:t>
      </w:r>
      <w:r>
        <w:t xml:space="preserve"> </w:t>
      </w:r>
      <w:r>
        <w:t>강의도</w:t>
      </w:r>
      <w:r>
        <w:t xml:space="preserve"> </w:t>
      </w:r>
      <w:r>
        <w:t>정돈이</w:t>
      </w:r>
      <w:r>
        <w:t xml:space="preserve"> </w:t>
      </w:r>
      <w:r>
        <w:t>안됐더라고</w:t>
      </w:r>
      <w:r>
        <w:t xml:space="preserve"> </w:t>
      </w:r>
      <w:r>
        <w:t>좀</w:t>
      </w:r>
      <w:r>
        <w:t xml:space="preserve">... </w:t>
      </w:r>
      <w:r>
        <w:t>널널한</w:t>
      </w:r>
      <w:r>
        <w:t xml:space="preserve"> </w:t>
      </w:r>
      <w:r>
        <w:t>느낌</w:t>
      </w:r>
      <w:r>
        <w:t>?</w:t>
      </w:r>
    </w:p>
    <w:p w14:paraId="3A5EF37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아놔</w:t>
      </w:r>
      <w:r>
        <w:t xml:space="preserve"> </w:t>
      </w:r>
      <w:r>
        <w:t>안</w:t>
      </w:r>
      <w:r>
        <w:t xml:space="preserve"> </w:t>
      </w:r>
      <w:r>
        <w:t>좋은</w:t>
      </w:r>
      <w:r>
        <w:t xml:space="preserve"> </w:t>
      </w:r>
      <w:r>
        <w:t>거</w:t>
      </w:r>
      <w:r>
        <w:t xml:space="preserve"> </w:t>
      </w:r>
      <w:r>
        <w:t>아냐</w:t>
      </w:r>
      <w:r>
        <w:t>???</w:t>
      </w:r>
      <w:r>
        <w:t>ㅋㅋㅋㅋㅋㅋㅋㅋㅋㅋㅋㅋㅋㅋㅋㅋ</w:t>
      </w:r>
      <w:r>
        <w:t xml:space="preserve"> </w:t>
      </w:r>
      <w:r>
        <w:t>우리과는</w:t>
      </w:r>
      <w:r>
        <w:t xml:space="preserve"> </w:t>
      </w:r>
      <w:r>
        <w:t>교수님들</w:t>
      </w:r>
      <w:r>
        <w:t xml:space="preserve"> </w:t>
      </w:r>
      <w:r>
        <w:t>적응</w:t>
      </w:r>
      <w:r>
        <w:t xml:space="preserve"> </w:t>
      </w:r>
      <w:r>
        <w:t>다</w:t>
      </w:r>
      <w:r>
        <w:t xml:space="preserve"> </w:t>
      </w:r>
      <w:r>
        <w:t>하신듯ㅠ</w:t>
      </w:r>
      <w:r>
        <w:t xml:space="preserve">... </w:t>
      </w:r>
      <w:r>
        <w:t>흠</w:t>
      </w:r>
      <w:r>
        <w:t xml:space="preserve"> </w:t>
      </w:r>
      <w:r>
        <w:t>그래서</w:t>
      </w:r>
      <w:r>
        <w:t xml:space="preserve"> </w:t>
      </w:r>
      <w:r>
        <w:t>들어야하는</w:t>
      </w:r>
      <w:r>
        <w:t xml:space="preserve"> </w:t>
      </w:r>
      <w:r>
        <w:t>수업은</w:t>
      </w:r>
      <w:r>
        <w:t xml:space="preserve"> </w:t>
      </w:r>
      <w:r>
        <w:t>신청</w:t>
      </w:r>
      <w:r>
        <w:t xml:space="preserve"> </w:t>
      </w:r>
      <w:r>
        <w:t>다</w:t>
      </w:r>
      <w:r>
        <w:t xml:space="preserve"> </w:t>
      </w:r>
      <w:r>
        <w:t>성공함</w:t>
      </w:r>
      <w:r>
        <w:t>?</w:t>
      </w:r>
    </w:p>
    <w:p w14:paraId="67ADF36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하나는</w:t>
      </w:r>
      <w:r>
        <w:t xml:space="preserve"> </w:t>
      </w:r>
      <w:r>
        <w:t>아직</w:t>
      </w:r>
      <w:r>
        <w:t xml:space="preserve"> </w:t>
      </w:r>
      <w:r>
        <w:t>확정이</w:t>
      </w:r>
      <w:r>
        <w:t xml:space="preserve"> </w:t>
      </w:r>
      <w:r>
        <w:t>안되어서</w:t>
      </w:r>
      <w:r>
        <w:t xml:space="preserve"> </w:t>
      </w:r>
      <w:r>
        <w:t>그거</w:t>
      </w:r>
      <w:r>
        <w:t xml:space="preserve"> </w:t>
      </w:r>
      <w:r>
        <w:t>제외하면</w:t>
      </w:r>
      <w:r>
        <w:t xml:space="preserve"> </w:t>
      </w:r>
      <w:r>
        <w:t>전부</w:t>
      </w:r>
      <w:r>
        <w:t xml:space="preserve"> </w:t>
      </w:r>
      <w:r>
        <w:t>성공</w:t>
      </w:r>
      <w:r>
        <w:t xml:space="preserve">~~ </w:t>
      </w:r>
      <w:r>
        <w:t>근데</w:t>
      </w:r>
      <w:r>
        <w:t xml:space="preserve"> </w:t>
      </w:r>
      <w:r>
        <w:t>그거</w:t>
      </w:r>
      <w:r>
        <w:t xml:space="preserve"> </w:t>
      </w:r>
      <w:r>
        <w:t>안되어도</w:t>
      </w:r>
      <w:r>
        <w:t xml:space="preserve"> </w:t>
      </w:r>
      <w:r>
        <w:t>나름</w:t>
      </w:r>
      <w:r>
        <w:t xml:space="preserve"> 2</w:t>
      </w:r>
      <w:r>
        <w:t>차</w:t>
      </w:r>
      <w:r>
        <w:t xml:space="preserve"> </w:t>
      </w:r>
      <w:r>
        <w:t>필요한걸로</w:t>
      </w:r>
      <w:r>
        <w:t xml:space="preserve"> </w:t>
      </w:r>
      <w:r>
        <w:t>설정해두어서</w:t>
      </w:r>
      <w:r>
        <w:t xml:space="preserve"> </w:t>
      </w:r>
      <w:r>
        <w:t>좀</w:t>
      </w:r>
      <w:r>
        <w:t xml:space="preserve"> </w:t>
      </w:r>
      <w:r>
        <w:t>괜찮은</w:t>
      </w:r>
      <w:r>
        <w:t xml:space="preserve"> </w:t>
      </w:r>
      <w:r>
        <w:t>느낌</w:t>
      </w:r>
      <w:r>
        <w:t>?</w:t>
      </w:r>
    </w:p>
    <w:p w14:paraId="176020A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다만</w:t>
      </w:r>
      <w:r>
        <w:t xml:space="preserve"> </w:t>
      </w:r>
      <w:r>
        <w:t>중간고사</w:t>
      </w:r>
      <w:r>
        <w:t xml:space="preserve"> </w:t>
      </w:r>
      <w:r>
        <w:t>이후</w:t>
      </w:r>
      <w:r>
        <w:t xml:space="preserve"> </w:t>
      </w:r>
      <w:r>
        <w:t>전면</w:t>
      </w:r>
      <w:r>
        <w:t xml:space="preserve"> </w:t>
      </w:r>
      <w:r>
        <w:t>대면</w:t>
      </w:r>
      <w:r>
        <w:t xml:space="preserve"> </w:t>
      </w:r>
      <w:r>
        <w:t>되면</w:t>
      </w:r>
      <w:r>
        <w:t xml:space="preserve">... </w:t>
      </w:r>
      <w:r>
        <w:t>아마</w:t>
      </w:r>
      <w:r>
        <w:t xml:space="preserve"> </w:t>
      </w:r>
      <w:r>
        <w:t>죽어도</w:t>
      </w:r>
      <w:r>
        <w:t xml:space="preserve"> </w:t>
      </w:r>
      <w:r>
        <w:t>제시간에는</w:t>
      </w:r>
      <w:r>
        <w:t xml:space="preserve"> </w:t>
      </w:r>
      <w:r>
        <w:t>도착이</w:t>
      </w:r>
      <w:r>
        <w:t xml:space="preserve"> </w:t>
      </w:r>
      <w:r>
        <w:t>무리인</w:t>
      </w:r>
      <w:r>
        <w:t xml:space="preserve"> </w:t>
      </w:r>
      <w:r>
        <w:t>시간표가</w:t>
      </w:r>
      <w:r>
        <w:t xml:space="preserve"> </w:t>
      </w:r>
      <w:r>
        <w:t>되어버렸지만</w:t>
      </w:r>
      <w:r>
        <w:t>...</w:t>
      </w:r>
    </w:p>
    <w:p w14:paraId="5DD12C7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악</w:t>
      </w:r>
      <w:r>
        <w:t xml:space="preserve">! </w:t>
      </w:r>
      <w:r>
        <w:t>맞아</w:t>
      </w:r>
      <w:r>
        <w:t xml:space="preserve">... </w:t>
      </w:r>
      <w:r>
        <w:t>코로나는</w:t>
      </w:r>
      <w:r>
        <w:t xml:space="preserve"> </w:t>
      </w:r>
      <w:r>
        <w:t>없어졌으면</w:t>
      </w:r>
      <w:r>
        <w:t xml:space="preserve"> </w:t>
      </w:r>
      <w:r>
        <w:t>좋겠지만</w:t>
      </w:r>
      <w:r>
        <w:t xml:space="preserve"> </w:t>
      </w:r>
      <w:r>
        <w:t>대면될</w:t>
      </w:r>
      <w:r>
        <w:t xml:space="preserve"> </w:t>
      </w:r>
      <w:r>
        <w:t>거</w:t>
      </w:r>
      <w:r>
        <w:t xml:space="preserve"> </w:t>
      </w:r>
      <w:r>
        <w:t>생각하니까</w:t>
      </w:r>
      <w:r>
        <w:t xml:space="preserve"> </w:t>
      </w:r>
      <w:r>
        <w:t>끔찍하다</w:t>
      </w:r>
    </w:p>
    <w:p w14:paraId="3CA29E0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하루종일</w:t>
      </w:r>
      <w:r>
        <w:t xml:space="preserve">... </w:t>
      </w:r>
      <w:r>
        <w:t>학교에</w:t>
      </w:r>
      <w:r>
        <w:t xml:space="preserve"> </w:t>
      </w:r>
      <w:r>
        <w:t>있어야함</w:t>
      </w:r>
      <w:r>
        <w:t xml:space="preserve"> </w:t>
      </w:r>
      <w:r>
        <w:t>하</w:t>
      </w:r>
      <w:r>
        <w:t>...</w:t>
      </w:r>
    </w:p>
    <w:p w14:paraId="4594539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우주공강</w:t>
      </w:r>
      <w:r>
        <w:t>... 2</w:t>
      </w:r>
      <w:r>
        <w:t>개나</w:t>
      </w:r>
      <w:r>
        <w:t xml:space="preserve"> </w:t>
      </w:r>
      <w:r>
        <w:t>있어</w:t>
      </w:r>
      <w:r>
        <w:t xml:space="preserve"> </w:t>
      </w:r>
      <w:r>
        <w:t>진짜</w:t>
      </w:r>
      <w:r>
        <w:t xml:space="preserve"> </w:t>
      </w:r>
      <w:r>
        <w:t>우주공강이야</w:t>
      </w:r>
      <w:r>
        <w:t xml:space="preserve"> </w:t>
      </w:r>
      <w:r>
        <w:t>얼마나</w:t>
      </w:r>
      <w:r>
        <w:t xml:space="preserve"> </w:t>
      </w:r>
      <w:r>
        <w:t>우주공강이냐면</w:t>
      </w:r>
      <w:r>
        <w:t xml:space="preserve"> 1</w:t>
      </w:r>
      <w:r>
        <w:t>교시</w:t>
      </w:r>
      <w:r>
        <w:t xml:space="preserve"> </w:t>
      </w:r>
      <w:r>
        <w:t>수업에</w:t>
      </w:r>
      <w:r>
        <w:t xml:space="preserve"> </w:t>
      </w:r>
      <w:r>
        <w:t>집에</w:t>
      </w:r>
      <w:r>
        <w:t xml:space="preserve"> 6</w:t>
      </w:r>
      <w:r>
        <w:t>시에</w:t>
      </w:r>
      <w:r>
        <w:t xml:space="preserve"> </w:t>
      </w:r>
      <w:r>
        <w:t>들어오는데</w:t>
      </w:r>
      <w:r>
        <w:t xml:space="preserve"> </w:t>
      </w:r>
      <w:r>
        <w:t>강의는</w:t>
      </w:r>
      <w:r>
        <w:t xml:space="preserve"> 3</w:t>
      </w:r>
      <w:r>
        <w:t>개야</w:t>
      </w:r>
      <w:r>
        <w:t xml:space="preserve"> </w:t>
      </w:r>
      <w:r>
        <w:t>대면</w:t>
      </w:r>
      <w:r>
        <w:t xml:space="preserve">... </w:t>
      </w:r>
      <w:r>
        <w:t>하지마라</w:t>
      </w:r>
      <w:r>
        <w:t>!</w:t>
      </w:r>
    </w:p>
    <w:p w14:paraId="6658CAA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상황보면</w:t>
      </w:r>
      <w:r>
        <w:t xml:space="preserve">... </w:t>
      </w:r>
      <w:r>
        <w:t>확진자가</w:t>
      </w:r>
      <w:r>
        <w:t xml:space="preserve"> </w:t>
      </w:r>
      <w:r>
        <w:t>줄어들지는</w:t>
      </w:r>
      <w:r>
        <w:t xml:space="preserve"> </w:t>
      </w:r>
      <w:r>
        <w:t>모르겠지만</w:t>
      </w:r>
    </w:p>
    <w:p w14:paraId="77629AD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확진자</w:t>
      </w:r>
      <w:r>
        <w:t xml:space="preserve"> </w:t>
      </w:r>
      <w:r>
        <w:t>안</w:t>
      </w:r>
      <w:r>
        <w:t xml:space="preserve"> </w:t>
      </w:r>
      <w:r>
        <w:t>줄어들어도</w:t>
      </w:r>
      <w:r>
        <w:t xml:space="preserve"> </w:t>
      </w:r>
      <w:r>
        <w:t>왠지</w:t>
      </w:r>
      <w:r>
        <w:t xml:space="preserve"> </w:t>
      </w:r>
      <w:r>
        <w:t>할</w:t>
      </w:r>
      <w:r>
        <w:t xml:space="preserve"> </w:t>
      </w:r>
      <w:r>
        <w:t>것처럼</w:t>
      </w:r>
      <w:r>
        <w:t xml:space="preserve"> </w:t>
      </w:r>
      <w:r>
        <w:t>말해서</w:t>
      </w:r>
      <w:r>
        <w:t xml:space="preserve"> </w:t>
      </w:r>
      <w:r>
        <w:t>더</w:t>
      </w:r>
      <w:r>
        <w:t xml:space="preserve">... </w:t>
      </w:r>
      <w:r>
        <w:t>무섭달까</w:t>
      </w:r>
      <w:r>
        <w:t xml:space="preserve"> </w:t>
      </w:r>
      <w:r>
        <w:t>백신이</w:t>
      </w:r>
      <w:r>
        <w:t xml:space="preserve"> </w:t>
      </w:r>
      <w:r>
        <w:t>다</w:t>
      </w:r>
      <w:r>
        <w:t xml:space="preserve"> </w:t>
      </w:r>
      <w:r>
        <w:t>해결해주는</w:t>
      </w:r>
      <w:r>
        <w:t xml:space="preserve"> </w:t>
      </w:r>
      <w:r>
        <w:t>것도</w:t>
      </w:r>
      <w:r>
        <w:t xml:space="preserve"> </w:t>
      </w:r>
      <w:r>
        <w:t>아닌데</w:t>
      </w:r>
      <w:r>
        <w:t>...</w:t>
      </w:r>
    </w:p>
    <w:p w14:paraId="1CDA285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그니깐</w:t>
      </w:r>
      <w:r>
        <w:t xml:space="preserve"> </w:t>
      </w:r>
      <w:r>
        <w:t>백신</w:t>
      </w:r>
      <w:r>
        <w:t xml:space="preserve"> </w:t>
      </w:r>
      <w:r>
        <w:t>맞아도</w:t>
      </w:r>
      <w:r>
        <w:t xml:space="preserve"> </w:t>
      </w:r>
      <w:r>
        <w:t>어느정도</w:t>
      </w:r>
      <w:r>
        <w:t xml:space="preserve"> </w:t>
      </w:r>
      <w:r>
        <w:t>상황</w:t>
      </w:r>
      <w:r>
        <w:t xml:space="preserve"> </w:t>
      </w:r>
      <w:r>
        <w:t>좋아질</w:t>
      </w:r>
      <w:r>
        <w:t xml:space="preserve"> </w:t>
      </w:r>
      <w:r>
        <w:t>때까진</w:t>
      </w:r>
      <w:r>
        <w:t xml:space="preserve"> </w:t>
      </w:r>
      <w:r>
        <w:t>학교</w:t>
      </w:r>
      <w:r>
        <w:t xml:space="preserve"> </w:t>
      </w:r>
      <w:r>
        <w:t>나가는</w:t>
      </w:r>
      <w:r>
        <w:t xml:space="preserve"> </w:t>
      </w:r>
      <w:r>
        <w:t>건</w:t>
      </w:r>
      <w:r>
        <w:t xml:space="preserve"> </w:t>
      </w:r>
      <w:r>
        <w:t>좀</w:t>
      </w:r>
      <w:r>
        <w:t xml:space="preserve"> </w:t>
      </w:r>
      <w:r>
        <w:t>아닌</w:t>
      </w:r>
      <w:r>
        <w:t xml:space="preserve"> </w:t>
      </w:r>
      <w:r>
        <w:t>것</w:t>
      </w:r>
      <w:r>
        <w:t xml:space="preserve"> </w:t>
      </w:r>
      <w:r>
        <w:t>같음</w:t>
      </w:r>
      <w:r>
        <w:t xml:space="preserve"> </w:t>
      </w:r>
      <w:r>
        <w:t>에효</w:t>
      </w:r>
      <w:r>
        <w:t xml:space="preserve"> </w:t>
      </w:r>
      <w:r>
        <w:t>근데</w:t>
      </w:r>
      <w:r>
        <w:t xml:space="preserve"> </w:t>
      </w:r>
      <w:r>
        <w:t>비대면</w:t>
      </w:r>
      <w:r>
        <w:t xml:space="preserve"> </w:t>
      </w:r>
      <w:r>
        <w:t>해보니깐</w:t>
      </w:r>
      <w:r>
        <w:t xml:space="preserve"> </w:t>
      </w:r>
      <w:r>
        <w:t>너무</w:t>
      </w:r>
      <w:r>
        <w:t xml:space="preserve"> </w:t>
      </w:r>
      <w:r>
        <w:t>편하고</w:t>
      </w:r>
      <w:r>
        <w:t xml:space="preserve"> </w:t>
      </w:r>
      <w:r>
        <w:t>좋다</w:t>
      </w:r>
      <w:r>
        <w:t>...</w:t>
      </w:r>
    </w:p>
    <w:p w14:paraId="784A07A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맞아</w:t>
      </w:r>
      <w:r>
        <w:t xml:space="preserve"> </w:t>
      </w:r>
      <w:r>
        <w:t>일단은</w:t>
      </w:r>
      <w:r>
        <w:t xml:space="preserve"> </w:t>
      </w:r>
      <w:r>
        <w:t>시간표를</w:t>
      </w:r>
      <w:r>
        <w:t xml:space="preserve">... </w:t>
      </w:r>
      <w:r>
        <w:t>그냥</w:t>
      </w:r>
      <w:r>
        <w:t xml:space="preserve"> </w:t>
      </w:r>
      <w:r>
        <w:t>집어넣기만</w:t>
      </w:r>
      <w:r>
        <w:t xml:space="preserve"> </w:t>
      </w:r>
      <w:r>
        <w:t>해도</w:t>
      </w:r>
      <w:r>
        <w:t xml:space="preserve"> </w:t>
      </w:r>
      <w:r>
        <w:t>된다는게</w:t>
      </w:r>
      <w:r>
        <w:t xml:space="preserve"> </w:t>
      </w:r>
      <w:r>
        <w:t>너무</w:t>
      </w:r>
      <w:r>
        <w:t xml:space="preserve">... </w:t>
      </w:r>
      <w:r>
        <w:t>편하지</w:t>
      </w:r>
      <w:r>
        <w:t xml:space="preserve"> </w:t>
      </w:r>
      <w:r>
        <w:t>오며가며</w:t>
      </w:r>
      <w:r>
        <w:t xml:space="preserve"> </w:t>
      </w:r>
      <w:r>
        <w:t>시간</w:t>
      </w:r>
      <w:r>
        <w:t xml:space="preserve"> </w:t>
      </w:r>
      <w:r>
        <w:t>안</w:t>
      </w:r>
      <w:r>
        <w:t xml:space="preserve"> </w:t>
      </w:r>
      <w:r>
        <w:t>따져도</w:t>
      </w:r>
      <w:r>
        <w:t xml:space="preserve"> </w:t>
      </w:r>
      <w:r>
        <w:t>되니까</w:t>
      </w:r>
      <w:r>
        <w:t xml:space="preserve">... </w:t>
      </w:r>
      <w:r>
        <w:t>근데</w:t>
      </w:r>
      <w:r>
        <w:t xml:space="preserve"> </w:t>
      </w:r>
      <w:r>
        <w:t>또</w:t>
      </w:r>
      <w:r>
        <w:t xml:space="preserve"> </w:t>
      </w:r>
      <w:r>
        <w:t>온라인</w:t>
      </w:r>
      <w:r>
        <w:t xml:space="preserve"> </w:t>
      </w:r>
      <w:r>
        <w:t>강의는</w:t>
      </w:r>
      <w:r>
        <w:t xml:space="preserve"> </w:t>
      </w:r>
      <w:r>
        <w:t>이래저래</w:t>
      </w:r>
      <w:r>
        <w:t xml:space="preserve"> </w:t>
      </w:r>
      <w:r>
        <w:t>불편한</w:t>
      </w:r>
      <w:r>
        <w:t xml:space="preserve"> </w:t>
      </w:r>
      <w:r>
        <w:t>점이</w:t>
      </w:r>
      <w:r>
        <w:t xml:space="preserve"> </w:t>
      </w:r>
      <w:r>
        <w:t>많아서</w:t>
      </w:r>
      <w:r>
        <w:t>...</w:t>
      </w:r>
    </w:p>
    <w:p w14:paraId="4B13F259" w14:textId="77777777" w:rsidR="003C7133" w:rsidRDefault="00000000">
      <w:pPr>
        <w:spacing w:after="0"/>
        <w:ind w:left="360"/>
      </w:pPr>
      <w:r>
        <w:lastRenderedPageBreak/>
        <w:t>화자</w:t>
      </w:r>
      <w:r>
        <w:t xml:space="preserve">1: </w:t>
      </w:r>
      <w:r>
        <w:t>뭔가</w:t>
      </w:r>
      <w:r>
        <w:t xml:space="preserve"> </w:t>
      </w:r>
      <w:r>
        <w:t>학교측에서</w:t>
      </w:r>
      <w:r>
        <w:t xml:space="preserve"> </w:t>
      </w:r>
      <w:r>
        <w:t>행정처리를</w:t>
      </w:r>
      <w:r>
        <w:t xml:space="preserve"> </w:t>
      </w:r>
      <w:r>
        <w:t>잘</w:t>
      </w:r>
      <w:r>
        <w:t xml:space="preserve"> </w:t>
      </w:r>
      <w:r>
        <w:t>해주면</w:t>
      </w:r>
      <w:r>
        <w:t xml:space="preserve"> </w:t>
      </w:r>
      <w:r>
        <w:t>좋겠는데</w:t>
      </w:r>
      <w:r>
        <w:t xml:space="preserve">... </w:t>
      </w:r>
      <w:r>
        <w:t>확실히</w:t>
      </w:r>
      <w:r>
        <w:t xml:space="preserve"> </w:t>
      </w:r>
      <w:r>
        <w:t>그렇긴</w:t>
      </w:r>
      <w:r>
        <w:t xml:space="preserve"> </w:t>
      </w:r>
      <w:r>
        <w:t>해</w:t>
      </w:r>
      <w:r>
        <w:t xml:space="preserve"> </w:t>
      </w:r>
      <w:r>
        <w:t>공지도</w:t>
      </w:r>
      <w:r>
        <w:t xml:space="preserve"> </w:t>
      </w:r>
      <w:r>
        <w:t>다</w:t>
      </w:r>
      <w:r>
        <w:t xml:space="preserve"> </w:t>
      </w:r>
      <w:r>
        <w:t>교수님</w:t>
      </w:r>
      <w:r>
        <w:t xml:space="preserve"> </w:t>
      </w:r>
      <w:r>
        <w:t>재량이라</w:t>
      </w:r>
      <w:r>
        <w:t xml:space="preserve"> </w:t>
      </w:r>
      <w:r>
        <w:t>들쑥날쑥하고</w:t>
      </w:r>
      <w:r>
        <w:t>...</w:t>
      </w:r>
    </w:p>
    <w:p w14:paraId="57451D0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그지</w:t>
      </w:r>
      <w:r>
        <w:t xml:space="preserve">... </w:t>
      </w:r>
      <w:r>
        <w:t>좀</w:t>
      </w:r>
      <w:r>
        <w:t xml:space="preserve"> </w:t>
      </w:r>
      <w:r>
        <w:t>시스템이</w:t>
      </w:r>
      <w:r>
        <w:t xml:space="preserve"> </w:t>
      </w:r>
      <w:r>
        <w:t>제대로</w:t>
      </w:r>
      <w:r>
        <w:t xml:space="preserve"> </w:t>
      </w:r>
      <w:r>
        <w:t>되어야하는데</w:t>
      </w:r>
      <w:r>
        <w:t xml:space="preserve"> </w:t>
      </w:r>
      <w:r>
        <w:t>학교는</w:t>
      </w:r>
      <w:r>
        <w:t xml:space="preserve"> </w:t>
      </w:r>
      <w:r>
        <w:t>이래저래</w:t>
      </w:r>
      <w:r>
        <w:t xml:space="preserve"> </w:t>
      </w:r>
      <w:r>
        <w:t>문제가</w:t>
      </w:r>
      <w:r>
        <w:t xml:space="preserve"> </w:t>
      </w:r>
      <w:r>
        <w:t>많으니까</w:t>
      </w:r>
      <w:r>
        <w:t>...</w:t>
      </w:r>
    </w:p>
    <w:p w14:paraId="117716BF" w14:textId="77777777" w:rsidR="003C7133" w:rsidRDefault="003C7133"/>
    <w:p w14:paraId="20B04D45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동기</w:t>
      </w:r>
    </w:p>
    <w:p w14:paraId="2691062B" w14:textId="77777777" w:rsidR="003C7133" w:rsidRDefault="003C7133"/>
    <w:p w14:paraId="24A658A5" w14:textId="77777777" w:rsidR="003C7133" w:rsidRDefault="00000000">
      <w:pPr>
        <w:ind w:left="360"/>
      </w:pPr>
      <w:r>
        <w:t>선지</w:t>
      </w:r>
      <w:r>
        <w:t>:</w:t>
      </w:r>
    </w:p>
    <w:p w14:paraId="1CA36E30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비대면</w:t>
      </w:r>
      <w:r>
        <w:t xml:space="preserve"> </w:t>
      </w:r>
      <w:r>
        <w:t>수업을</w:t>
      </w:r>
      <w:r>
        <w:t xml:space="preserve"> </w:t>
      </w:r>
      <w:r>
        <w:t>계속</w:t>
      </w:r>
      <w:r>
        <w:t xml:space="preserve"> </w:t>
      </w:r>
      <w:r>
        <w:t>유지하길</w:t>
      </w:r>
      <w:r>
        <w:t xml:space="preserve"> </w:t>
      </w:r>
      <w:r>
        <w:t>바란다</w:t>
      </w:r>
      <w:r>
        <w:t>.</w:t>
      </w:r>
    </w:p>
    <w:p w14:paraId="44C6DC69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비대면</w:t>
      </w:r>
      <w:r>
        <w:t xml:space="preserve"> </w:t>
      </w:r>
      <w:r>
        <w:t>수업이</w:t>
      </w:r>
      <w:r>
        <w:t xml:space="preserve"> </w:t>
      </w:r>
      <w:r>
        <w:t>없어졌으면</w:t>
      </w:r>
      <w:r>
        <w:t xml:space="preserve"> </w:t>
      </w:r>
      <w:r>
        <w:t>좋겠다</w:t>
      </w:r>
      <w:r>
        <w:t>.</w:t>
      </w:r>
    </w:p>
    <w:p w14:paraId="1C029218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비대면</w:t>
      </w:r>
      <w:r>
        <w:t xml:space="preserve"> </w:t>
      </w:r>
      <w:r>
        <w:t>수업이</w:t>
      </w:r>
      <w:r>
        <w:t xml:space="preserve"> </w:t>
      </w:r>
      <w:r>
        <w:t>중단되길</w:t>
      </w:r>
      <w:r>
        <w:t xml:space="preserve"> </w:t>
      </w:r>
      <w:r>
        <w:t>바란다</w:t>
      </w:r>
      <w:r>
        <w:t>.</w:t>
      </w:r>
    </w:p>
    <w:p w14:paraId="29AB766A" w14:textId="77777777" w:rsidR="003C7133" w:rsidRDefault="00000000">
      <w:pPr>
        <w:ind w:left="360"/>
      </w:pPr>
      <w:r>
        <w:t>정답</w:t>
      </w:r>
      <w:r>
        <w:t xml:space="preserve">: ① </w:t>
      </w:r>
      <w:r>
        <w:t>화자</w:t>
      </w:r>
      <w:r>
        <w:t>1</w:t>
      </w:r>
      <w:r>
        <w:t>은</w:t>
      </w:r>
      <w:r>
        <w:t xml:space="preserve"> </w:t>
      </w:r>
      <w:r>
        <w:t>비대면</w:t>
      </w:r>
      <w:r>
        <w:t xml:space="preserve"> </w:t>
      </w:r>
      <w:r>
        <w:t>수업을</w:t>
      </w:r>
      <w:r>
        <w:t xml:space="preserve"> </w:t>
      </w:r>
      <w:r>
        <w:t>계속</w:t>
      </w:r>
      <w:r>
        <w:t xml:space="preserve"> </w:t>
      </w:r>
      <w:r>
        <w:t>유지하길</w:t>
      </w:r>
      <w:r>
        <w:t xml:space="preserve"> </w:t>
      </w:r>
      <w:r>
        <w:t>바란다</w:t>
      </w:r>
      <w:r>
        <w:t>.</w:t>
      </w:r>
    </w:p>
    <w:p w14:paraId="31EA963A" w14:textId="77777777" w:rsidR="003C7133" w:rsidRDefault="00000000">
      <w:r>
        <w:br w:type="page"/>
      </w:r>
    </w:p>
    <w:p w14:paraId="0F92011F" w14:textId="77777777" w:rsidR="003C7133" w:rsidRDefault="00000000">
      <w:pPr>
        <w:pStyle w:val="Heading1"/>
      </w:pPr>
      <w:r>
        <w:lastRenderedPageBreak/>
        <w:t>54.</w:t>
      </w:r>
    </w:p>
    <w:p w14:paraId="6F41B1C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</w:t>
      </w:r>
    </w:p>
    <w:p w14:paraId="464D8C3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요새</w:t>
      </w:r>
      <w:r>
        <w:t xml:space="preserve"> </w:t>
      </w:r>
      <w:r>
        <w:t>학교생활은</w:t>
      </w:r>
      <w:r>
        <w:t xml:space="preserve"> </w:t>
      </w:r>
      <w:r>
        <w:t>어떠신가</w:t>
      </w:r>
      <w:r>
        <w:t>?</w:t>
      </w:r>
    </w:p>
    <w:p w14:paraId="2807DB2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말투</w:t>
      </w:r>
      <w:r>
        <w:t xml:space="preserve"> </w:t>
      </w:r>
      <w:r>
        <w:t>왜이래</w:t>
      </w:r>
    </w:p>
    <w:p w14:paraId="506EB56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학교생활이랄</w:t>
      </w:r>
      <w:r>
        <w:t xml:space="preserve"> </w:t>
      </w:r>
      <w:r>
        <w:t>게</w:t>
      </w:r>
      <w:r>
        <w:t xml:space="preserve"> </w:t>
      </w:r>
      <w:r>
        <w:t>있나</w:t>
      </w:r>
      <w:r>
        <w:t xml:space="preserve"> </w:t>
      </w:r>
      <w:r>
        <w:t>오랜만에</w:t>
      </w:r>
      <w:r>
        <w:t xml:space="preserve"> </w:t>
      </w:r>
      <w:r>
        <w:t>복학해서</w:t>
      </w:r>
      <w:r>
        <w:t xml:space="preserve"> </w:t>
      </w:r>
      <w:r>
        <w:t>얼떨떨해</w:t>
      </w:r>
    </w:p>
    <w:p w14:paraId="42328C5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언젠가</w:t>
      </w:r>
      <w:r>
        <w:t xml:space="preserve"> </w:t>
      </w:r>
      <w:r>
        <w:t>제출될</w:t>
      </w:r>
      <w:r>
        <w:t xml:space="preserve"> </w:t>
      </w:r>
      <w:r>
        <w:t>저작권</w:t>
      </w:r>
      <w:r>
        <w:t xml:space="preserve"> </w:t>
      </w:r>
      <w:r>
        <w:t>없는</w:t>
      </w:r>
      <w:r>
        <w:t xml:space="preserve"> </w:t>
      </w:r>
      <w:r>
        <w:t>대화라</w:t>
      </w:r>
      <w:r>
        <w:t xml:space="preserve"> </w:t>
      </w:r>
      <w:r>
        <w:t>아직</w:t>
      </w:r>
      <w:r>
        <w:t xml:space="preserve"> </w:t>
      </w:r>
      <w:r>
        <w:t>안</w:t>
      </w:r>
      <w:r>
        <w:t xml:space="preserve"> </w:t>
      </w:r>
      <w:r>
        <w:t>익숙하다구</w:t>
      </w:r>
      <w:r>
        <w:t xml:space="preserve"> </w:t>
      </w:r>
      <w:r>
        <w:t>저는</w:t>
      </w:r>
      <w:r>
        <w:t xml:space="preserve"> </w:t>
      </w:r>
      <w:r>
        <w:t>수강신청이</w:t>
      </w:r>
      <w:r>
        <w:t xml:space="preserve"> </w:t>
      </w:r>
      <w:r>
        <w:t>정말</w:t>
      </w:r>
      <w:r>
        <w:t xml:space="preserve"> </w:t>
      </w:r>
      <w:r>
        <w:t>힘들었는데요</w:t>
      </w:r>
    </w:p>
    <w:p w14:paraId="283E772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아직도</w:t>
      </w:r>
      <w:r>
        <w:t xml:space="preserve"> </w:t>
      </w:r>
      <w:r>
        <w:t>힘듭니다</w:t>
      </w:r>
    </w:p>
    <w:p w14:paraId="7F6D66E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하긴</w:t>
      </w:r>
      <w:r>
        <w:t xml:space="preserve"> </w:t>
      </w:r>
      <w:r>
        <w:t>너흰</w:t>
      </w:r>
      <w:r>
        <w:t xml:space="preserve"> </w:t>
      </w:r>
      <w:r>
        <w:t>과</w:t>
      </w:r>
      <w:r>
        <w:t xml:space="preserve"> </w:t>
      </w:r>
      <w:r>
        <w:t>인원이</w:t>
      </w:r>
      <w:r>
        <w:t xml:space="preserve"> </w:t>
      </w:r>
      <w:r>
        <w:t>많지</w:t>
      </w:r>
      <w:r>
        <w:t>...</w:t>
      </w:r>
    </w:p>
    <w:p w14:paraId="2310DEE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비대면이라</w:t>
      </w:r>
      <w:r>
        <w:t xml:space="preserve"> </w:t>
      </w:r>
      <w:r>
        <w:t>첫날부터</w:t>
      </w:r>
      <w:r>
        <w:t xml:space="preserve"> </w:t>
      </w:r>
      <w:r>
        <w:t>과제</w:t>
      </w:r>
      <w:r>
        <w:t xml:space="preserve"> </w:t>
      </w:r>
      <w:r>
        <w:t>우수수</w:t>
      </w:r>
      <w:r>
        <w:t xml:space="preserve"> </w:t>
      </w:r>
      <w:r>
        <w:t>쏟아지는</w:t>
      </w:r>
      <w:r>
        <w:t xml:space="preserve"> </w:t>
      </w:r>
      <w:r>
        <w:t>거</w:t>
      </w:r>
      <w:r>
        <w:t xml:space="preserve"> </w:t>
      </w:r>
      <w:r>
        <w:t>정말</w:t>
      </w:r>
      <w:r>
        <w:t xml:space="preserve"> </w:t>
      </w:r>
      <w:r>
        <w:t>미치겠음</w:t>
      </w:r>
    </w:p>
    <w:p w14:paraId="5943B52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... </w:t>
      </w:r>
      <w:r>
        <w:t>벌써</w:t>
      </w:r>
      <w:r>
        <w:t xml:space="preserve"> </w:t>
      </w:r>
      <w:r>
        <w:t>숙제라니</w:t>
      </w:r>
      <w:r>
        <w:t xml:space="preserve">... </w:t>
      </w:r>
      <w:r>
        <w:t>우리는</w:t>
      </w:r>
      <w:r>
        <w:t xml:space="preserve"> </w:t>
      </w:r>
      <w:r>
        <w:t>아직</w:t>
      </w:r>
      <w:r>
        <w:t xml:space="preserve"> </w:t>
      </w:r>
      <w:r>
        <w:t>과가</w:t>
      </w:r>
      <w:r>
        <w:t xml:space="preserve"> </w:t>
      </w:r>
      <w:r>
        <w:t>전체적으로</w:t>
      </w:r>
      <w:r>
        <w:t xml:space="preserve"> </w:t>
      </w:r>
      <w:r>
        <w:t>정돈이</w:t>
      </w:r>
      <w:r>
        <w:t xml:space="preserve"> </w:t>
      </w:r>
      <w:r>
        <w:t>안되어서</w:t>
      </w:r>
      <w:r>
        <w:t xml:space="preserve"> </w:t>
      </w:r>
      <w:r>
        <w:t>강의도</w:t>
      </w:r>
      <w:r>
        <w:t xml:space="preserve"> </w:t>
      </w:r>
      <w:r>
        <w:t>정돈이</w:t>
      </w:r>
      <w:r>
        <w:t xml:space="preserve"> </w:t>
      </w:r>
      <w:r>
        <w:t>안됐더라고</w:t>
      </w:r>
      <w:r>
        <w:t xml:space="preserve"> </w:t>
      </w:r>
      <w:r>
        <w:t>좀</w:t>
      </w:r>
      <w:r>
        <w:t xml:space="preserve">... </w:t>
      </w:r>
      <w:r>
        <w:t>널널한</w:t>
      </w:r>
      <w:r>
        <w:t xml:space="preserve"> </w:t>
      </w:r>
      <w:r>
        <w:t>느낌</w:t>
      </w:r>
      <w:r>
        <w:t>?</w:t>
      </w:r>
    </w:p>
    <w:p w14:paraId="1589A1B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아놔</w:t>
      </w:r>
      <w:r>
        <w:t xml:space="preserve"> </w:t>
      </w:r>
      <w:r>
        <w:t>안</w:t>
      </w:r>
      <w:r>
        <w:t xml:space="preserve"> </w:t>
      </w:r>
      <w:r>
        <w:t>좋은</w:t>
      </w:r>
      <w:r>
        <w:t xml:space="preserve"> </w:t>
      </w:r>
      <w:r>
        <w:t>거</w:t>
      </w:r>
      <w:r>
        <w:t xml:space="preserve"> </w:t>
      </w:r>
      <w:r>
        <w:t>아냐</w:t>
      </w:r>
      <w:r>
        <w:t>???</w:t>
      </w:r>
      <w:r>
        <w:t>ㅋㅋㅋㅋㅋㅋㅋㅋㅋㅋㅋㅋㅋㅋㅋㅋ</w:t>
      </w:r>
      <w:r>
        <w:t xml:space="preserve"> </w:t>
      </w:r>
      <w:r>
        <w:t>우리과는</w:t>
      </w:r>
      <w:r>
        <w:t xml:space="preserve"> </w:t>
      </w:r>
      <w:r>
        <w:t>교수님들</w:t>
      </w:r>
      <w:r>
        <w:t xml:space="preserve"> </w:t>
      </w:r>
      <w:r>
        <w:t>적응</w:t>
      </w:r>
      <w:r>
        <w:t xml:space="preserve"> </w:t>
      </w:r>
      <w:r>
        <w:t>다</w:t>
      </w:r>
      <w:r>
        <w:t xml:space="preserve"> </w:t>
      </w:r>
      <w:r>
        <w:t>하신듯ㅠ</w:t>
      </w:r>
      <w:r>
        <w:t xml:space="preserve">... </w:t>
      </w:r>
      <w:r>
        <w:t>흠</w:t>
      </w:r>
      <w:r>
        <w:t xml:space="preserve"> </w:t>
      </w:r>
      <w:r>
        <w:t>그래서</w:t>
      </w:r>
      <w:r>
        <w:t xml:space="preserve"> </w:t>
      </w:r>
      <w:r>
        <w:t>들어야하는</w:t>
      </w:r>
      <w:r>
        <w:t xml:space="preserve"> </w:t>
      </w:r>
      <w:r>
        <w:t>수업은</w:t>
      </w:r>
      <w:r>
        <w:t xml:space="preserve"> </w:t>
      </w:r>
      <w:r>
        <w:t>신청</w:t>
      </w:r>
      <w:r>
        <w:t xml:space="preserve"> </w:t>
      </w:r>
      <w:r>
        <w:t>다</w:t>
      </w:r>
      <w:r>
        <w:t xml:space="preserve"> </w:t>
      </w:r>
      <w:r>
        <w:t>성공함</w:t>
      </w:r>
      <w:r>
        <w:t>?</w:t>
      </w:r>
    </w:p>
    <w:p w14:paraId="5C0CB4D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하나는</w:t>
      </w:r>
      <w:r>
        <w:t xml:space="preserve"> </w:t>
      </w:r>
      <w:r>
        <w:t>아직</w:t>
      </w:r>
      <w:r>
        <w:t xml:space="preserve"> </w:t>
      </w:r>
      <w:r>
        <w:t>확정이</w:t>
      </w:r>
      <w:r>
        <w:t xml:space="preserve"> </w:t>
      </w:r>
      <w:r>
        <w:t>안되어서</w:t>
      </w:r>
      <w:r>
        <w:t xml:space="preserve"> </w:t>
      </w:r>
      <w:r>
        <w:t>그거</w:t>
      </w:r>
      <w:r>
        <w:t xml:space="preserve"> </w:t>
      </w:r>
      <w:r>
        <w:t>제외하면</w:t>
      </w:r>
      <w:r>
        <w:t xml:space="preserve"> </w:t>
      </w:r>
      <w:r>
        <w:t>전부</w:t>
      </w:r>
      <w:r>
        <w:t xml:space="preserve"> </w:t>
      </w:r>
      <w:r>
        <w:t>성공</w:t>
      </w:r>
      <w:r>
        <w:t xml:space="preserve">~~ </w:t>
      </w:r>
      <w:r>
        <w:t>근데</w:t>
      </w:r>
      <w:r>
        <w:t xml:space="preserve"> </w:t>
      </w:r>
      <w:r>
        <w:t>그거</w:t>
      </w:r>
      <w:r>
        <w:t xml:space="preserve"> </w:t>
      </w:r>
      <w:r>
        <w:t>안되어도</w:t>
      </w:r>
      <w:r>
        <w:t xml:space="preserve"> </w:t>
      </w:r>
      <w:r>
        <w:t>나름</w:t>
      </w:r>
      <w:r>
        <w:t xml:space="preserve"> 2</w:t>
      </w:r>
      <w:r>
        <w:t>차</w:t>
      </w:r>
      <w:r>
        <w:t xml:space="preserve"> </w:t>
      </w:r>
      <w:r>
        <w:t>필요한걸로</w:t>
      </w:r>
      <w:r>
        <w:t xml:space="preserve"> </w:t>
      </w:r>
      <w:r>
        <w:t>설정해두어서</w:t>
      </w:r>
      <w:r>
        <w:t xml:space="preserve"> </w:t>
      </w:r>
      <w:r>
        <w:t>좀</w:t>
      </w:r>
      <w:r>
        <w:t xml:space="preserve"> </w:t>
      </w:r>
      <w:r>
        <w:t>괜찮은</w:t>
      </w:r>
      <w:r>
        <w:t xml:space="preserve"> </w:t>
      </w:r>
      <w:r>
        <w:t>느낌</w:t>
      </w:r>
      <w:r>
        <w:t>?</w:t>
      </w:r>
    </w:p>
    <w:p w14:paraId="6E82055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다만</w:t>
      </w:r>
      <w:r>
        <w:t xml:space="preserve"> </w:t>
      </w:r>
      <w:r>
        <w:t>중간고사</w:t>
      </w:r>
      <w:r>
        <w:t xml:space="preserve"> </w:t>
      </w:r>
      <w:r>
        <w:t>이후</w:t>
      </w:r>
      <w:r>
        <w:t xml:space="preserve"> </w:t>
      </w:r>
      <w:r>
        <w:t>전면</w:t>
      </w:r>
      <w:r>
        <w:t xml:space="preserve"> </w:t>
      </w:r>
      <w:r>
        <w:t>대면</w:t>
      </w:r>
      <w:r>
        <w:t xml:space="preserve"> </w:t>
      </w:r>
      <w:r>
        <w:t>되면</w:t>
      </w:r>
      <w:r>
        <w:t xml:space="preserve">... </w:t>
      </w:r>
      <w:r>
        <w:t>아마</w:t>
      </w:r>
      <w:r>
        <w:t xml:space="preserve"> </w:t>
      </w:r>
      <w:r>
        <w:t>죽어도</w:t>
      </w:r>
      <w:r>
        <w:t xml:space="preserve"> </w:t>
      </w:r>
      <w:r>
        <w:t>제시간에는</w:t>
      </w:r>
      <w:r>
        <w:t xml:space="preserve"> </w:t>
      </w:r>
      <w:r>
        <w:t>도착이</w:t>
      </w:r>
      <w:r>
        <w:t xml:space="preserve"> </w:t>
      </w:r>
      <w:r>
        <w:t>무리인</w:t>
      </w:r>
      <w:r>
        <w:t xml:space="preserve"> </w:t>
      </w:r>
      <w:r>
        <w:t>시간표가</w:t>
      </w:r>
      <w:r>
        <w:t xml:space="preserve"> </w:t>
      </w:r>
      <w:r>
        <w:t>되어버렸지만</w:t>
      </w:r>
      <w:r>
        <w:t>...</w:t>
      </w:r>
    </w:p>
    <w:p w14:paraId="0D1338F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악</w:t>
      </w:r>
      <w:r>
        <w:t xml:space="preserve">! </w:t>
      </w:r>
      <w:r>
        <w:t>맞아</w:t>
      </w:r>
      <w:r>
        <w:t xml:space="preserve">... </w:t>
      </w:r>
      <w:r>
        <w:t>코로나는</w:t>
      </w:r>
      <w:r>
        <w:t xml:space="preserve"> </w:t>
      </w:r>
      <w:r>
        <w:t>없어졌으면</w:t>
      </w:r>
      <w:r>
        <w:t xml:space="preserve"> </w:t>
      </w:r>
      <w:r>
        <w:t>좋겠지만</w:t>
      </w:r>
      <w:r>
        <w:t xml:space="preserve"> </w:t>
      </w:r>
      <w:r>
        <w:t>대면될</w:t>
      </w:r>
      <w:r>
        <w:t xml:space="preserve"> </w:t>
      </w:r>
      <w:r>
        <w:t>거</w:t>
      </w:r>
      <w:r>
        <w:t xml:space="preserve"> </w:t>
      </w:r>
      <w:r>
        <w:t>생각하니까</w:t>
      </w:r>
      <w:r>
        <w:t xml:space="preserve"> </w:t>
      </w:r>
      <w:r>
        <w:t>끔찍하다</w:t>
      </w:r>
    </w:p>
    <w:p w14:paraId="357D204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하루종일</w:t>
      </w:r>
      <w:r>
        <w:t xml:space="preserve">... </w:t>
      </w:r>
      <w:r>
        <w:t>학교에</w:t>
      </w:r>
      <w:r>
        <w:t xml:space="preserve"> </w:t>
      </w:r>
      <w:r>
        <w:t>있어야함</w:t>
      </w:r>
      <w:r>
        <w:t xml:space="preserve"> </w:t>
      </w:r>
      <w:r>
        <w:t>하</w:t>
      </w:r>
      <w:r>
        <w:t>...</w:t>
      </w:r>
    </w:p>
    <w:p w14:paraId="1C4C987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우주공강</w:t>
      </w:r>
      <w:r>
        <w:t>... 2</w:t>
      </w:r>
      <w:r>
        <w:t>개나</w:t>
      </w:r>
      <w:r>
        <w:t xml:space="preserve"> </w:t>
      </w:r>
      <w:r>
        <w:t>있어</w:t>
      </w:r>
      <w:r>
        <w:t xml:space="preserve"> </w:t>
      </w:r>
      <w:r>
        <w:t>진짜</w:t>
      </w:r>
      <w:r>
        <w:t xml:space="preserve"> </w:t>
      </w:r>
      <w:r>
        <w:t>우주공강이야</w:t>
      </w:r>
      <w:r>
        <w:t xml:space="preserve"> </w:t>
      </w:r>
      <w:r>
        <w:t>얼마나</w:t>
      </w:r>
      <w:r>
        <w:t xml:space="preserve"> </w:t>
      </w:r>
      <w:r>
        <w:t>우주공강이냐면</w:t>
      </w:r>
      <w:r>
        <w:t xml:space="preserve"> 1</w:t>
      </w:r>
      <w:r>
        <w:t>교시</w:t>
      </w:r>
      <w:r>
        <w:t xml:space="preserve"> </w:t>
      </w:r>
      <w:r>
        <w:t>수업에</w:t>
      </w:r>
      <w:r>
        <w:t xml:space="preserve"> </w:t>
      </w:r>
      <w:r>
        <w:t>집에</w:t>
      </w:r>
      <w:r>
        <w:t xml:space="preserve"> 6</w:t>
      </w:r>
      <w:r>
        <w:t>시에</w:t>
      </w:r>
      <w:r>
        <w:t xml:space="preserve"> </w:t>
      </w:r>
      <w:r>
        <w:t>들어오는데</w:t>
      </w:r>
      <w:r>
        <w:t xml:space="preserve"> </w:t>
      </w:r>
      <w:r>
        <w:t>강의는</w:t>
      </w:r>
      <w:r>
        <w:t xml:space="preserve"> 3</w:t>
      </w:r>
      <w:r>
        <w:t>개야</w:t>
      </w:r>
      <w:r>
        <w:t xml:space="preserve"> </w:t>
      </w:r>
      <w:r>
        <w:t>대면</w:t>
      </w:r>
      <w:r>
        <w:t xml:space="preserve">... </w:t>
      </w:r>
      <w:r>
        <w:t>하지마라</w:t>
      </w:r>
      <w:r>
        <w:t>!</w:t>
      </w:r>
    </w:p>
    <w:p w14:paraId="4180ED8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상황보면</w:t>
      </w:r>
      <w:r>
        <w:t xml:space="preserve">... </w:t>
      </w:r>
      <w:r>
        <w:t>확진자가</w:t>
      </w:r>
      <w:r>
        <w:t xml:space="preserve"> </w:t>
      </w:r>
      <w:r>
        <w:t>줄어들지는</w:t>
      </w:r>
      <w:r>
        <w:t xml:space="preserve"> </w:t>
      </w:r>
      <w:r>
        <w:t>모르겠지만</w:t>
      </w:r>
    </w:p>
    <w:p w14:paraId="0A265DD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확진자</w:t>
      </w:r>
      <w:r>
        <w:t xml:space="preserve"> </w:t>
      </w:r>
      <w:r>
        <w:t>안</w:t>
      </w:r>
      <w:r>
        <w:t xml:space="preserve"> </w:t>
      </w:r>
      <w:r>
        <w:t>줄어들어도</w:t>
      </w:r>
      <w:r>
        <w:t xml:space="preserve"> </w:t>
      </w:r>
      <w:r>
        <w:t>왠지</w:t>
      </w:r>
      <w:r>
        <w:t xml:space="preserve"> </w:t>
      </w:r>
      <w:r>
        <w:t>할</w:t>
      </w:r>
      <w:r>
        <w:t xml:space="preserve"> </w:t>
      </w:r>
      <w:r>
        <w:t>것처럼</w:t>
      </w:r>
      <w:r>
        <w:t xml:space="preserve"> </w:t>
      </w:r>
      <w:r>
        <w:t>말해서</w:t>
      </w:r>
      <w:r>
        <w:t xml:space="preserve"> </w:t>
      </w:r>
      <w:r>
        <w:t>더</w:t>
      </w:r>
      <w:r>
        <w:t xml:space="preserve">... </w:t>
      </w:r>
      <w:r>
        <w:t>무섭달까</w:t>
      </w:r>
      <w:r>
        <w:t xml:space="preserve"> </w:t>
      </w:r>
      <w:r>
        <w:t>백신이</w:t>
      </w:r>
      <w:r>
        <w:t xml:space="preserve"> </w:t>
      </w:r>
      <w:r>
        <w:t>다</w:t>
      </w:r>
      <w:r>
        <w:t xml:space="preserve"> </w:t>
      </w:r>
      <w:r>
        <w:t>해결해주는</w:t>
      </w:r>
      <w:r>
        <w:t xml:space="preserve"> </w:t>
      </w:r>
      <w:r>
        <w:t>것도</w:t>
      </w:r>
      <w:r>
        <w:t xml:space="preserve"> </w:t>
      </w:r>
      <w:r>
        <w:t>아닌데</w:t>
      </w:r>
      <w:r>
        <w:t>...</w:t>
      </w:r>
    </w:p>
    <w:p w14:paraId="7CEBDC1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그니깐</w:t>
      </w:r>
      <w:r>
        <w:t xml:space="preserve"> </w:t>
      </w:r>
      <w:r>
        <w:t>백신</w:t>
      </w:r>
      <w:r>
        <w:t xml:space="preserve"> </w:t>
      </w:r>
      <w:r>
        <w:t>맞아도</w:t>
      </w:r>
      <w:r>
        <w:t xml:space="preserve"> </w:t>
      </w:r>
      <w:r>
        <w:t>어느정도</w:t>
      </w:r>
      <w:r>
        <w:t xml:space="preserve"> </w:t>
      </w:r>
      <w:r>
        <w:t>상황</w:t>
      </w:r>
      <w:r>
        <w:t xml:space="preserve"> </w:t>
      </w:r>
      <w:r>
        <w:t>좋아질</w:t>
      </w:r>
      <w:r>
        <w:t xml:space="preserve"> </w:t>
      </w:r>
      <w:r>
        <w:t>때까진</w:t>
      </w:r>
      <w:r>
        <w:t xml:space="preserve"> </w:t>
      </w:r>
      <w:r>
        <w:t>학교</w:t>
      </w:r>
      <w:r>
        <w:t xml:space="preserve"> </w:t>
      </w:r>
      <w:r>
        <w:t>나가는</w:t>
      </w:r>
      <w:r>
        <w:t xml:space="preserve"> </w:t>
      </w:r>
      <w:r>
        <w:t>건</w:t>
      </w:r>
      <w:r>
        <w:t xml:space="preserve"> </w:t>
      </w:r>
      <w:r>
        <w:t>좀</w:t>
      </w:r>
      <w:r>
        <w:t xml:space="preserve"> </w:t>
      </w:r>
      <w:r>
        <w:t>아닌</w:t>
      </w:r>
      <w:r>
        <w:t xml:space="preserve"> </w:t>
      </w:r>
      <w:r>
        <w:t>것</w:t>
      </w:r>
      <w:r>
        <w:t xml:space="preserve"> </w:t>
      </w:r>
      <w:r>
        <w:t>같음</w:t>
      </w:r>
      <w:r>
        <w:t xml:space="preserve"> </w:t>
      </w:r>
      <w:r>
        <w:t>에효</w:t>
      </w:r>
      <w:r>
        <w:t xml:space="preserve"> </w:t>
      </w:r>
      <w:r>
        <w:t>근데</w:t>
      </w:r>
      <w:r>
        <w:t xml:space="preserve"> </w:t>
      </w:r>
      <w:r>
        <w:t>비대면</w:t>
      </w:r>
      <w:r>
        <w:t xml:space="preserve"> </w:t>
      </w:r>
      <w:r>
        <w:t>해보니깐</w:t>
      </w:r>
      <w:r>
        <w:t xml:space="preserve"> </w:t>
      </w:r>
      <w:r>
        <w:t>너무</w:t>
      </w:r>
      <w:r>
        <w:t xml:space="preserve"> </w:t>
      </w:r>
      <w:r>
        <w:t>편하고</w:t>
      </w:r>
      <w:r>
        <w:t xml:space="preserve"> </w:t>
      </w:r>
      <w:r>
        <w:t>좋다</w:t>
      </w:r>
      <w:r>
        <w:t>...</w:t>
      </w:r>
    </w:p>
    <w:p w14:paraId="7F678BB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맞아</w:t>
      </w:r>
      <w:r>
        <w:t xml:space="preserve"> </w:t>
      </w:r>
      <w:r>
        <w:t>일단은</w:t>
      </w:r>
      <w:r>
        <w:t xml:space="preserve"> </w:t>
      </w:r>
      <w:r>
        <w:t>시간표를</w:t>
      </w:r>
      <w:r>
        <w:t xml:space="preserve">... </w:t>
      </w:r>
      <w:r>
        <w:t>그냥</w:t>
      </w:r>
      <w:r>
        <w:t xml:space="preserve"> </w:t>
      </w:r>
      <w:r>
        <w:t>집어넣기만</w:t>
      </w:r>
      <w:r>
        <w:t xml:space="preserve"> </w:t>
      </w:r>
      <w:r>
        <w:t>해도</w:t>
      </w:r>
      <w:r>
        <w:t xml:space="preserve"> </w:t>
      </w:r>
      <w:r>
        <w:t>된다는게</w:t>
      </w:r>
      <w:r>
        <w:t xml:space="preserve"> </w:t>
      </w:r>
      <w:r>
        <w:t>너무</w:t>
      </w:r>
      <w:r>
        <w:t xml:space="preserve">... </w:t>
      </w:r>
      <w:r>
        <w:t>편하지</w:t>
      </w:r>
      <w:r>
        <w:t xml:space="preserve"> </w:t>
      </w:r>
      <w:r>
        <w:t>오며가며</w:t>
      </w:r>
      <w:r>
        <w:t xml:space="preserve"> </w:t>
      </w:r>
      <w:r>
        <w:t>시간</w:t>
      </w:r>
      <w:r>
        <w:t xml:space="preserve"> </w:t>
      </w:r>
      <w:r>
        <w:t>안</w:t>
      </w:r>
      <w:r>
        <w:t xml:space="preserve"> </w:t>
      </w:r>
      <w:r>
        <w:t>따져도</w:t>
      </w:r>
      <w:r>
        <w:t xml:space="preserve"> </w:t>
      </w:r>
      <w:r>
        <w:t>되니까</w:t>
      </w:r>
      <w:r>
        <w:t xml:space="preserve">... </w:t>
      </w:r>
      <w:r>
        <w:t>근데</w:t>
      </w:r>
      <w:r>
        <w:t xml:space="preserve"> </w:t>
      </w:r>
      <w:r>
        <w:t>또</w:t>
      </w:r>
      <w:r>
        <w:t xml:space="preserve"> </w:t>
      </w:r>
      <w:r>
        <w:t>온라인</w:t>
      </w:r>
      <w:r>
        <w:t xml:space="preserve"> </w:t>
      </w:r>
      <w:r>
        <w:t>강의는</w:t>
      </w:r>
      <w:r>
        <w:t xml:space="preserve"> </w:t>
      </w:r>
      <w:r>
        <w:t>이래저래</w:t>
      </w:r>
      <w:r>
        <w:t xml:space="preserve"> </w:t>
      </w:r>
      <w:r>
        <w:t>불편한</w:t>
      </w:r>
      <w:r>
        <w:t xml:space="preserve"> </w:t>
      </w:r>
      <w:r>
        <w:t>점이</w:t>
      </w:r>
      <w:r>
        <w:t xml:space="preserve"> </w:t>
      </w:r>
      <w:r>
        <w:t>많아서</w:t>
      </w:r>
      <w:r>
        <w:t>...</w:t>
      </w:r>
    </w:p>
    <w:p w14:paraId="4268B7A3" w14:textId="77777777" w:rsidR="003C7133" w:rsidRDefault="00000000">
      <w:pPr>
        <w:spacing w:after="0"/>
        <w:ind w:left="360"/>
      </w:pPr>
      <w:r>
        <w:lastRenderedPageBreak/>
        <w:t>화자</w:t>
      </w:r>
      <w:r>
        <w:t xml:space="preserve">1: </w:t>
      </w:r>
      <w:r>
        <w:t>뭔가</w:t>
      </w:r>
      <w:r>
        <w:t xml:space="preserve"> </w:t>
      </w:r>
      <w:r>
        <w:t>학교측에서</w:t>
      </w:r>
      <w:r>
        <w:t xml:space="preserve"> </w:t>
      </w:r>
      <w:r>
        <w:t>행정처리를</w:t>
      </w:r>
      <w:r>
        <w:t xml:space="preserve"> </w:t>
      </w:r>
      <w:r>
        <w:t>잘</w:t>
      </w:r>
      <w:r>
        <w:t xml:space="preserve"> </w:t>
      </w:r>
      <w:r>
        <w:t>해주면</w:t>
      </w:r>
      <w:r>
        <w:t xml:space="preserve"> </w:t>
      </w:r>
      <w:r>
        <w:t>좋겠는데</w:t>
      </w:r>
      <w:r>
        <w:t xml:space="preserve">... </w:t>
      </w:r>
      <w:r>
        <w:t>확실히</w:t>
      </w:r>
      <w:r>
        <w:t xml:space="preserve"> </w:t>
      </w:r>
      <w:r>
        <w:t>그렇긴</w:t>
      </w:r>
      <w:r>
        <w:t xml:space="preserve"> </w:t>
      </w:r>
      <w:r>
        <w:t>해</w:t>
      </w:r>
      <w:r>
        <w:t xml:space="preserve"> </w:t>
      </w:r>
      <w:r>
        <w:t>공지도</w:t>
      </w:r>
      <w:r>
        <w:t xml:space="preserve"> </w:t>
      </w:r>
      <w:r>
        <w:t>다</w:t>
      </w:r>
      <w:r>
        <w:t xml:space="preserve"> </w:t>
      </w:r>
      <w:r>
        <w:t>교수님</w:t>
      </w:r>
      <w:r>
        <w:t xml:space="preserve"> </w:t>
      </w:r>
      <w:r>
        <w:t>재량이라</w:t>
      </w:r>
      <w:r>
        <w:t xml:space="preserve"> </w:t>
      </w:r>
      <w:r>
        <w:t>들쑥날쑥하고</w:t>
      </w:r>
      <w:r>
        <w:t>...</w:t>
      </w:r>
    </w:p>
    <w:p w14:paraId="4659CA4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그지</w:t>
      </w:r>
      <w:r>
        <w:t xml:space="preserve">... </w:t>
      </w:r>
      <w:r>
        <w:t>좀</w:t>
      </w:r>
      <w:r>
        <w:t xml:space="preserve"> </w:t>
      </w:r>
      <w:r>
        <w:t>시스템이</w:t>
      </w:r>
      <w:r>
        <w:t xml:space="preserve"> </w:t>
      </w:r>
      <w:r>
        <w:t>제대로</w:t>
      </w:r>
      <w:r>
        <w:t xml:space="preserve"> </w:t>
      </w:r>
      <w:r>
        <w:t>되어야하는데</w:t>
      </w:r>
      <w:r>
        <w:t xml:space="preserve"> </w:t>
      </w:r>
      <w:r>
        <w:t>학교는</w:t>
      </w:r>
      <w:r>
        <w:t xml:space="preserve"> </w:t>
      </w:r>
      <w:r>
        <w:t>이래저래</w:t>
      </w:r>
      <w:r>
        <w:t xml:space="preserve"> </w:t>
      </w:r>
      <w:r>
        <w:t>문제가</w:t>
      </w:r>
      <w:r>
        <w:t xml:space="preserve"> </w:t>
      </w:r>
      <w:r>
        <w:t>많으니까</w:t>
      </w:r>
      <w:r>
        <w:t>...</w:t>
      </w:r>
    </w:p>
    <w:p w14:paraId="7DB29687" w14:textId="77777777" w:rsidR="003C7133" w:rsidRDefault="003C7133"/>
    <w:p w14:paraId="4745BFD7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전제</w:t>
      </w:r>
    </w:p>
    <w:p w14:paraId="59DD6C40" w14:textId="77777777" w:rsidR="003C7133" w:rsidRDefault="003C7133"/>
    <w:p w14:paraId="1E8EC897" w14:textId="77777777" w:rsidR="003C7133" w:rsidRDefault="00000000">
      <w:pPr>
        <w:ind w:left="360"/>
      </w:pPr>
      <w:r>
        <w:t>선지</w:t>
      </w:r>
      <w:r>
        <w:t>:</w:t>
      </w:r>
    </w:p>
    <w:p w14:paraId="66B20D90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의</w:t>
      </w:r>
      <w:r>
        <w:t xml:space="preserve"> </w:t>
      </w:r>
      <w:r>
        <w:t>학교는</w:t>
      </w:r>
      <w:r>
        <w:t xml:space="preserve"> </w:t>
      </w:r>
      <w:r>
        <w:t>비대면</w:t>
      </w:r>
      <w:r>
        <w:t xml:space="preserve"> </w:t>
      </w:r>
      <w:r>
        <w:t>수업을</w:t>
      </w:r>
      <w:r>
        <w:t xml:space="preserve"> </w:t>
      </w:r>
      <w:r>
        <w:t>진행하고</w:t>
      </w:r>
      <w:r>
        <w:t xml:space="preserve"> </w:t>
      </w:r>
      <w:r>
        <w:t>있다</w:t>
      </w:r>
      <w:r>
        <w:t>.</w:t>
      </w:r>
    </w:p>
    <w:p w14:paraId="57BF3CCE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의</w:t>
      </w:r>
      <w:r>
        <w:t xml:space="preserve"> </w:t>
      </w:r>
      <w:r>
        <w:t>학교는</w:t>
      </w:r>
      <w:r>
        <w:t xml:space="preserve"> </w:t>
      </w:r>
      <w:r>
        <w:t>현장</w:t>
      </w:r>
      <w:r>
        <w:t xml:space="preserve"> </w:t>
      </w:r>
      <w:r>
        <w:t>수업을</w:t>
      </w:r>
      <w:r>
        <w:t xml:space="preserve"> </w:t>
      </w:r>
      <w:r>
        <w:t>진행하고</w:t>
      </w:r>
      <w:r>
        <w:t xml:space="preserve"> </w:t>
      </w:r>
      <w:r>
        <w:t>있다</w:t>
      </w:r>
      <w:r>
        <w:t>.</w:t>
      </w:r>
    </w:p>
    <w:p w14:paraId="5E8C8F77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의</w:t>
      </w:r>
      <w:r>
        <w:t xml:space="preserve"> </w:t>
      </w:r>
      <w:r>
        <w:t>학교는</w:t>
      </w:r>
      <w:r>
        <w:t xml:space="preserve"> </w:t>
      </w:r>
      <w:r>
        <w:t>비대면</w:t>
      </w:r>
      <w:r>
        <w:t xml:space="preserve"> </w:t>
      </w:r>
      <w:r>
        <w:t>수업을</w:t>
      </w:r>
      <w:r>
        <w:t xml:space="preserve"> </w:t>
      </w:r>
      <w:r>
        <w:t>금지하고</w:t>
      </w:r>
      <w:r>
        <w:t xml:space="preserve"> </w:t>
      </w:r>
      <w:r>
        <w:t>있다</w:t>
      </w:r>
      <w:r>
        <w:t>.</w:t>
      </w:r>
    </w:p>
    <w:p w14:paraId="51689FE5" w14:textId="77777777" w:rsidR="003C7133" w:rsidRDefault="00000000">
      <w:pPr>
        <w:ind w:left="360"/>
      </w:pPr>
      <w:r>
        <w:t>정답</w:t>
      </w:r>
      <w:r>
        <w:t xml:space="preserve">: ① </w:t>
      </w:r>
      <w:r>
        <w:t>화자</w:t>
      </w:r>
      <w:r>
        <w:t>1</w:t>
      </w:r>
      <w:r>
        <w:t>의</w:t>
      </w:r>
      <w:r>
        <w:t xml:space="preserve"> </w:t>
      </w:r>
      <w:r>
        <w:t>학교는</w:t>
      </w:r>
      <w:r>
        <w:t xml:space="preserve"> </w:t>
      </w:r>
      <w:r>
        <w:t>비대면</w:t>
      </w:r>
      <w:r>
        <w:t xml:space="preserve"> </w:t>
      </w:r>
      <w:r>
        <w:t>수업을</w:t>
      </w:r>
      <w:r>
        <w:t xml:space="preserve"> </w:t>
      </w:r>
      <w:r>
        <w:t>진행하고</w:t>
      </w:r>
      <w:r>
        <w:t xml:space="preserve"> </w:t>
      </w:r>
      <w:r>
        <w:t>있다</w:t>
      </w:r>
      <w:r>
        <w:t>.</w:t>
      </w:r>
    </w:p>
    <w:p w14:paraId="35CB01F6" w14:textId="77777777" w:rsidR="003C7133" w:rsidRDefault="00000000">
      <w:r>
        <w:br w:type="page"/>
      </w:r>
    </w:p>
    <w:p w14:paraId="4817182D" w14:textId="77777777" w:rsidR="003C7133" w:rsidRDefault="00000000">
      <w:pPr>
        <w:pStyle w:val="Heading1"/>
      </w:pPr>
      <w:r>
        <w:lastRenderedPageBreak/>
        <w:t>55.</w:t>
      </w:r>
    </w:p>
    <w:p w14:paraId="3907601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</w:t>
      </w:r>
    </w:p>
    <w:p w14:paraId="6AFD77B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요새</w:t>
      </w:r>
      <w:r>
        <w:t xml:space="preserve"> </w:t>
      </w:r>
      <w:r>
        <w:t>학교생활은</w:t>
      </w:r>
      <w:r>
        <w:t xml:space="preserve"> </w:t>
      </w:r>
      <w:r>
        <w:t>어떠신가</w:t>
      </w:r>
      <w:r>
        <w:t>?</w:t>
      </w:r>
    </w:p>
    <w:p w14:paraId="18E5A36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말투</w:t>
      </w:r>
      <w:r>
        <w:t xml:space="preserve"> </w:t>
      </w:r>
      <w:r>
        <w:t>왜이래</w:t>
      </w:r>
    </w:p>
    <w:p w14:paraId="3CB9B79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학교생활이랄</w:t>
      </w:r>
      <w:r>
        <w:t xml:space="preserve"> </w:t>
      </w:r>
      <w:r>
        <w:t>게</w:t>
      </w:r>
      <w:r>
        <w:t xml:space="preserve"> </w:t>
      </w:r>
      <w:r>
        <w:t>있나</w:t>
      </w:r>
      <w:r>
        <w:t xml:space="preserve"> </w:t>
      </w:r>
      <w:r>
        <w:t>오랜만에</w:t>
      </w:r>
      <w:r>
        <w:t xml:space="preserve"> </w:t>
      </w:r>
      <w:r>
        <w:t>복학해서</w:t>
      </w:r>
      <w:r>
        <w:t xml:space="preserve"> </w:t>
      </w:r>
      <w:r>
        <w:t>얼떨떨해</w:t>
      </w:r>
    </w:p>
    <w:p w14:paraId="3BC54FF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언젠가</w:t>
      </w:r>
      <w:r>
        <w:t xml:space="preserve"> </w:t>
      </w:r>
      <w:r>
        <w:t>제출될</w:t>
      </w:r>
      <w:r>
        <w:t xml:space="preserve"> </w:t>
      </w:r>
      <w:r>
        <w:t>저작권</w:t>
      </w:r>
      <w:r>
        <w:t xml:space="preserve"> </w:t>
      </w:r>
      <w:r>
        <w:t>없는</w:t>
      </w:r>
      <w:r>
        <w:t xml:space="preserve"> </w:t>
      </w:r>
      <w:r>
        <w:t>대화라</w:t>
      </w:r>
      <w:r>
        <w:t xml:space="preserve"> </w:t>
      </w:r>
      <w:r>
        <w:t>아직</w:t>
      </w:r>
      <w:r>
        <w:t xml:space="preserve"> </w:t>
      </w:r>
      <w:r>
        <w:t>안</w:t>
      </w:r>
      <w:r>
        <w:t xml:space="preserve"> </w:t>
      </w:r>
      <w:r>
        <w:t>익숙하다구</w:t>
      </w:r>
      <w:r>
        <w:t xml:space="preserve"> </w:t>
      </w:r>
      <w:r>
        <w:t>저는</w:t>
      </w:r>
      <w:r>
        <w:t xml:space="preserve"> </w:t>
      </w:r>
      <w:r>
        <w:t>수강신청이</w:t>
      </w:r>
      <w:r>
        <w:t xml:space="preserve"> </w:t>
      </w:r>
      <w:r>
        <w:t>정말</w:t>
      </w:r>
      <w:r>
        <w:t xml:space="preserve"> </w:t>
      </w:r>
      <w:r>
        <w:t>힘들었는데요</w:t>
      </w:r>
    </w:p>
    <w:p w14:paraId="1B9A438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아직도</w:t>
      </w:r>
      <w:r>
        <w:t xml:space="preserve"> </w:t>
      </w:r>
      <w:r>
        <w:t>힘듭니다</w:t>
      </w:r>
    </w:p>
    <w:p w14:paraId="081C4DE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하긴</w:t>
      </w:r>
      <w:r>
        <w:t xml:space="preserve"> </w:t>
      </w:r>
      <w:r>
        <w:t>너흰</w:t>
      </w:r>
      <w:r>
        <w:t xml:space="preserve"> </w:t>
      </w:r>
      <w:r>
        <w:t>과</w:t>
      </w:r>
      <w:r>
        <w:t xml:space="preserve"> </w:t>
      </w:r>
      <w:r>
        <w:t>인원이</w:t>
      </w:r>
      <w:r>
        <w:t xml:space="preserve"> </w:t>
      </w:r>
      <w:r>
        <w:t>많지</w:t>
      </w:r>
      <w:r>
        <w:t>...</w:t>
      </w:r>
    </w:p>
    <w:p w14:paraId="40E49C6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비대면이라</w:t>
      </w:r>
      <w:r>
        <w:t xml:space="preserve"> </w:t>
      </w:r>
      <w:r>
        <w:t>첫날부터</w:t>
      </w:r>
      <w:r>
        <w:t xml:space="preserve"> </w:t>
      </w:r>
      <w:r>
        <w:t>과제</w:t>
      </w:r>
      <w:r>
        <w:t xml:space="preserve"> </w:t>
      </w:r>
      <w:r>
        <w:t>우수수</w:t>
      </w:r>
      <w:r>
        <w:t xml:space="preserve"> </w:t>
      </w:r>
      <w:r>
        <w:t>쏟아지는</w:t>
      </w:r>
      <w:r>
        <w:t xml:space="preserve"> </w:t>
      </w:r>
      <w:r>
        <w:t>거</w:t>
      </w:r>
      <w:r>
        <w:t xml:space="preserve"> </w:t>
      </w:r>
      <w:r>
        <w:t>정말</w:t>
      </w:r>
      <w:r>
        <w:t xml:space="preserve"> </w:t>
      </w:r>
      <w:r>
        <w:t>미치겠음</w:t>
      </w:r>
    </w:p>
    <w:p w14:paraId="1D5142A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... </w:t>
      </w:r>
      <w:r>
        <w:t>벌써</w:t>
      </w:r>
      <w:r>
        <w:t xml:space="preserve"> </w:t>
      </w:r>
      <w:r>
        <w:t>숙제라니</w:t>
      </w:r>
      <w:r>
        <w:t xml:space="preserve">... </w:t>
      </w:r>
      <w:r>
        <w:t>우리는</w:t>
      </w:r>
      <w:r>
        <w:t xml:space="preserve"> </w:t>
      </w:r>
      <w:r>
        <w:t>아직</w:t>
      </w:r>
      <w:r>
        <w:t xml:space="preserve"> </w:t>
      </w:r>
      <w:r>
        <w:t>과가</w:t>
      </w:r>
      <w:r>
        <w:t xml:space="preserve"> </w:t>
      </w:r>
      <w:r>
        <w:t>전체적으로</w:t>
      </w:r>
      <w:r>
        <w:t xml:space="preserve"> </w:t>
      </w:r>
      <w:r>
        <w:t>정돈이</w:t>
      </w:r>
      <w:r>
        <w:t xml:space="preserve"> </w:t>
      </w:r>
      <w:r>
        <w:t>안되어서</w:t>
      </w:r>
      <w:r>
        <w:t xml:space="preserve"> </w:t>
      </w:r>
      <w:r>
        <w:t>강의도</w:t>
      </w:r>
      <w:r>
        <w:t xml:space="preserve"> </w:t>
      </w:r>
      <w:r>
        <w:t>정돈이</w:t>
      </w:r>
      <w:r>
        <w:t xml:space="preserve"> </w:t>
      </w:r>
      <w:r>
        <w:t>안됐더라고</w:t>
      </w:r>
      <w:r>
        <w:t xml:space="preserve"> </w:t>
      </w:r>
      <w:r>
        <w:t>좀</w:t>
      </w:r>
      <w:r>
        <w:t xml:space="preserve">... </w:t>
      </w:r>
      <w:r>
        <w:t>널널한</w:t>
      </w:r>
      <w:r>
        <w:t xml:space="preserve"> </w:t>
      </w:r>
      <w:r>
        <w:t>느낌</w:t>
      </w:r>
      <w:r>
        <w:t>?</w:t>
      </w:r>
    </w:p>
    <w:p w14:paraId="5177110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아놔</w:t>
      </w:r>
      <w:r>
        <w:t xml:space="preserve"> </w:t>
      </w:r>
      <w:r>
        <w:t>안</w:t>
      </w:r>
      <w:r>
        <w:t xml:space="preserve"> </w:t>
      </w:r>
      <w:r>
        <w:t>좋은</w:t>
      </w:r>
      <w:r>
        <w:t xml:space="preserve"> </w:t>
      </w:r>
      <w:r>
        <w:t>거</w:t>
      </w:r>
      <w:r>
        <w:t xml:space="preserve"> </w:t>
      </w:r>
      <w:r>
        <w:t>아냐</w:t>
      </w:r>
      <w:r>
        <w:t>???</w:t>
      </w:r>
      <w:r>
        <w:t>ㅋㅋㅋㅋㅋㅋㅋㅋㅋㅋㅋㅋㅋㅋㅋㅋ</w:t>
      </w:r>
      <w:r>
        <w:t xml:space="preserve"> </w:t>
      </w:r>
      <w:r>
        <w:t>우리과는</w:t>
      </w:r>
      <w:r>
        <w:t xml:space="preserve"> </w:t>
      </w:r>
      <w:r>
        <w:t>교수님들</w:t>
      </w:r>
      <w:r>
        <w:t xml:space="preserve"> </w:t>
      </w:r>
      <w:r>
        <w:t>적응</w:t>
      </w:r>
      <w:r>
        <w:t xml:space="preserve"> </w:t>
      </w:r>
      <w:r>
        <w:t>다</w:t>
      </w:r>
      <w:r>
        <w:t xml:space="preserve"> </w:t>
      </w:r>
      <w:r>
        <w:t>하신듯ㅠ</w:t>
      </w:r>
      <w:r>
        <w:t xml:space="preserve">... </w:t>
      </w:r>
      <w:r>
        <w:t>흠</w:t>
      </w:r>
      <w:r>
        <w:t xml:space="preserve"> </w:t>
      </w:r>
      <w:r>
        <w:t>그래서</w:t>
      </w:r>
      <w:r>
        <w:t xml:space="preserve"> </w:t>
      </w:r>
      <w:r>
        <w:t>들어야하는</w:t>
      </w:r>
      <w:r>
        <w:t xml:space="preserve"> </w:t>
      </w:r>
      <w:r>
        <w:t>수업은</w:t>
      </w:r>
      <w:r>
        <w:t xml:space="preserve"> </w:t>
      </w:r>
      <w:r>
        <w:t>신청</w:t>
      </w:r>
      <w:r>
        <w:t xml:space="preserve"> </w:t>
      </w:r>
      <w:r>
        <w:t>다</w:t>
      </w:r>
      <w:r>
        <w:t xml:space="preserve"> </w:t>
      </w:r>
      <w:r>
        <w:t>성공함</w:t>
      </w:r>
      <w:r>
        <w:t>?</w:t>
      </w:r>
    </w:p>
    <w:p w14:paraId="5FD620B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하나는</w:t>
      </w:r>
      <w:r>
        <w:t xml:space="preserve"> </w:t>
      </w:r>
      <w:r>
        <w:t>아직</w:t>
      </w:r>
      <w:r>
        <w:t xml:space="preserve"> </w:t>
      </w:r>
      <w:r>
        <w:t>확정이</w:t>
      </w:r>
      <w:r>
        <w:t xml:space="preserve"> </w:t>
      </w:r>
      <w:r>
        <w:t>안되어서</w:t>
      </w:r>
      <w:r>
        <w:t xml:space="preserve"> </w:t>
      </w:r>
      <w:r>
        <w:t>그거</w:t>
      </w:r>
      <w:r>
        <w:t xml:space="preserve"> </w:t>
      </w:r>
      <w:r>
        <w:t>제외하면</w:t>
      </w:r>
      <w:r>
        <w:t xml:space="preserve"> </w:t>
      </w:r>
      <w:r>
        <w:t>전부</w:t>
      </w:r>
      <w:r>
        <w:t xml:space="preserve"> </w:t>
      </w:r>
      <w:r>
        <w:t>성공</w:t>
      </w:r>
      <w:r>
        <w:t xml:space="preserve">~~ </w:t>
      </w:r>
      <w:r>
        <w:t>근데</w:t>
      </w:r>
      <w:r>
        <w:t xml:space="preserve"> </w:t>
      </w:r>
      <w:r>
        <w:t>그거</w:t>
      </w:r>
      <w:r>
        <w:t xml:space="preserve"> </w:t>
      </w:r>
      <w:r>
        <w:t>안되어도</w:t>
      </w:r>
      <w:r>
        <w:t xml:space="preserve"> </w:t>
      </w:r>
      <w:r>
        <w:t>나름</w:t>
      </w:r>
      <w:r>
        <w:t xml:space="preserve"> 2</w:t>
      </w:r>
      <w:r>
        <w:t>차</w:t>
      </w:r>
      <w:r>
        <w:t xml:space="preserve"> </w:t>
      </w:r>
      <w:r>
        <w:t>필요한걸로</w:t>
      </w:r>
      <w:r>
        <w:t xml:space="preserve"> </w:t>
      </w:r>
      <w:r>
        <w:t>설정해두어서</w:t>
      </w:r>
      <w:r>
        <w:t xml:space="preserve"> </w:t>
      </w:r>
      <w:r>
        <w:t>좀</w:t>
      </w:r>
      <w:r>
        <w:t xml:space="preserve"> </w:t>
      </w:r>
      <w:r>
        <w:t>괜찮은</w:t>
      </w:r>
      <w:r>
        <w:t xml:space="preserve"> </w:t>
      </w:r>
      <w:r>
        <w:t>느낌</w:t>
      </w:r>
      <w:r>
        <w:t>?</w:t>
      </w:r>
    </w:p>
    <w:p w14:paraId="34B3375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다만</w:t>
      </w:r>
      <w:r>
        <w:t xml:space="preserve"> </w:t>
      </w:r>
      <w:r>
        <w:t>중간고사</w:t>
      </w:r>
      <w:r>
        <w:t xml:space="preserve"> </w:t>
      </w:r>
      <w:r>
        <w:t>이후</w:t>
      </w:r>
      <w:r>
        <w:t xml:space="preserve"> </w:t>
      </w:r>
      <w:r>
        <w:t>전면</w:t>
      </w:r>
      <w:r>
        <w:t xml:space="preserve"> </w:t>
      </w:r>
      <w:r>
        <w:t>대면</w:t>
      </w:r>
      <w:r>
        <w:t xml:space="preserve"> </w:t>
      </w:r>
      <w:r>
        <w:t>되면</w:t>
      </w:r>
      <w:r>
        <w:t xml:space="preserve">... </w:t>
      </w:r>
      <w:r>
        <w:t>아마</w:t>
      </w:r>
      <w:r>
        <w:t xml:space="preserve"> </w:t>
      </w:r>
      <w:r>
        <w:t>죽어도</w:t>
      </w:r>
      <w:r>
        <w:t xml:space="preserve"> </w:t>
      </w:r>
      <w:r>
        <w:t>제시간에는</w:t>
      </w:r>
      <w:r>
        <w:t xml:space="preserve"> </w:t>
      </w:r>
      <w:r>
        <w:t>도착이</w:t>
      </w:r>
      <w:r>
        <w:t xml:space="preserve"> </w:t>
      </w:r>
      <w:r>
        <w:t>무리인</w:t>
      </w:r>
      <w:r>
        <w:t xml:space="preserve"> </w:t>
      </w:r>
      <w:r>
        <w:t>시간표가</w:t>
      </w:r>
      <w:r>
        <w:t xml:space="preserve"> </w:t>
      </w:r>
      <w:r>
        <w:t>되어버렸지만</w:t>
      </w:r>
      <w:r>
        <w:t>...</w:t>
      </w:r>
    </w:p>
    <w:p w14:paraId="5A5F23C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악</w:t>
      </w:r>
      <w:r>
        <w:t xml:space="preserve">! </w:t>
      </w:r>
      <w:r>
        <w:t>맞아</w:t>
      </w:r>
      <w:r>
        <w:t xml:space="preserve">... </w:t>
      </w:r>
      <w:r>
        <w:t>코로나는</w:t>
      </w:r>
      <w:r>
        <w:t xml:space="preserve"> </w:t>
      </w:r>
      <w:r>
        <w:t>없어졌으면</w:t>
      </w:r>
      <w:r>
        <w:t xml:space="preserve"> </w:t>
      </w:r>
      <w:r>
        <w:t>좋겠지만</w:t>
      </w:r>
      <w:r>
        <w:t xml:space="preserve"> </w:t>
      </w:r>
      <w:r>
        <w:t>대면될</w:t>
      </w:r>
      <w:r>
        <w:t xml:space="preserve"> </w:t>
      </w:r>
      <w:r>
        <w:t>거</w:t>
      </w:r>
      <w:r>
        <w:t xml:space="preserve"> </w:t>
      </w:r>
      <w:r>
        <w:t>생각하니까</w:t>
      </w:r>
      <w:r>
        <w:t xml:space="preserve"> </w:t>
      </w:r>
      <w:r>
        <w:t>끔찍하다</w:t>
      </w:r>
    </w:p>
    <w:p w14:paraId="0EEB757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하루종일</w:t>
      </w:r>
      <w:r>
        <w:t xml:space="preserve">... </w:t>
      </w:r>
      <w:r>
        <w:t>학교에</w:t>
      </w:r>
      <w:r>
        <w:t xml:space="preserve"> </w:t>
      </w:r>
      <w:r>
        <w:t>있어야함</w:t>
      </w:r>
      <w:r>
        <w:t xml:space="preserve"> </w:t>
      </w:r>
      <w:r>
        <w:t>하</w:t>
      </w:r>
      <w:r>
        <w:t>...</w:t>
      </w:r>
    </w:p>
    <w:p w14:paraId="7A05FB3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우주공강</w:t>
      </w:r>
      <w:r>
        <w:t>... 2</w:t>
      </w:r>
      <w:r>
        <w:t>개나</w:t>
      </w:r>
      <w:r>
        <w:t xml:space="preserve"> </w:t>
      </w:r>
      <w:r>
        <w:t>있어</w:t>
      </w:r>
      <w:r>
        <w:t xml:space="preserve"> </w:t>
      </w:r>
      <w:r>
        <w:t>진짜</w:t>
      </w:r>
      <w:r>
        <w:t xml:space="preserve"> </w:t>
      </w:r>
      <w:r>
        <w:t>우주공강이야</w:t>
      </w:r>
      <w:r>
        <w:t xml:space="preserve"> </w:t>
      </w:r>
      <w:r>
        <w:t>얼마나</w:t>
      </w:r>
      <w:r>
        <w:t xml:space="preserve"> </w:t>
      </w:r>
      <w:r>
        <w:t>우주공강이냐면</w:t>
      </w:r>
      <w:r>
        <w:t xml:space="preserve"> 1</w:t>
      </w:r>
      <w:r>
        <w:t>교시</w:t>
      </w:r>
      <w:r>
        <w:t xml:space="preserve"> </w:t>
      </w:r>
      <w:r>
        <w:t>수업에</w:t>
      </w:r>
      <w:r>
        <w:t xml:space="preserve"> </w:t>
      </w:r>
      <w:r>
        <w:t>집에</w:t>
      </w:r>
      <w:r>
        <w:t xml:space="preserve"> 6</w:t>
      </w:r>
      <w:r>
        <w:t>시에</w:t>
      </w:r>
      <w:r>
        <w:t xml:space="preserve"> </w:t>
      </w:r>
      <w:r>
        <w:t>들어오는데</w:t>
      </w:r>
      <w:r>
        <w:t xml:space="preserve"> </w:t>
      </w:r>
      <w:r>
        <w:t>강의는</w:t>
      </w:r>
      <w:r>
        <w:t xml:space="preserve"> 3</w:t>
      </w:r>
      <w:r>
        <w:t>개야</w:t>
      </w:r>
      <w:r>
        <w:t xml:space="preserve"> </w:t>
      </w:r>
      <w:r>
        <w:t>대면</w:t>
      </w:r>
      <w:r>
        <w:t xml:space="preserve">... </w:t>
      </w:r>
      <w:r>
        <w:t>하지마라</w:t>
      </w:r>
      <w:r>
        <w:t>!</w:t>
      </w:r>
    </w:p>
    <w:p w14:paraId="52846F6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상황보면</w:t>
      </w:r>
      <w:r>
        <w:t xml:space="preserve">... </w:t>
      </w:r>
      <w:r>
        <w:t>확진자가</w:t>
      </w:r>
      <w:r>
        <w:t xml:space="preserve"> </w:t>
      </w:r>
      <w:r>
        <w:t>줄어들지는</w:t>
      </w:r>
      <w:r>
        <w:t xml:space="preserve"> </w:t>
      </w:r>
      <w:r>
        <w:t>모르겠지만</w:t>
      </w:r>
    </w:p>
    <w:p w14:paraId="3DB1F82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확진자</w:t>
      </w:r>
      <w:r>
        <w:t xml:space="preserve"> </w:t>
      </w:r>
      <w:r>
        <w:t>안</w:t>
      </w:r>
      <w:r>
        <w:t xml:space="preserve"> </w:t>
      </w:r>
      <w:r>
        <w:t>줄어들어도</w:t>
      </w:r>
      <w:r>
        <w:t xml:space="preserve"> </w:t>
      </w:r>
      <w:r>
        <w:t>왠지</w:t>
      </w:r>
      <w:r>
        <w:t xml:space="preserve"> </w:t>
      </w:r>
      <w:r>
        <w:t>할</w:t>
      </w:r>
      <w:r>
        <w:t xml:space="preserve"> </w:t>
      </w:r>
      <w:r>
        <w:t>것처럼</w:t>
      </w:r>
      <w:r>
        <w:t xml:space="preserve"> </w:t>
      </w:r>
      <w:r>
        <w:t>말해서</w:t>
      </w:r>
      <w:r>
        <w:t xml:space="preserve"> </w:t>
      </w:r>
      <w:r>
        <w:t>더</w:t>
      </w:r>
      <w:r>
        <w:t xml:space="preserve">... </w:t>
      </w:r>
      <w:r>
        <w:t>무섭달까</w:t>
      </w:r>
      <w:r>
        <w:t xml:space="preserve"> </w:t>
      </w:r>
      <w:r>
        <w:t>백신이</w:t>
      </w:r>
      <w:r>
        <w:t xml:space="preserve"> </w:t>
      </w:r>
      <w:r>
        <w:t>다</w:t>
      </w:r>
      <w:r>
        <w:t xml:space="preserve"> </w:t>
      </w:r>
      <w:r>
        <w:t>해결해주는</w:t>
      </w:r>
      <w:r>
        <w:t xml:space="preserve"> </w:t>
      </w:r>
      <w:r>
        <w:t>것도</w:t>
      </w:r>
      <w:r>
        <w:t xml:space="preserve"> </w:t>
      </w:r>
      <w:r>
        <w:t>아닌데</w:t>
      </w:r>
      <w:r>
        <w:t>...</w:t>
      </w:r>
    </w:p>
    <w:p w14:paraId="6F8A3CD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그니깐</w:t>
      </w:r>
      <w:r>
        <w:t xml:space="preserve"> </w:t>
      </w:r>
      <w:r>
        <w:t>백신</w:t>
      </w:r>
      <w:r>
        <w:t xml:space="preserve"> </w:t>
      </w:r>
      <w:r>
        <w:t>맞아도</w:t>
      </w:r>
      <w:r>
        <w:t xml:space="preserve"> </w:t>
      </w:r>
      <w:r>
        <w:t>어느정도</w:t>
      </w:r>
      <w:r>
        <w:t xml:space="preserve"> </w:t>
      </w:r>
      <w:r>
        <w:t>상황</w:t>
      </w:r>
      <w:r>
        <w:t xml:space="preserve"> </w:t>
      </w:r>
      <w:r>
        <w:t>좋아질</w:t>
      </w:r>
      <w:r>
        <w:t xml:space="preserve"> </w:t>
      </w:r>
      <w:r>
        <w:t>때까진</w:t>
      </w:r>
      <w:r>
        <w:t xml:space="preserve"> </w:t>
      </w:r>
      <w:r>
        <w:t>학교</w:t>
      </w:r>
      <w:r>
        <w:t xml:space="preserve"> </w:t>
      </w:r>
      <w:r>
        <w:t>나가는</w:t>
      </w:r>
      <w:r>
        <w:t xml:space="preserve"> </w:t>
      </w:r>
      <w:r>
        <w:t>건</w:t>
      </w:r>
      <w:r>
        <w:t xml:space="preserve"> </w:t>
      </w:r>
      <w:r>
        <w:t>좀</w:t>
      </w:r>
      <w:r>
        <w:t xml:space="preserve"> </w:t>
      </w:r>
      <w:r>
        <w:t>아닌</w:t>
      </w:r>
      <w:r>
        <w:t xml:space="preserve"> </w:t>
      </w:r>
      <w:r>
        <w:t>것</w:t>
      </w:r>
      <w:r>
        <w:t xml:space="preserve"> </w:t>
      </w:r>
      <w:r>
        <w:t>같음</w:t>
      </w:r>
      <w:r>
        <w:t xml:space="preserve"> </w:t>
      </w:r>
      <w:r>
        <w:t>에효</w:t>
      </w:r>
      <w:r>
        <w:t xml:space="preserve"> </w:t>
      </w:r>
      <w:r>
        <w:t>근데</w:t>
      </w:r>
      <w:r>
        <w:t xml:space="preserve"> </w:t>
      </w:r>
      <w:r>
        <w:t>비대면</w:t>
      </w:r>
      <w:r>
        <w:t xml:space="preserve"> </w:t>
      </w:r>
      <w:r>
        <w:t>해보니깐</w:t>
      </w:r>
      <w:r>
        <w:t xml:space="preserve"> </w:t>
      </w:r>
      <w:r>
        <w:t>너무</w:t>
      </w:r>
      <w:r>
        <w:t xml:space="preserve"> </w:t>
      </w:r>
      <w:r>
        <w:t>편하고</w:t>
      </w:r>
      <w:r>
        <w:t xml:space="preserve"> </w:t>
      </w:r>
      <w:r>
        <w:t>좋다</w:t>
      </w:r>
      <w:r>
        <w:t>...</w:t>
      </w:r>
    </w:p>
    <w:p w14:paraId="254E1A2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맞아</w:t>
      </w:r>
      <w:r>
        <w:t xml:space="preserve"> </w:t>
      </w:r>
      <w:r>
        <w:t>일단은</w:t>
      </w:r>
      <w:r>
        <w:t xml:space="preserve"> </w:t>
      </w:r>
      <w:r>
        <w:t>시간표를</w:t>
      </w:r>
      <w:r>
        <w:t xml:space="preserve">... </w:t>
      </w:r>
      <w:r>
        <w:t>그냥</w:t>
      </w:r>
      <w:r>
        <w:t xml:space="preserve"> </w:t>
      </w:r>
      <w:r>
        <w:t>집어넣기만</w:t>
      </w:r>
      <w:r>
        <w:t xml:space="preserve"> </w:t>
      </w:r>
      <w:r>
        <w:t>해도</w:t>
      </w:r>
      <w:r>
        <w:t xml:space="preserve"> </w:t>
      </w:r>
      <w:r>
        <w:t>된다는게</w:t>
      </w:r>
      <w:r>
        <w:t xml:space="preserve"> </w:t>
      </w:r>
      <w:r>
        <w:t>너무</w:t>
      </w:r>
      <w:r>
        <w:t xml:space="preserve">... </w:t>
      </w:r>
      <w:r>
        <w:t>편하지</w:t>
      </w:r>
      <w:r>
        <w:t xml:space="preserve"> </w:t>
      </w:r>
      <w:r>
        <w:t>오며가며</w:t>
      </w:r>
      <w:r>
        <w:t xml:space="preserve"> </w:t>
      </w:r>
      <w:r>
        <w:t>시간</w:t>
      </w:r>
      <w:r>
        <w:t xml:space="preserve"> </w:t>
      </w:r>
      <w:r>
        <w:t>안</w:t>
      </w:r>
      <w:r>
        <w:t xml:space="preserve"> </w:t>
      </w:r>
      <w:r>
        <w:t>따져도</w:t>
      </w:r>
      <w:r>
        <w:t xml:space="preserve"> </w:t>
      </w:r>
      <w:r>
        <w:t>되니까</w:t>
      </w:r>
      <w:r>
        <w:t xml:space="preserve">... </w:t>
      </w:r>
      <w:r>
        <w:t>근데</w:t>
      </w:r>
      <w:r>
        <w:t xml:space="preserve"> </w:t>
      </w:r>
      <w:r>
        <w:t>또</w:t>
      </w:r>
      <w:r>
        <w:t xml:space="preserve"> </w:t>
      </w:r>
      <w:r>
        <w:t>온라인</w:t>
      </w:r>
      <w:r>
        <w:t xml:space="preserve"> </w:t>
      </w:r>
      <w:r>
        <w:t>강의는</w:t>
      </w:r>
      <w:r>
        <w:t xml:space="preserve"> </w:t>
      </w:r>
      <w:r>
        <w:t>이래저래</w:t>
      </w:r>
      <w:r>
        <w:t xml:space="preserve"> </w:t>
      </w:r>
      <w:r>
        <w:t>불편한</w:t>
      </w:r>
      <w:r>
        <w:t xml:space="preserve"> </w:t>
      </w:r>
      <w:r>
        <w:t>점이</w:t>
      </w:r>
      <w:r>
        <w:t xml:space="preserve"> </w:t>
      </w:r>
      <w:r>
        <w:t>많아서</w:t>
      </w:r>
      <w:r>
        <w:t>...</w:t>
      </w:r>
    </w:p>
    <w:p w14:paraId="404DBCE8" w14:textId="77777777" w:rsidR="003C7133" w:rsidRDefault="00000000">
      <w:pPr>
        <w:spacing w:after="0"/>
        <w:ind w:left="360"/>
      </w:pPr>
      <w:r>
        <w:lastRenderedPageBreak/>
        <w:t>화자</w:t>
      </w:r>
      <w:r>
        <w:t xml:space="preserve">1: </w:t>
      </w:r>
      <w:r>
        <w:t>뭔가</w:t>
      </w:r>
      <w:r>
        <w:t xml:space="preserve"> </w:t>
      </w:r>
      <w:r>
        <w:t>학교측에서</w:t>
      </w:r>
      <w:r>
        <w:t xml:space="preserve"> </w:t>
      </w:r>
      <w:r>
        <w:t>행정처리를</w:t>
      </w:r>
      <w:r>
        <w:t xml:space="preserve"> </w:t>
      </w:r>
      <w:r>
        <w:t>잘</w:t>
      </w:r>
      <w:r>
        <w:t xml:space="preserve"> </w:t>
      </w:r>
      <w:r>
        <w:t>해주면</w:t>
      </w:r>
      <w:r>
        <w:t xml:space="preserve"> </w:t>
      </w:r>
      <w:r>
        <w:t>좋겠는데</w:t>
      </w:r>
      <w:r>
        <w:t xml:space="preserve">... </w:t>
      </w:r>
      <w:r>
        <w:t>확실히</w:t>
      </w:r>
      <w:r>
        <w:t xml:space="preserve"> </w:t>
      </w:r>
      <w:r>
        <w:t>그렇긴</w:t>
      </w:r>
      <w:r>
        <w:t xml:space="preserve"> </w:t>
      </w:r>
      <w:r>
        <w:t>해</w:t>
      </w:r>
      <w:r>
        <w:t xml:space="preserve"> </w:t>
      </w:r>
      <w:r>
        <w:t>공지도</w:t>
      </w:r>
      <w:r>
        <w:t xml:space="preserve"> </w:t>
      </w:r>
      <w:r>
        <w:t>다</w:t>
      </w:r>
      <w:r>
        <w:t xml:space="preserve"> </w:t>
      </w:r>
      <w:r>
        <w:t>교수님</w:t>
      </w:r>
      <w:r>
        <w:t xml:space="preserve"> </w:t>
      </w:r>
      <w:r>
        <w:t>재량이라</w:t>
      </w:r>
      <w:r>
        <w:t xml:space="preserve"> </w:t>
      </w:r>
      <w:r>
        <w:t>들쑥날쑥하고</w:t>
      </w:r>
      <w:r>
        <w:t>...</w:t>
      </w:r>
    </w:p>
    <w:p w14:paraId="0154E45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그지</w:t>
      </w:r>
      <w:r>
        <w:t xml:space="preserve">... </w:t>
      </w:r>
      <w:r>
        <w:t>좀</w:t>
      </w:r>
      <w:r>
        <w:t xml:space="preserve"> </w:t>
      </w:r>
      <w:r>
        <w:t>시스템이</w:t>
      </w:r>
      <w:r>
        <w:t xml:space="preserve"> </w:t>
      </w:r>
      <w:r>
        <w:t>제대로</w:t>
      </w:r>
      <w:r>
        <w:t xml:space="preserve"> </w:t>
      </w:r>
      <w:r>
        <w:t>되어야하는데</w:t>
      </w:r>
      <w:r>
        <w:t xml:space="preserve"> </w:t>
      </w:r>
      <w:r>
        <w:t>학교는</w:t>
      </w:r>
      <w:r>
        <w:t xml:space="preserve"> </w:t>
      </w:r>
      <w:r>
        <w:t>이래저래</w:t>
      </w:r>
      <w:r>
        <w:t xml:space="preserve"> </w:t>
      </w:r>
      <w:r>
        <w:t>문제가</w:t>
      </w:r>
      <w:r>
        <w:t xml:space="preserve"> </w:t>
      </w:r>
      <w:r>
        <w:t>많으니까</w:t>
      </w:r>
      <w:r>
        <w:t>...</w:t>
      </w:r>
    </w:p>
    <w:p w14:paraId="30C922E5" w14:textId="77777777" w:rsidR="003C7133" w:rsidRDefault="003C7133"/>
    <w:p w14:paraId="2F4C68A3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반응</w:t>
      </w:r>
    </w:p>
    <w:p w14:paraId="2156F219" w14:textId="77777777" w:rsidR="003C7133" w:rsidRDefault="003C7133"/>
    <w:p w14:paraId="1F925FBF" w14:textId="77777777" w:rsidR="003C7133" w:rsidRDefault="00000000">
      <w:pPr>
        <w:ind w:left="360"/>
      </w:pPr>
      <w:r>
        <w:t>선지</w:t>
      </w:r>
      <w:r>
        <w:t>:</w:t>
      </w:r>
    </w:p>
    <w:p w14:paraId="4D6FD620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대면</w:t>
      </w:r>
      <w:r>
        <w:t xml:space="preserve"> </w:t>
      </w:r>
      <w:r>
        <w:t>수업을</w:t>
      </w:r>
      <w:r>
        <w:t xml:space="preserve"> </w:t>
      </w:r>
      <w:r>
        <w:t>해본</w:t>
      </w:r>
      <w:r>
        <w:t xml:space="preserve"> </w:t>
      </w:r>
      <w:r>
        <w:t>적이</w:t>
      </w:r>
      <w:r>
        <w:t xml:space="preserve"> </w:t>
      </w:r>
      <w:r>
        <w:t>없어</w:t>
      </w:r>
      <w:r>
        <w:t xml:space="preserve"> </w:t>
      </w:r>
      <w:r>
        <w:t>우려된다</w:t>
      </w:r>
      <w:r>
        <w:t>.</w:t>
      </w:r>
    </w:p>
    <w:p w14:paraId="56766081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대면</w:t>
      </w:r>
      <w:r>
        <w:t xml:space="preserve"> </w:t>
      </w:r>
      <w:r>
        <w:t>수업을</w:t>
      </w:r>
      <w:r>
        <w:t xml:space="preserve"> </w:t>
      </w:r>
      <w:r>
        <w:t>하지</w:t>
      </w:r>
      <w:r>
        <w:t xml:space="preserve"> </w:t>
      </w:r>
      <w:r>
        <w:t>못할까</w:t>
      </w:r>
      <w:r>
        <w:t xml:space="preserve"> </w:t>
      </w:r>
      <w:r>
        <w:t>근심이다</w:t>
      </w:r>
      <w:r>
        <w:t>.</w:t>
      </w:r>
    </w:p>
    <w:p w14:paraId="1661130D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대면</w:t>
      </w:r>
      <w:r>
        <w:t xml:space="preserve"> </w:t>
      </w:r>
      <w:r>
        <w:t>수업을</w:t>
      </w:r>
      <w:r>
        <w:t xml:space="preserve"> </w:t>
      </w:r>
      <w:r>
        <w:t>하게</w:t>
      </w:r>
      <w:r>
        <w:t xml:space="preserve"> </w:t>
      </w:r>
      <w:r>
        <w:t>될까</w:t>
      </w:r>
      <w:r>
        <w:t xml:space="preserve"> </w:t>
      </w:r>
      <w:r>
        <w:t>걱정된다</w:t>
      </w:r>
      <w:r>
        <w:t>.</w:t>
      </w:r>
    </w:p>
    <w:p w14:paraId="25249990" w14:textId="77777777" w:rsidR="003C7133" w:rsidRDefault="00000000">
      <w:pPr>
        <w:ind w:left="360"/>
      </w:pPr>
      <w:r>
        <w:t>정답</w:t>
      </w:r>
      <w:r>
        <w:t xml:space="preserve">: ③ </w:t>
      </w:r>
      <w:r>
        <w:t>화자</w:t>
      </w:r>
      <w:r>
        <w:t>2</w:t>
      </w:r>
      <w:r>
        <w:t>는</w:t>
      </w:r>
      <w:r>
        <w:t xml:space="preserve"> </w:t>
      </w:r>
      <w:r>
        <w:t>대면</w:t>
      </w:r>
      <w:r>
        <w:t xml:space="preserve"> </w:t>
      </w:r>
      <w:r>
        <w:t>수업을</w:t>
      </w:r>
      <w:r>
        <w:t xml:space="preserve"> </w:t>
      </w:r>
      <w:r>
        <w:t>하게</w:t>
      </w:r>
      <w:r>
        <w:t xml:space="preserve"> </w:t>
      </w:r>
      <w:r>
        <w:t>될까</w:t>
      </w:r>
      <w:r>
        <w:t xml:space="preserve"> </w:t>
      </w:r>
      <w:r>
        <w:t>걱정된다</w:t>
      </w:r>
      <w:r>
        <w:t>.</w:t>
      </w:r>
    </w:p>
    <w:p w14:paraId="0823F9DD" w14:textId="77777777" w:rsidR="003C7133" w:rsidRDefault="00000000">
      <w:r>
        <w:br w:type="page"/>
      </w:r>
    </w:p>
    <w:p w14:paraId="673550E0" w14:textId="77777777" w:rsidR="003C7133" w:rsidRDefault="00000000">
      <w:pPr>
        <w:pStyle w:val="Heading1"/>
      </w:pPr>
      <w:r>
        <w:lastRenderedPageBreak/>
        <w:t>56.</w:t>
      </w:r>
    </w:p>
    <w:p w14:paraId="036C870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</w:t>
      </w:r>
    </w:p>
    <w:p w14:paraId="7585EA3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요새</w:t>
      </w:r>
      <w:r>
        <w:t xml:space="preserve"> </w:t>
      </w:r>
      <w:r>
        <w:t>학교생활은</w:t>
      </w:r>
      <w:r>
        <w:t xml:space="preserve"> </w:t>
      </w:r>
      <w:r>
        <w:t>어떠신가</w:t>
      </w:r>
      <w:r>
        <w:t>?</w:t>
      </w:r>
    </w:p>
    <w:p w14:paraId="2D7740C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말투</w:t>
      </w:r>
      <w:r>
        <w:t xml:space="preserve"> </w:t>
      </w:r>
      <w:r>
        <w:t>왜이래</w:t>
      </w:r>
    </w:p>
    <w:p w14:paraId="52FD1BC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학교생활이랄</w:t>
      </w:r>
      <w:r>
        <w:t xml:space="preserve"> </w:t>
      </w:r>
      <w:r>
        <w:t>게</w:t>
      </w:r>
      <w:r>
        <w:t xml:space="preserve"> </w:t>
      </w:r>
      <w:r>
        <w:t>있나</w:t>
      </w:r>
      <w:r>
        <w:t xml:space="preserve"> </w:t>
      </w:r>
      <w:r>
        <w:t>오랜만에</w:t>
      </w:r>
      <w:r>
        <w:t xml:space="preserve"> </w:t>
      </w:r>
      <w:r>
        <w:t>복학해서</w:t>
      </w:r>
      <w:r>
        <w:t xml:space="preserve"> </w:t>
      </w:r>
      <w:r>
        <w:t>얼떨떨해</w:t>
      </w:r>
    </w:p>
    <w:p w14:paraId="531FD3C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언젠가</w:t>
      </w:r>
      <w:r>
        <w:t xml:space="preserve"> </w:t>
      </w:r>
      <w:r>
        <w:t>제출될</w:t>
      </w:r>
      <w:r>
        <w:t xml:space="preserve"> </w:t>
      </w:r>
      <w:r>
        <w:t>저작권</w:t>
      </w:r>
      <w:r>
        <w:t xml:space="preserve"> </w:t>
      </w:r>
      <w:r>
        <w:t>없는</w:t>
      </w:r>
      <w:r>
        <w:t xml:space="preserve"> </w:t>
      </w:r>
      <w:r>
        <w:t>대화라</w:t>
      </w:r>
      <w:r>
        <w:t xml:space="preserve"> </w:t>
      </w:r>
      <w:r>
        <w:t>아직</w:t>
      </w:r>
      <w:r>
        <w:t xml:space="preserve"> </w:t>
      </w:r>
      <w:r>
        <w:t>안</w:t>
      </w:r>
      <w:r>
        <w:t xml:space="preserve"> </w:t>
      </w:r>
      <w:r>
        <w:t>익숙하다구</w:t>
      </w:r>
      <w:r>
        <w:t xml:space="preserve"> </w:t>
      </w:r>
      <w:r>
        <w:t>저는</w:t>
      </w:r>
      <w:r>
        <w:t xml:space="preserve"> </w:t>
      </w:r>
      <w:r>
        <w:t>수강신청이</w:t>
      </w:r>
      <w:r>
        <w:t xml:space="preserve"> </w:t>
      </w:r>
      <w:r>
        <w:t>정말</w:t>
      </w:r>
      <w:r>
        <w:t xml:space="preserve"> </w:t>
      </w:r>
      <w:r>
        <w:t>힘들었는데요</w:t>
      </w:r>
    </w:p>
    <w:p w14:paraId="070C200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아직도</w:t>
      </w:r>
      <w:r>
        <w:t xml:space="preserve"> </w:t>
      </w:r>
      <w:r>
        <w:t>힘듭니다</w:t>
      </w:r>
    </w:p>
    <w:p w14:paraId="7735A93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하긴</w:t>
      </w:r>
      <w:r>
        <w:t xml:space="preserve"> </w:t>
      </w:r>
      <w:r>
        <w:t>너흰</w:t>
      </w:r>
      <w:r>
        <w:t xml:space="preserve"> </w:t>
      </w:r>
      <w:r>
        <w:t>과</w:t>
      </w:r>
      <w:r>
        <w:t xml:space="preserve"> </w:t>
      </w:r>
      <w:r>
        <w:t>인원이</w:t>
      </w:r>
      <w:r>
        <w:t xml:space="preserve"> </w:t>
      </w:r>
      <w:r>
        <w:t>많지</w:t>
      </w:r>
      <w:r>
        <w:t>...</w:t>
      </w:r>
    </w:p>
    <w:p w14:paraId="60A9D32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비대면이라</w:t>
      </w:r>
      <w:r>
        <w:t xml:space="preserve"> </w:t>
      </w:r>
      <w:r>
        <w:t>첫날부터</w:t>
      </w:r>
      <w:r>
        <w:t xml:space="preserve"> </w:t>
      </w:r>
      <w:r>
        <w:t>과제</w:t>
      </w:r>
      <w:r>
        <w:t xml:space="preserve"> </w:t>
      </w:r>
      <w:r>
        <w:t>우수수</w:t>
      </w:r>
      <w:r>
        <w:t xml:space="preserve"> </w:t>
      </w:r>
      <w:r>
        <w:t>쏟아지는</w:t>
      </w:r>
      <w:r>
        <w:t xml:space="preserve"> </w:t>
      </w:r>
      <w:r>
        <w:t>거</w:t>
      </w:r>
      <w:r>
        <w:t xml:space="preserve"> </w:t>
      </w:r>
      <w:r>
        <w:t>정말</w:t>
      </w:r>
      <w:r>
        <w:t xml:space="preserve"> </w:t>
      </w:r>
      <w:r>
        <w:t>미치겠음</w:t>
      </w:r>
    </w:p>
    <w:p w14:paraId="6E15C10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... </w:t>
      </w:r>
      <w:r>
        <w:t>벌써</w:t>
      </w:r>
      <w:r>
        <w:t xml:space="preserve"> </w:t>
      </w:r>
      <w:r>
        <w:t>숙제라니</w:t>
      </w:r>
      <w:r>
        <w:t xml:space="preserve">... </w:t>
      </w:r>
      <w:r>
        <w:t>우리는</w:t>
      </w:r>
      <w:r>
        <w:t xml:space="preserve"> </w:t>
      </w:r>
      <w:r>
        <w:t>아직</w:t>
      </w:r>
      <w:r>
        <w:t xml:space="preserve"> </w:t>
      </w:r>
      <w:r>
        <w:t>과가</w:t>
      </w:r>
      <w:r>
        <w:t xml:space="preserve"> </w:t>
      </w:r>
      <w:r>
        <w:t>전체적으로</w:t>
      </w:r>
      <w:r>
        <w:t xml:space="preserve"> </w:t>
      </w:r>
      <w:r>
        <w:t>정돈이</w:t>
      </w:r>
      <w:r>
        <w:t xml:space="preserve"> </w:t>
      </w:r>
      <w:r>
        <w:t>안되어서</w:t>
      </w:r>
      <w:r>
        <w:t xml:space="preserve"> </w:t>
      </w:r>
      <w:r>
        <w:t>강의도</w:t>
      </w:r>
      <w:r>
        <w:t xml:space="preserve"> </w:t>
      </w:r>
      <w:r>
        <w:t>정돈이</w:t>
      </w:r>
      <w:r>
        <w:t xml:space="preserve"> </w:t>
      </w:r>
      <w:r>
        <w:t>안됐더라고</w:t>
      </w:r>
      <w:r>
        <w:t xml:space="preserve"> </w:t>
      </w:r>
      <w:r>
        <w:t>좀</w:t>
      </w:r>
      <w:r>
        <w:t xml:space="preserve">... </w:t>
      </w:r>
      <w:r>
        <w:t>널널한</w:t>
      </w:r>
      <w:r>
        <w:t xml:space="preserve"> </w:t>
      </w:r>
      <w:r>
        <w:t>느낌</w:t>
      </w:r>
      <w:r>
        <w:t>?</w:t>
      </w:r>
    </w:p>
    <w:p w14:paraId="539BF9A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아놔</w:t>
      </w:r>
      <w:r>
        <w:t xml:space="preserve"> </w:t>
      </w:r>
      <w:r>
        <w:t>안</w:t>
      </w:r>
      <w:r>
        <w:t xml:space="preserve"> </w:t>
      </w:r>
      <w:r>
        <w:t>좋은</w:t>
      </w:r>
      <w:r>
        <w:t xml:space="preserve"> </w:t>
      </w:r>
      <w:r>
        <w:t>거</w:t>
      </w:r>
      <w:r>
        <w:t xml:space="preserve"> </w:t>
      </w:r>
      <w:r>
        <w:t>아냐</w:t>
      </w:r>
      <w:r>
        <w:t>???</w:t>
      </w:r>
      <w:r>
        <w:t>ㅋㅋㅋㅋㅋㅋㅋㅋㅋㅋㅋㅋㅋㅋㅋㅋ</w:t>
      </w:r>
      <w:r>
        <w:t xml:space="preserve"> </w:t>
      </w:r>
      <w:r>
        <w:t>우리과는</w:t>
      </w:r>
      <w:r>
        <w:t xml:space="preserve"> </w:t>
      </w:r>
      <w:r>
        <w:t>교수님들</w:t>
      </w:r>
      <w:r>
        <w:t xml:space="preserve"> </w:t>
      </w:r>
      <w:r>
        <w:t>적응</w:t>
      </w:r>
      <w:r>
        <w:t xml:space="preserve"> </w:t>
      </w:r>
      <w:r>
        <w:t>다</w:t>
      </w:r>
      <w:r>
        <w:t xml:space="preserve"> </w:t>
      </w:r>
      <w:r>
        <w:t>하신듯ㅠ</w:t>
      </w:r>
      <w:r>
        <w:t xml:space="preserve">... </w:t>
      </w:r>
      <w:r>
        <w:t>흠</w:t>
      </w:r>
      <w:r>
        <w:t xml:space="preserve"> </w:t>
      </w:r>
      <w:r>
        <w:t>그래서</w:t>
      </w:r>
      <w:r>
        <w:t xml:space="preserve"> </w:t>
      </w:r>
      <w:r>
        <w:t>들어야하는</w:t>
      </w:r>
      <w:r>
        <w:t xml:space="preserve"> </w:t>
      </w:r>
      <w:r>
        <w:t>수업은</w:t>
      </w:r>
      <w:r>
        <w:t xml:space="preserve"> </w:t>
      </w:r>
      <w:r>
        <w:t>신청</w:t>
      </w:r>
      <w:r>
        <w:t xml:space="preserve"> </w:t>
      </w:r>
      <w:r>
        <w:t>다</w:t>
      </w:r>
      <w:r>
        <w:t xml:space="preserve"> </w:t>
      </w:r>
      <w:r>
        <w:t>성공함</w:t>
      </w:r>
      <w:r>
        <w:t>?</w:t>
      </w:r>
    </w:p>
    <w:p w14:paraId="21C60F2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하나는</w:t>
      </w:r>
      <w:r>
        <w:t xml:space="preserve"> </w:t>
      </w:r>
      <w:r>
        <w:t>아직</w:t>
      </w:r>
      <w:r>
        <w:t xml:space="preserve"> </w:t>
      </w:r>
      <w:r>
        <w:t>확정이</w:t>
      </w:r>
      <w:r>
        <w:t xml:space="preserve"> </w:t>
      </w:r>
      <w:r>
        <w:t>안되어서</w:t>
      </w:r>
      <w:r>
        <w:t xml:space="preserve"> </w:t>
      </w:r>
      <w:r>
        <w:t>그거</w:t>
      </w:r>
      <w:r>
        <w:t xml:space="preserve"> </w:t>
      </w:r>
      <w:r>
        <w:t>제외하면</w:t>
      </w:r>
      <w:r>
        <w:t xml:space="preserve"> </w:t>
      </w:r>
      <w:r>
        <w:t>전부</w:t>
      </w:r>
      <w:r>
        <w:t xml:space="preserve"> </w:t>
      </w:r>
      <w:r>
        <w:t>성공</w:t>
      </w:r>
      <w:r>
        <w:t xml:space="preserve">~~ </w:t>
      </w:r>
      <w:r>
        <w:t>근데</w:t>
      </w:r>
      <w:r>
        <w:t xml:space="preserve"> </w:t>
      </w:r>
      <w:r>
        <w:t>그거</w:t>
      </w:r>
      <w:r>
        <w:t xml:space="preserve"> </w:t>
      </w:r>
      <w:r>
        <w:t>안되어도</w:t>
      </w:r>
      <w:r>
        <w:t xml:space="preserve"> </w:t>
      </w:r>
      <w:r>
        <w:t>나름</w:t>
      </w:r>
      <w:r>
        <w:t xml:space="preserve"> 2</w:t>
      </w:r>
      <w:r>
        <w:t>차</w:t>
      </w:r>
      <w:r>
        <w:t xml:space="preserve"> </w:t>
      </w:r>
      <w:r>
        <w:t>필요한걸로</w:t>
      </w:r>
      <w:r>
        <w:t xml:space="preserve"> </w:t>
      </w:r>
      <w:r>
        <w:t>설정해두어서</w:t>
      </w:r>
      <w:r>
        <w:t xml:space="preserve"> </w:t>
      </w:r>
      <w:r>
        <w:t>좀</w:t>
      </w:r>
      <w:r>
        <w:t xml:space="preserve"> </w:t>
      </w:r>
      <w:r>
        <w:t>괜찮은</w:t>
      </w:r>
      <w:r>
        <w:t xml:space="preserve"> </w:t>
      </w:r>
      <w:r>
        <w:t>느낌</w:t>
      </w:r>
      <w:r>
        <w:t>?</w:t>
      </w:r>
    </w:p>
    <w:p w14:paraId="46412D6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다만</w:t>
      </w:r>
      <w:r>
        <w:t xml:space="preserve"> </w:t>
      </w:r>
      <w:r>
        <w:t>중간고사</w:t>
      </w:r>
      <w:r>
        <w:t xml:space="preserve"> </w:t>
      </w:r>
      <w:r>
        <w:t>이후</w:t>
      </w:r>
      <w:r>
        <w:t xml:space="preserve"> </w:t>
      </w:r>
      <w:r>
        <w:t>전면</w:t>
      </w:r>
      <w:r>
        <w:t xml:space="preserve"> </w:t>
      </w:r>
      <w:r>
        <w:t>대면</w:t>
      </w:r>
      <w:r>
        <w:t xml:space="preserve"> </w:t>
      </w:r>
      <w:r>
        <w:t>되면</w:t>
      </w:r>
      <w:r>
        <w:t xml:space="preserve">... </w:t>
      </w:r>
      <w:r>
        <w:t>아마</w:t>
      </w:r>
      <w:r>
        <w:t xml:space="preserve"> </w:t>
      </w:r>
      <w:r>
        <w:t>죽어도</w:t>
      </w:r>
      <w:r>
        <w:t xml:space="preserve"> </w:t>
      </w:r>
      <w:r>
        <w:t>제시간에는</w:t>
      </w:r>
      <w:r>
        <w:t xml:space="preserve"> </w:t>
      </w:r>
      <w:r>
        <w:t>도착이</w:t>
      </w:r>
      <w:r>
        <w:t xml:space="preserve"> </w:t>
      </w:r>
      <w:r>
        <w:t>무리인</w:t>
      </w:r>
      <w:r>
        <w:t xml:space="preserve"> </w:t>
      </w:r>
      <w:r>
        <w:t>시간표가</w:t>
      </w:r>
      <w:r>
        <w:t xml:space="preserve"> </w:t>
      </w:r>
      <w:r>
        <w:t>되어버렸지만</w:t>
      </w:r>
      <w:r>
        <w:t>...</w:t>
      </w:r>
    </w:p>
    <w:p w14:paraId="4D78A70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악</w:t>
      </w:r>
      <w:r>
        <w:t xml:space="preserve">! </w:t>
      </w:r>
      <w:r>
        <w:t>맞아</w:t>
      </w:r>
      <w:r>
        <w:t xml:space="preserve">... </w:t>
      </w:r>
      <w:r>
        <w:t>코로나는</w:t>
      </w:r>
      <w:r>
        <w:t xml:space="preserve"> </w:t>
      </w:r>
      <w:r>
        <w:t>없어졌으면</w:t>
      </w:r>
      <w:r>
        <w:t xml:space="preserve"> </w:t>
      </w:r>
      <w:r>
        <w:t>좋겠지만</w:t>
      </w:r>
      <w:r>
        <w:t xml:space="preserve"> </w:t>
      </w:r>
      <w:r>
        <w:t>대면될</w:t>
      </w:r>
      <w:r>
        <w:t xml:space="preserve"> </w:t>
      </w:r>
      <w:r>
        <w:t>거</w:t>
      </w:r>
      <w:r>
        <w:t xml:space="preserve"> </w:t>
      </w:r>
      <w:r>
        <w:t>생각하니까</w:t>
      </w:r>
      <w:r>
        <w:t xml:space="preserve"> </w:t>
      </w:r>
      <w:r>
        <w:t>끔찍하다</w:t>
      </w:r>
    </w:p>
    <w:p w14:paraId="28ABCD9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하루종일</w:t>
      </w:r>
      <w:r>
        <w:t xml:space="preserve">... </w:t>
      </w:r>
      <w:r>
        <w:t>학교에</w:t>
      </w:r>
      <w:r>
        <w:t xml:space="preserve"> </w:t>
      </w:r>
      <w:r>
        <w:t>있어야함</w:t>
      </w:r>
      <w:r>
        <w:t xml:space="preserve"> </w:t>
      </w:r>
      <w:r>
        <w:t>하</w:t>
      </w:r>
      <w:r>
        <w:t>...</w:t>
      </w:r>
    </w:p>
    <w:p w14:paraId="61FB203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우주공강</w:t>
      </w:r>
      <w:r>
        <w:t>... 2</w:t>
      </w:r>
      <w:r>
        <w:t>개나</w:t>
      </w:r>
      <w:r>
        <w:t xml:space="preserve"> </w:t>
      </w:r>
      <w:r>
        <w:t>있어</w:t>
      </w:r>
      <w:r>
        <w:t xml:space="preserve"> </w:t>
      </w:r>
      <w:r>
        <w:t>진짜</w:t>
      </w:r>
      <w:r>
        <w:t xml:space="preserve"> </w:t>
      </w:r>
      <w:r>
        <w:t>우주공강이야</w:t>
      </w:r>
      <w:r>
        <w:t xml:space="preserve"> </w:t>
      </w:r>
      <w:r>
        <w:t>얼마나</w:t>
      </w:r>
      <w:r>
        <w:t xml:space="preserve"> </w:t>
      </w:r>
      <w:r>
        <w:t>우주공강이냐면</w:t>
      </w:r>
      <w:r>
        <w:t xml:space="preserve"> 1</w:t>
      </w:r>
      <w:r>
        <w:t>교시</w:t>
      </w:r>
      <w:r>
        <w:t xml:space="preserve"> </w:t>
      </w:r>
      <w:r>
        <w:t>수업에</w:t>
      </w:r>
      <w:r>
        <w:t xml:space="preserve"> </w:t>
      </w:r>
      <w:r>
        <w:t>집에</w:t>
      </w:r>
      <w:r>
        <w:t xml:space="preserve"> 6</w:t>
      </w:r>
      <w:r>
        <w:t>시에</w:t>
      </w:r>
      <w:r>
        <w:t xml:space="preserve"> </w:t>
      </w:r>
      <w:r>
        <w:t>들어오는데</w:t>
      </w:r>
      <w:r>
        <w:t xml:space="preserve"> </w:t>
      </w:r>
      <w:r>
        <w:t>강의는</w:t>
      </w:r>
      <w:r>
        <w:t xml:space="preserve"> 3</w:t>
      </w:r>
      <w:r>
        <w:t>개야</w:t>
      </w:r>
      <w:r>
        <w:t xml:space="preserve"> </w:t>
      </w:r>
      <w:r>
        <w:t>대면</w:t>
      </w:r>
      <w:r>
        <w:t xml:space="preserve">... </w:t>
      </w:r>
      <w:r>
        <w:t>하지마라</w:t>
      </w:r>
      <w:r>
        <w:t>!</w:t>
      </w:r>
    </w:p>
    <w:p w14:paraId="7A0F388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상황보면</w:t>
      </w:r>
      <w:r>
        <w:t xml:space="preserve">... </w:t>
      </w:r>
      <w:r>
        <w:t>확진자가</w:t>
      </w:r>
      <w:r>
        <w:t xml:space="preserve"> </w:t>
      </w:r>
      <w:r>
        <w:t>줄어들지는</w:t>
      </w:r>
      <w:r>
        <w:t xml:space="preserve"> </w:t>
      </w:r>
      <w:r>
        <w:t>모르겠지만</w:t>
      </w:r>
    </w:p>
    <w:p w14:paraId="34F800B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확진자</w:t>
      </w:r>
      <w:r>
        <w:t xml:space="preserve"> </w:t>
      </w:r>
      <w:r>
        <w:t>안</w:t>
      </w:r>
      <w:r>
        <w:t xml:space="preserve"> </w:t>
      </w:r>
      <w:r>
        <w:t>줄어들어도</w:t>
      </w:r>
      <w:r>
        <w:t xml:space="preserve"> </w:t>
      </w:r>
      <w:r>
        <w:t>왠지</w:t>
      </w:r>
      <w:r>
        <w:t xml:space="preserve"> </w:t>
      </w:r>
      <w:r>
        <w:t>할</w:t>
      </w:r>
      <w:r>
        <w:t xml:space="preserve"> </w:t>
      </w:r>
      <w:r>
        <w:t>것처럼</w:t>
      </w:r>
      <w:r>
        <w:t xml:space="preserve"> </w:t>
      </w:r>
      <w:r>
        <w:t>말해서</w:t>
      </w:r>
      <w:r>
        <w:t xml:space="preserve"> </w:t>
      </w:r>
      <w:r>
        <w:t>더</w:t>
      </w:r>
      <w:r>
        <w:t xml:space="preserve">... </w:t>
      </w:r>
      <w:r>
        <w:t>무섭달까</w:t>
      </w:r>
      <w:r>
        <w:t xml:space="preserve"> </w:t>
      </w:r>
      <w:r>
        <w:t>백신이</w:t>
      </w:r>
      <w:r>
        <w:t xml:space="preserve"> </w:t>
      </w:r>
      <w:r>
        <w:t>다</w:t>
      </w:r>
      <w:r>
        <w:t xml:space="preserve"> </w:t>
      </w:r>
      <w:r>
        <w:t>해결해주는</w:t>
      </w:r>
      <w:r>
        <w:t xml:space="preserve"> </w:t>
      </w:r>
      <w:r>
        <w:t>것도</w:t>
      </w:r>
      <w:r>
        <w:t xml:space="preserve"> </w:t>
      </w:r>
      <w:r>
        <w:t>아닌데</w:t>
      </w:r>
      <w:r>
        <w:t>...</w:t>
      </w:r>
    </w:p>
    <w:p w14:paraId="293F269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그니깐</w:t>
      </w:r>
      <w:r>
        <w:t xml:space="preserve"> </w:t>
      </w:r>
      <w:r>
        <w:t>백신</w:t>
      </w:r>
      <w:r>
        <w:t xml:space="preserve"> </w:t>
      </w:r>
      <w:r>
        <w:t>맞아도</w:t>
      </w:r>
      <w:r>
        <w:t xml:space="preserve"> </w:t>
      </w:r>
      <w:r>
        <w:t>어느정도</w:t>
      </w:r>
      <w:r>
        <w:t xml:space="preserve"> </w:t>
      </w:r>
      <w:r>
        <w:t>상황</w:t>
      </w:r>
      <w:r>
        <w:t xml:space="preserve"> </w:t>
      </w:r>
      <w:r>
        <w:t>좋아질</w:t>
      </w:r>
      <w:r>
        <w:t xml:space="preserve"> </w:t>
      </w:r>
      <w:r>
        <w:t>때까진</w:t>
      </w:r>
      <w:r>
        <w:t xml:space="preserve"> </w:t>
      </w:r>
      <w:r>
        <w:t>학교</w:t>
      </w:r>
      <w:r>
        <w:t xml:space="preserve"> </w:t>
      </w:r>
      <w:r>
        <w:t>나가는</w:t>
      </w:r>
      <w:r>
        <w:t xml:space="preserve"> </w:t>
      </w:r>
      <w:r>
        <w:t>건</w:t>
      </w:r>
      <w:r>
        <w:t xml:space="preserve"> </w:t>
      </w:r>
      <w:r>
        <w:t>좀</w:t>
      </w:r>
      <w:r>
        <w:t xml:space="preserve"> </w:t>
      </w:r>
      <w:r>
        <w:t>아닌</w:t>
      </w:r>
      <w:r>
        <w:t xml:space="preserve"> </w:t>
      </w:r>
      <w:r>
        <w:t>것</w:t>
      </w:r>
      <w:r>
        <w:t xml:space="preserve"> </w:t>
      </w:r>
      <w:r>
        <w:t>같음</w:t>
      </w:r>
      <w:r>
        <w:t xml:space="preserve"> </w:t>
      </w:r>
      <w:r>
        <w:t>에효</w:t>
      </w:r>
      <w:r>
        <w:t xml:space="preserve"> </w:t>
      </w:r>
      <w:r>
        <w:t>근데</w:t>
      </w:r>
      <w:r>
        <w:t xml:space="preserve"> </w:t>
      </w:r>
      <w:r>
        <w:t>비대면</w:t>
      </w:r>
      <w:r>
        <w:t xml:space="preserve"> </w:t>
      </w:r>
      <w:r>
        <w:t>해보니깐</w:t>
      </w:r>
      <w:r>
        <w:t xml:space="preserve"> </w:t>
      </w:r>
      <w:r>
        <w:t>너무</w:t>
      </w:r>
      <w:r>
        <w:t xml:space="preserve"> </w:t>
      </w:r>
      <w:r>
        <w:t>편하고</w:t>
      </w:r>
      <w:r>
        <w:t xml:space="preserve"> </w:t>
      </w:r>
      <w:r>
        <w:t>좋다</w:t>
      </w:r>
      <w:r>
        <w:t>...</w:t>
      </w:r>
    </w:p>
    <w:p w14:paraId="76B87A1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맞아</w:t>
      </w:r>
      <w:r>
        <w:t xml:space="preserve"> </w:t>
      </w:r>
      <w:r>
        <w:t>일단은</w:t>
      </w:r>
      <w:r>
        <w:t xml:space="preserve"> </w:t>
      </w:r>
      <w:r>
        <w:t>시간표를</w:t>
      </w:r>
      <w:r>
        <w:t xml:space="preserve">... </w:t>
      </w:r>
      <w:r>
        <w:t>그냥</w:t>
      </w:r>
      <w:r>
        <w:t xml:space="preserve"> </w:t>
      </w:r>
      <w:r>
        <w:t>집어넣기만</w:t>
      </w:r>
      <w:r>
        <w:t xml:space="preserve"> </w:t>
      </w:r>
      <w:r>
        <w:t>해도</w:t>
      </w:r>
      <w:r>
        <w:t xml:space="preserve"> </w:t>
      </w:r>
      <w:r>
        <w:t>된다는게</w:t>
      </w:r>
      <w:r>
        <w:t xml:space="preserve"> </w:t>
      </w:r>
      <w:r>
        <w:t>너무</w:t>
      </w:r>
      <w:r>
        <w:t xml:space="preserve">... </w:t>
      </w:r>
      <w:r>
        <w:t>편하지</w:t>
      </w:r>
      <w:r>
        <w:t xml:space="preserve"> </w:t>
      </w:r>
      <w:r>
        <w:t>오며가며</w:t>
      </w:r>
      <w:r>
        <w:t xml:space="preserve"> </w:t>
      </w:r>
      <w:r>
        <w:t>시간</w:t>
      </w:r>
      <w:r>
        <w:t xml:space="preserve"> </w:t>
      </w:r>
      <w:r>
        <w:t>안</w:t>
      </w:r>
      <w:r>
        <w:t xml:space="preserve"> </w:t>
      </w:r>
      <w:r>
        <w:t>따져도</w:t>
      </w:r>
      <w:r>
        <w:t xml:space="preserve"> </w:t>
      </w:r>
      <w:r>
        <w:t>되니까</w:t>
      </w:r>
      <w:r>
        <w:t xml:space="preserve">... </w:t>
      </w:r>
      <w:r>
        <w:t>근데</w:t>
      </w:r>
      <w:r>
        <w:t xml:space="preserve"> </w:t>
      </w:r>
      <w:r>
        <w:t>또</w:t>
      </w:r>
      <w:r>
        <w:t xml:space="preserve"> </w:t>
      </w:r>
      <w:r>
        <w:t>온라인</w:t>
      </w:r>
      <w:r>
        <w:t xml:space="preserve"> </w:t>
      </w:r>
      <w:r>
        <w:t>강의는</w:t>
      </w:r>
      <w:r>
        <w:t xml:space="preserve"> </w:t>
      </w:r>
      <w:r>
        <w:t>이래저래</w:t>
      </w:r>
      <w:r>
        <w:t xml:space="preserve"> </w:t>
      </w:r>
      <w:r>
        <w:t>불편한</w:t>
      </w:r>
      <w:r>
        <w:t xml:space="preserve"> </w:t>
      </w:r>
      <w:r>
        <w:t>점이</w:t>
      </w:r>
      <w:r>
        <w:t xml:space="preserve"> </w:t>
      </w:r>
      <w:r>
        <w:t>많아서</w:t>
      </w:r>
      <w:r>
        <w:t>...</w:t>
      </w:r>
    </w:p>
    <w:p w14:paraId="1E2FF11D" w14:textId="77777777" w:rsidR="003C7133" w:rsidRDefault="00000000">
      <w:pPr>
        <w:spacing w:after="0"/>
        <w:ind w:left="360"/>
      </w:pPr>
      <w:r>
        <w:lastRenderedPageBreak/>
        <w:t>화자</w:t>
      </w:r>
      <w:r>
        <w:t xml:space="preserve">1: </w:t>
      </w:r>
      <w:r>
        <w:t>뭔가</w:t>
      </w:r>
      <w:r>
        <w:t xml:space="preserve"> </w:t>
      </w:r>
      <w:r>
        <w:t>학교측에서</w:t>
      </w:r>
      <w:r>
        <w:t xml:space="preserve"> </w:t>
      </w:r>
      <w:r>
        <w:t>행정처리를</w:t>
      </w:r>
      <w:r>
        <w:t xml:space="preserve"> </w:t>
      </w:r>
      <w:r>
        <w:t>잘</w:t>
      </w:r>
      <w:r>
        <w:t xml:space="preserve"> </w:t>
      </w:r>
      <w:r>
        <w:t>해주면</w:t>
      </w:r>
      <w:r>
        <w:t xml:space="preserve"> </w:t>
      </w:r>
      <w:r>
        <w:t>좋겠는데</w:t>
      </w:r>
      <w:r>
        <w:t xml:space="preserve">... </w:t>
      </w:r>
      <w:r>
        <w:t>확실히</w:t>
      </w:r>
      <w:r>
        <w:t xml:space="preserve"> </w:t>
      </w:r>
      <w:r>
        <w:t>그렇긴</w:t>
      </w:r>
      <w:r>
        <w:t xml:space="preserve"> </w:t>
      </w:r>
      <w:r>
        <w:t>해</w:t>
      </w:r>
      <w:r>
        <w:t xml:space="preserve"> </w:t>
      </w:r>
      <w:r>
        <w:t>공지도</w:t>
      </w:r>
      <w:r>
        <w:t xml:space="preserve"> </w:t>
      </w:r>
      <w:r>
        <w:t>다</w:t>
      </w:r>
      <w:r>
        <w:t xml:space="preserve"> </w:t>
      </w:r>
      <w:r>
        <w:t>교수님</w:t>
      </w:r>
      <w:r>
        <w:t xml:space="preserve"> </w:t>
      </w:r>
      <w:r>
        <w:t>재량이라</w:t>
      </w:r>
      <w:r>
        <w:t xml:space="preserve"> </w:t>
      </w:r>
      <w:r>
        <w:t>들쑥날쑥하고</w:t>
      </w:r>
      <w:r>
        <w:t>...</w:t>
      </w:r>
    </w:p>
    <w:p w14:paraId="3041A0A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그지</w:t>
      </w:r>
      <w:r>
        <w:t xml:space="preserve">... </w:t>
      </w:r>
      <w:r>
        <w:t>좀</w:t>
      </w:r>
      <w:r>
        <w:t xml:space="preserve"> </w:t>
      </w:r>
      <w:r>
        <w:t>시스템이</w:t>
      </w:r>
      <w:r>
        <w:t xml:space="preserve"> </w:t>
      </w:r>
      <w:r>
        <w:t>제대로</w:t>
      </w:r>
      <w:r>
        <w:t xml:space="preserve"> </w:t>
      </w:r>
      <w:r>
        <w:t>되어야하는데</w:t>
      </w:r>
      <w:r>
        <w:t xml:space="preserve"> </w:t>
      </w:r>
      <w:r>
        <w:t>학교는</w:t>
      </w:r>
      <w:r>
        <w:t xml:space="preserve"> </w:t>
      </w:r>
      <w:r>
        <w:t>이래저래</w:t>
      </w:r>
      <w:r>
        <w:t xml:space="preserve"> </w:t>
      </w:r>
      <w:r>
        <w:t>문제가</w:t>
      </w:r>
      <w:r>
        <w:t xml:space="preserve"> </w:t>
      </w:r>
      <w:r>
        <w:t>많으니까</w:t>
      </w:r>
      <w:r>
        <w:t>...</w:t>
      </w:r>
    </w:p>
    <w:p w14:paraId="60BD0C92" w14:textId="77777777" w:rsidR="003C7133" w:rsidRDefault="003C7133"/>
    <w:p w14:paraId="4F981814" w14:textId="77777777" w:rsidR="003C7133" w:rsidRDefault="00000000">
      <w:pPr>
        <w:ind w:left="360"/>
      </w:pPr>
      <w:r>
        <w:t>카테고리</w:t>
      </w:r>
      <w:r>
        <w:t xml:space="preserve">: </w:t>
      </w:r>
      <w:r>
        <w:t>후행사건</w:t>
      </w:r>
    </w:p>
    <w:p w14:paraId="18E08558" w14:textId="77777777" w:rsidR="003C7133" w:rsidRDefault="003C7133"/>
    <w:p w14:paraId="78683EC8" w14:textId="77777777" w:rsidR="003C7133" w:rsidRDefault="00000000">
      <w:pPr>
        <w:ind w:left="360"/>
      </w:pPr>
      <w:r>
        <w:t>선지</w:t>
      </w:r>
      <w:r>
        <w:t>:</w:t>
      </w:r>
    </w:p>
    <w:p w14:paraId="523D793D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시험을</w:t>
      </w:r>
      <w:r>
        <w:t xml:space="preserve"> </w:t>
      </w:r>
      <w:r>
        <w:t>볼</w:t>
      </w:r>
      <w:r>
        <w:t xml:space="preserve"> </w:t>
      </w:r>
      <w:r>
        <w:t>것이다</w:t>
      </w:r>
      <w:r>
        <w:t>.</w:t>
      </w:r>
    </w:p>
    <w:p w14:paraId="1B60F94C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수강</w:t>
      </w:r>
      <w:r>
        <w:t xml:space="preserve"> </w:t>
      </w:r>
      <w:r>
        <w:t>신청을</w:t>
      </w:r>
      <w:r>
        <w:t xml:space="preserve"> </w:t>
      </w:r>
      <w:r>
        <w:t>할</w:t>
      </w:r>
      <w:r>
        <w:t xml:space="preserve"> </w:t>
      </w:r>
      <w:r>
        <w:t>것이다</w:t>
      </w:r>
      <w:r>
        <w:t>.</w:t>
      </w:r>
    </w:p>
    <w:p w14:paraId="72488DCE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과제를</w:t>
      </w:r>
      <w:r>
        <w:t xml:space="preserve"> </w:t>
      </w:r>
      <w:r>
        <w:t>할</w:t>
      </w:r>
      <w:r>
        <w:t xml:space="preserve"> </w:t>
      </w:r>
      <w:r>
        <w:t>것이다</w:t>
      </w:r>
      <w:r>
        <w:t>.</w:t>
      </w:r>
    </w:p>
    <w:p w14:paraId="647516B0" w14:textId="77777777" w:rsidR="003C7133" w:rsidRDefault="00000000">
      <w:pPr>
        <w:ind w:left="360"/>
      </w:pPr>
      <w:r>
        <w:t>정답</w:t>
      </w:r>
      <w:r>
        <w:t xml:space="preserve">: ③ </w:t>
      </w:r>
      <w:r>
        <w:t>화자</w:t>
      </w:r>
      <w:r>
        <w:t>1</w:t>
      </w:r>
      <w:r>
        <w:t>은</w:t>
      </w:r>
      <w:r>
        <w:t xml:space="preserve"> </w:t>
      </w:r>
      <w:r>
        <w:t>과제를</w:t>
      </w:r>
      <w:r>
        <w:t xml:space="preserve"> </w:t>
      </w:r>
      <w:r>
        <w:t>할</w:t>
      </w:r>
      <w:r>
        <w:t xml:space="preserve"> </w:t>
      </w:r>
      <w:r>
        <w:t>것이다</w:t>
      </w:r>
      <w:r>
        <w:t>.</w:t>
      </w:r>
    </w:p>
    <w:p w14:paraId="7AF44BB4" w14:textId="77777777" w:rsidR="003C7133" w:rsidRDefault="00000000">
      <w:r>
        <w:br w:type="page"/>
      </w:r>
    </w:p>
    <w:p w14:paraId="09093C91" w14:textId="77777777" w:rsidR="003C7133" w:rsidRDefault="00000000">
      <w:pPr>
        <w:pStyle w:val="Heading1"/>
      </w:pPr>
      <w:r>
        <w:lastRenderedPageBreak/>
        <w:t>57.</w:t>
      </w:r>
    </w:p>
    <w:p w14:paraId="42654A09" w14:textId="77777777" w:rsidR="003C7133" w:rsidRDefault="00000000">
      <w:pPr>
        <w:spacing w:after="0"/>
        <w:ind w:left="360"/>
      </w:pPr>
      <w:r>
        <w:t>화자</w:t>
      </w:r>
      <w:r>
        <w:t>2: name1</w:t>
      </w:r>
      <w:r>
        <w:t>님은</w:t>
      </w:r>
      <w:r>
        <w:t xml:space="preserve"> </w:t>
      </w:r>
      <w:r>
        <w:t>반려동물</w:t>
      </w:r>
      <w:r>
        <w:t xml:space="preserve"> </w:t>
      </w:r>
      <w:r>
        <w:t>키우세요</w:t>
      </w:r>
      <w:r>
        <w:t>?</w:t>
      </w:r>
    </w:p>
    <w:p w14:paraId="42D6206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아니요</w:t>
      </w:r>
      <w:r>
        <w:t xml:space="preserve"> </w:t>
      </w:r>
      <w:r>
        <w:t>저는</w:t>
      </w:r>
      <w:r>
        <w:t xml:space="preserve"> </w:t>
      </w:r>
      <w:r>
        <w:t>아이들키우기도</w:t>
      </w:r>
      <w:r>
        <w:t xml:space="preserve"> </w:t>
      </w:r>
      <w:r>
        <w:t>벅차서</w:t>
      </w:r>
      <w:r>
        <w:t xml:space="preserve"> </w:t>
      </w:r>
      <w:r>
        <w:t>ㅎㅎ</w:t>
      </w:r>
      <w:r>
        <w:br/>
      </w:r>
      <w:r>
        <w:t>동물키울엄두도</w:t>
      </w:r>
      <w:r>
        <w:t xml:space="preserve"> </w:t>
      </w:r>
      <w:r>
        <w:t>안나요</w:t>
      </w:r>
      <w:r>
        <w:br/>
      </w:r>
      <w:r>
        <w:t>키우시나요</w:t>
      </w:r>
      <w:r>
        <w:t>?</w:t>
      </w:r>
    </w:p>
    <w:p w14:paraId="2BA6B15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부모님</w:t>
      </w:r>
      <w:r>
        <w:t xml:space="preserve"> </w:t>
      </w:r>
      <w:r>
        <w:t>집에서</w:t>
      </w:r>
      <w:r>
        <w:t xml:space="preserve"> </w:t>
      </w:r>
      <w:r>
        <w:t>애완견키워요</w:t>
      </w:r>
    </w:p>
    <w:p w14:paraId="34ED415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</w:t>
      </w:r>
      <w:r>
        <w:t xml:space="preserve"> </w:t>
      </w:r>
      <w:r>
        <w:t>본가에</w:t>
      </w:r>
      <w:r>
        <w:t xml:space="preserve"> </w:t>
      </w:r>
      <w:r>
        <w:t>있으시군요</w:t>
      </w:r>
      <w:r>
        <w:t xml:space="preserve"> </w:t>
      </w:r>
      <w:r>
        <w:t>집안에</w:t>
      </w:r>
      <w:r>
        <w:t xml:space="preserve"> </w:t>
      </w:r>
      <w:r>
        <w:t>같이</w:t>
      </w:r>
      <w:r>
        <w:t xml:space="preserve"> </w:t>
      </w:r>
      <w:r>
        <w:t>있어요</w:t>
      </w:r>
      <w:r>
        <w:t>?</w:t>
      </w:r>
    </w:p>
    <w:p w14:paraId="0CF0D3C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마당에</w:t>
      </w:r>
      <w:r>
        <w:t xml:space="preserve">? </w:t>
      </w:r>
      <w:r>
        <w:t>키우시는건가요</w:t>
      </w:r>
      <w:r>
        <w:t>?</w:t>
      </w:r>
    </w:p>
    <w:p w14:paraId="0DF8D74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 </w:t>
      </w:r>
      <w:r>
        <w:t>재작년에</w:t>
      </w:r>
      <w:r>
        <w:t xml:space="preserve"> </w:t>
      </w:r>
      <w:r>
        <w:t>시츄보내고</w:t>
      </w:r>
      <w:r>
        <w:t xml:space="preserve"> </w:t>
      </w:r>
      <w:r>
        <w:t>그뒤에</w:t>
      </w:r>
      <w:r>
        <w:t xml:space="preserve"> </w:t>
      </w:r>
      <w:r>
        <w:t>말티즈보내고</w:t>
      </w:r>
    </w:p>
    <w:p w14:paraId="1E6786C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얼마전</w:t>
      </w:r>
      <w:r>
        <w:t xml:space="preserve"> </w:t>
      </w:r>
      <w:r>
        <w:t>고양이</w:t>
      </w:r>
      <w:r>
        <w:t xml:space="preserve"> </w:t>
      </w:r>
      <w:r>
        <w:t>보냈어요ㅠㅠ</w:t>
      </w:r>
    </w:p>
    <w:p w14:paraId="04AB2F4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아고</w:t>
      </w:r>
      <w:r>
        <w:t xml:space="preserve"> </w:t>
      </w:r>
      <w:r>
        <w:t>ㅜㅠ</w:t>
      </w:r>
      <w:r>
        <w:t xml:space="preserve"> </w:t>
      </w:r>
      <w:r>
        <w:t>여러마리</w:t>
      </w:r>
      <w:r>
        <w:t xml:space="preserve"> </w:t>
      </w:r>
      <w:r>
        <w:t>보내셨네요</w:t>
      </w:r>
    </w:p>
    <w:p w14:paraId="36428C1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마음이</w:t>
      </w:r>
      <w:r>
        <w:t xml:space="preserve"> </w:t>
      </w:r>
      <w:r>
        <w:t>안좋으셯겠어요</w:t>
      </w:r>
    </w:p>
    <w:p w14:paraId="3205368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거의다</w:t>
      </w:r>
      <w:r>
        <w:t xml:space="preserve"> </w:t>
      </w:r>
      <w:r>
        <w:t>유기견</w:t>
      </w:r>
      <w:r>
        <w:t xml:space="preserve"> </w:t>
      </w:r>
      <w:r>
        <w:t>유기묘</w:t>
      </w:r>
      <w:r>
        <w:t xml:space="preserve"> </w:t>
      </w:r>
      <w:r>
        <w:t>데려다</w:t>
      </w:r>
      <w:r>
        <w:t xml:space="preserve"> </w:t>
      </w:r>
      <w:r>
        <w:t>키웠는데</w:t>
      </w:r>
      <w:r>
        <w:t xml:space="preserve"> </w:t>
      </w:r>
      <w:r>
        <w:t>다</w:t>
      </w:r>
      <w:r>
        <w:t xml:space="preserve"> </w:t>
      </w:r>
      <w:r>
        <w:t>나이먹어서</w:t>
      </w:r>
      <w:r>
        <w:t xml:space="preserve"> </w:t>
      </w:r>
      <w:r>
        <w:t>하늘나라로ㅠ</w:t>
      </w:r>
    </w:p>
    <w:p w14:paraId="0D08DF2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이제</w:t>
      </w:r>
      <w:r>
        <w:t xml:space="preserve"> </w:t>
      </w:r>
      <w:r>
        <w:t>한마리</w:t>
      </w:r>
      <w:r>
        <w:t xml:space="preserve"> </w:t>
      </w:r>
      <w:r>
        <w:t>남았는데</w:t>
      </w:r>
      <w:r>
        <w:t xml:space="preserve"> </w:t>
      </w:r>
      <w:r>
        <w:t>이름이</w:t>
      </w:r>
      <w:r>
        <w:t xml:space="preserve"> name3</w:t>
      </w:r>
      <w:r>
        <w:t>거든요</w:t>
      </w:r>
    </w:p>
    <w:p w14:paraId="2865074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그래도</w:t>
      </w:r>
      <w:r>
        <w:t xml:space="preserve"> </w:t>
      </w:r>
      <w:r>
        <w:t>나이들어서가는거라도</w:t>
      </w:r>
      <w:r>
        <w:t xml:space="preserve"> </w:t>
      </w:r>
      <w:r>
        <w:t>그간정이</w:t>
      </w:r>
      <w:r>
        <w:t xml:space="preserve"> </w:t>
      </w:r>
      <w:r>
        <w:t>들었을텐데</w:t>
      </w:r>
      <w:r>
        <w:t xml:space="preserve"> </w:t>
      </w:r>
      <w:r>
        <w:br/>
      </w:r>
      <w:r>
        <w:t>키우시는거</w:t>
      </w:r>
      <w:r>
        <w:t xml:space="preserve"> </w:t>
      </w:r>
      <w:r>
        <w:t>엄청</w:t>
      </w:r>
      <w:r>
        <w:t xml:space="preserve"> </w:t>
      </w:r>
      <w:r>
        <w:t>귀찮으실텐데도</w:t>
      </w:r>
      <w:r>
        <w:t xml:space="preserve"> </w:t>
      </w:r>
      <w:r>
        <w:t>잘키우시네요</w:t>
      </w:r>
    </w:p>
    <w:p w14:paraId="46D3EB4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남들처럼</w:t>
      </w:r>
      <w:r>
        <w:t xml:space="preserve"> </w:t>
      </w:r>
      <w:r>
        <w:t>애지중지</w:t>
      </w:r>
      <w:r>
        <w:t xml:space="preserve"> </w:t>
      </w:r>
      <w:r>
        <w:t>미용시키고</w:t>
      </w:r>
      <w:r>
        <w:t xml:space="preserve"> </w:t>
      </w:r>
      <w:r>
        <w:t>맛난거</w:t>
      </w:r>
      <w:r>
        <w:t xml:space="preserve"> </w:t>
      </w:r>
      <w:r>
        <w:t>사서먹이고</w:t>
      </w:r>
      <w:r>
        <w:t xml:space="preserve"> </w:t>
      </w:r>
      <w:r>
        <w:t>그런건</w:t>
      </w:r>
      <w:r>
        <w:t xml:space="preserve"> </w:t>
      </w:r>
      <w:r>
        <w:t>잘</w:t>
      </w:r>
      <w:r>
        <w:t xml:space="preserve"> </w:t>
      </w:r>
      <w:r>
        <w:t>못하지만</w:t>
      </w:r>
      <w:r>
        <w:t xml:space="preserve"> </w:t>
      </w:r>
      <w:r>
        <w:t>애정갖고</w:t>
      </w:r>
      <w:r>
        <w:t xml:space="preserve"> </w:t>
      </w:r>
      <w:r>
        <w:t>키웠죠</w:t>
      </w:r>
    </w:p>
    <w:p w14:paraId="4AF6ECFF" w14:textId="77777777" w:rsidR="003C7133" w:rsidRDefault="00000000">
      <w:pPr>
        <w:spacing w:after="0"/>
        <w:ind w:left="360"/>
      </w:pPr>
      <w:r>
        <w:t>화자</w:t>
      </w:r>
      <w:r>
        <w:t>2: name3</w:t>
      </w:r>
      <w:r>
        <w:t>도</w:t>
      </w:r>
      <w:r>
        <w:t xml:space="preserve"> </w:t>
      </w:r>
      <w:r>
        <w:t>오늘내일</w:t>
      </w:r>
      <w:r>
        <w:t xml:space="preserve"> </w:t>
      </w:r>
      <w:r>
        <w:t>하고있어요</w:t>
      </w:r>
    </w:p>
    <w:p w14:paraId="7DEECE6C" w14:textId="77777777" w:rsidR="003C7133" w:rsidRDefault="00000000">
      <w:pPr>
        <w:spacing w:after="0"/>
        <w:ind w:left="360"/>
      </w:pPr>
      <w:r>
        <w:t>화자</w:t>
      </w:r>
      <w:r>
        <w:t xml:space="preserve">1: name3 </w:t>
      </w:r>
      <w:r>
        <w:t>귀여울것같아요</w:t>
      </w:r>
      <w:r>
        <w:t xml:space="preserve"> </w:t>
      </w:r>
      <w:r>
        <w:t>이름부터가</w:t>
      </w:r>
      <w:r>
        <w:t xml:space="preserve"> </w:t>
      </w:r>
      <w:r>
        <w:t>귀욤귀욤</w:t>
      </w:r>
    </w:p>
    <w:p w14:paraId="4D71F2A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아고</w:t>
      </w:r>
      <w:r>
        <w:t xml:space="preserve"> name3</w:t>
      </w:r>
      <w:r>
        <w:t>도</w:t>
      </w:r>
      <w:r>
        <w:t xml:space="preserve"> </w:t>
      </w:r>
      <w:r>
        <w:t>나이가</w:t>
      </w:r>
      <w:r>
        <w:t xml:space="preserve"> </w:t>
      </w:r>
      <w:r>
        <w:t>많군요</w:t>
      </w:r>
    </w:p>
    <w:p w14:paraId="2775EBD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엄마랑</w:t>
      </w:r>
      <w:r>
        <w:t xml:space="preserve"> </w:t>
      </w:r>
      <w:r>
        <w:t>아들</w:t>
      </w:r>
      <w:r>
        <w:t xml:space="preserve"> </w:t>
      </w:r>
      <w:r>
        <w:t>안락사시키라는거</w:t>
      </w:r>
      <w:r>
        <w:t xml:space="preserve"> </w:t>
      </w:r>
      <w:r>
        <w:t>불쌍해서</w:t>
      </w:r>
      <w:r>
        <w:t xml:space="preserve"> </w:t>
      </w:r>
      <w:r>
        <w:t>데려왔는데</w:t>
      </w:r>
      <w:r>
        <w:t xml:space="preserve"> </w:t>
      </w:r>
      <w:r>
        <w:t>아들이</w:t>
      </w:r>
      <w:r>
        <w:t xml:space="preserve"> </w:t>
      </w:r>
      <w:r>
        <w:t>먼저갔네요</w:t>
      </w:r>
    </w:p>
    <w:p w14:paraId="71E4AF4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엄마의</w:t>
      </w:r>
      <w:r>
        <w:t xml:space="preserve"> </w:t>
      </w:r>
      <w:r>
        <w:t>부주의로</w:t>
      </w:r>
      <w:r>
        <w:t xml:space="preserve"> </w:t>
      </w:r>
      <w:r>
        <w:t>인해</w:t>
      </w:r>
      <w:r>
        <w:t xml:space="preserve"> </w:t>
      </w:r>
      <w:r>
        <w:t>장파열돼서</w:t>
      </w:r>
      <w:r>
        <w:t xml:space="preserve"> </w:t>
      </w:r>
      <w:r>
        <w:t>ㅠㅠ</w:t>
      </w:r>
    </w:p>
    <w:p w14:paraId="6D2433E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그래도</w:t>
      </w:r>
      <w:r>
        <w:t xml:space="preserve"> </w:t>
      </w:r>
      <w:r>
        <w:t>부모님께서</w:t>
      </w:r>
      <w:r>
        <w:t xml:space="preserve"> </w:t>
      </w:r>
      <w:r>
        <w:t>좋은일하시네요</w:t>
      </w:r>
      <w:r>
        <w:br/>
      </w:r>
      <w:r>
        <w:t>유기견</w:t>
      </w:r>
      <w:r>
        <w:t xml:space="preserve"> </w:t>
      </w:r>
      <w:r>
        <w:t>유기묘</w:t>
      </w:r>
      <w:r>
        <w:t xml:space="preserve"> </w:t>
      </w:r>
      <w:r>
        <w:t>데려다가</w:t>
      </w:r>
      <w:r>
        <w:t xml:space="preserve"> </w:t>
      </w:r>
      <w:r>
        <w:t>잘키우시고</w:t>
      </w:r>
    </w:p>
    <w:p w14:paraId="20E7A59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이제</w:t>
      </w:r>
      <w:r>
        <w:t xml:space="preserve"> </w:t>
      </w:r>
      <w:r>
        <w:t>보내는거</w:t>
      </w:r>
      <w:r>
        <w:t xml:space="preserve"> </w:t>
      </w:r>
      <w:r>
        <w:t>가슴아파서</w:t>
      </w:r>
      <w:r>
        <w:t xml:space="preserve"> </w:t>
      </w:r>
      <w:r>
        <w:t>다시는</w:t>
      </w:r>
      <w:r>
        <w:t xml:space="preserve"> </w:t>
      </w:r>
      <w:r>
        <w:t>안키우신대요</w:t>
      </w:r>
    </w:p>
    <w:p w14:paraId="71C8841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그러실것같아요</w:t>
      </w:r>
      <w:r>
        <w:t xml:space="preserve"> </w:t>
      </w:r>
      <w:r>
        <w:t>그래도</w:t>
      </w:r>
      <w:r>
        <w:t xml:space="preserve"> </w:t>
      </w:r>
      <w:r>
        <w:t>또</w:t>
      </w:r>
      <w:r>
        <w:t xml:space="preserve"> </w:t>
      </w:r>
      <w:r>
        <w:t>유기견보시면</w:t>
      </w:r>
      <w:r>
        <w:t xml:space="preserve"> </w:t>
      </w:r>
      <w:r>
        <w:t>마음이</w:t>
      </w:r>
      <w:r>
        <w:t xml:space="preserve"> </w:t>
      </w:r>
      <w:r>
        <w:t>편치않으셔서</w:t>
      </w:r>
      <w:r>
        <w:t xml:space="preserve"> </w:t>
      </w:r>
      <w:r>
        <w:t>데려오실듯요</w:t>
      </w:r>
    </w:p>
    <w:p w14:paraId="3481732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그니까요</w:t>
      </w:r>
      <w:r>
        <w:t xml:space="preserve"> </w:t>
      </w:r>
      <w:r>
        <w:t>마음이</w:t>
      </w:r>
      <w:r>
        <w:t xml:space="preserve"> </w:t>
      </w:r>
      <w:r>
        <w:t>약하셔서</w:t>
      </w:r>
      <w:r>
        <w:t xml:space="preserve"> </w:t>
      </w:r>
      <w:r>
        <w:t>불쌍하니</w:t>
      </w:r>
      <w:r>
        <w:t xml:space="preserve"> </w:t>
      </w:r>
      <w:r>
        <w:t>데려오시더라구요</w:t>
      </w:r>
    </w:p>
    <w:p w14:paraId="652C5DFC" w14:textId="77777777" w:rsidR="003C7133" w:rsidRDefault="00000000">
      <w:pPr>
        <w:spacing w:after="0"/>
        <w:ind w:left="360"/>
      </w:pPr>
      <w:r>
        <w:lastRenderedPageBreak/>
        <w:t>화자</w:t>
      </w:r>
      <w:r>
        <w:t xml:space="preserve">1: </w:t>
      </w:r>
      <w:r>
        <w:t>그래도</w:t>
      </w:r>
      <w:r>
        <w:t xml:space="preserve"> name2</w:t>
      </w:r>
      <w:r>
        <w:t>님</w:t>
      </w:r>
      <w:r>
        <w:t xml:space="preserve"> </w:t>
      </w:r>
      <w:r>
        <w:t>댁에서</w:t>
      </w:r>
      <w:r>
        <w:t xml:space="preserve"> </w:t>
      </w:r>
      <w:r>
        <w:t>하늘나라간</w:t>
      </w:r>
      <w:r>
        <w:t xml:space="preserve"> </w:t>
      </w:r>
      <w:r>
        <w:t>아이들은</w:t>
      </w:r>
      <w:r>
        <w:t xml:space="preserve"> </w:t>
      </w:r>
      <w:r>
        <w:t>복받았네요</w:t>
      </w:r>
      <w:r>
        <w:t xml:space="preserve"> </w:t>
      </w:r>
      <w:r>
        <w:t>좋은곳에서</w:t>
      </w:r>
      <w:r>
        <w:t xml:space="preserve"> </w:t>
      </w:r>
      <w:r>
        <w:t>편히</w:t>
      </w:r>
      <w:r>
        <w:t xml:space="preserve"> </w:t>
      </w:r>
      <w:r>
        <w:t>잘</w:t>
      </w:r>
      <w:r>
        <w:t xml:space="preserve"> </w:t>
      </w:r>
      <w:r>
        <w:t>있다가게되니</w:t>
      </w:r>
      <w:r>
        <w:t>~</w:t>
      </w:r>
    </w:p>
    <w:p w14:paraId="721E882D" w14:textId="77777777" w:rsidR="003C7133" w:rsidRDefault="003C7133"/>
    <w:p w14:paraId="185B1B50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원인</w:t>
      </w:r>
    </w:p>
    <w:p w14:paraId="7A33945D" w14:textId="77777777" w:rsidR="003C7133" w:rsidRDefault="003C7133"/>
    <w:p w14:paraId="27CFBEDB" w14:textId="77777777" w:rsidR="003C7133" w:rsidRDefault="00000000">
      <w:pPr>
        <w:ind w:left="360"/>
      </w:pPr>
      <w:r>
        <w:t>선지</w:t>
      </w:r>
      <w:r>
        <w:t>:</w:t>
      </w:r>
    </w:p>
    <w:p w14:paraId="67D98FD4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가</w:t>
      </w:r>
      <w:r>
        <w:t xml:space="preserve"> </w:t>
      </w:r>
      <w:r>
        <w:t>키우는</w:t>
      </w:r>
      <w:r>
        <w:t xml:space="preserve"> &amp;name3&amp;</w:t>
      </w:r>
      <w:r>
        <w:t>의</w:t>
      </w:r>
      <w:r>
        <w:t xml:space="preserve"> </w:t>
      </w:r>
      <w:r>
        <w:t>건강이</w:t>
      </w:r>
      <w:r>
        <w:t xml:space="preserve"> </w:t>
      </w:r>
      <w:r>
        <w:t>좋지</w:t>
      </w:r>
      <w:r>
        <w:t xml:space="preserve"> </w:t>
      </w:r>
      <w:r>
        <w:t>않다</w:t>
      </w:r>
      <w:r>
        <w:t>.</w:t>
      </w:r>
    </w:p>
    <w:p w14:paraId="206FA1AB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가</w:t>
      </w:r>
      <w:r>
        <w:t xml:space="preserve"> </w:t>
      </w:r>
      <w:r>
        <w:t>키우는</w:t>
      </w:r>
      <w:r>
        <w:t xml:space="preserve"> &amp;name3&amp;</w:t>
      </w:r>
      <w:r>
        <w:t>은</w:t>
      </w:r>
      <w:r>
        <w:t xml:space="preserve"> </w:t>
      </w:r>
      <w:r>
        <w:t>마음의</w:t>
      </w:r>
      <w:r>
        <w:t xml:space="preserve"> </w:t>
      </w:r>
      <w:r>
        <w:t>병이</w:t>
      </w:r>
      <w:r>
        <w:t xml:space="preserve"> </w:t>
      </w:r>
      <w:r>
        <w:t>있다</w:t>
      </w:r>
      <w:r>
        <w:t>.</w:t>
      </w:r>
    </w:p>
    <w:p w14:paraId="7599D4F1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가</w:t>
      </w:r>
      <w:r>
        <w:t xml:space="preserve"> </w:t>
      </w:r>
      <w:r>
        <w:t>키우는</w:t>
      </w:r>
      <w:r>
        <w:t xml:space="preserve"> &amp;name3&amp;</w:t>
      </w:r>
      <w:r>
        <w:t>은</w:t>
      </w:r>
      <w:r>
        <w:t xml:space="preserve"> </w:t>
      </w:r>
      <w:r>
        <w:t>몸이</w:t>
      </w:r>
      <w:r>
        <w:t xml:space="preserve"> </w:t>
      </w:r>
      <w:r>
        <w:t>튼튼하다</w:t>
      </w:r>
      <w:r>
        <w:t>.</w:t>
      </w:r>
    </w:p>
    <w:p w14:paraId="298B07C1" w14:textId="77777777" w:rsidR="003C7133" w:rsidRDefault="00000000">
      <w:pPr>
        <w:ind w:left="360"/>
      </w:pPr>
      <w:r>
        <w:t>정답</w:t>
      </w:r>
      <w:r>
        <w:t xml:space="preserve">: ① </w:t>
      </w:r>
      <w:r>
        <w:t>화자</w:t>
      </w:r>
      <w:r>
        <w:t>2</w:t>
      </w:r>
      <w:r>
        <w:t>가</w:t>
      </w:r>
      <w:r>
        <w:t xml:space="preserve"> </w:t>
      </w:r>
      <w:r>
        <w:t>키우는</w:t>
      </w:r>
      <w:r>
        <w:t xml:space="preserve"> &amp;name3&amp;</w:t>
      </w:r>
      <w:r>
        <w:t>의</w:t>
      </w:r>
      <w:r>
        <w:t xml:space="preserve"> </w:t>
      </w:r>
      <w:r>
        <w:t>건강이</w:t>
      </w:r>
      <w:r>
        <w:t xml:space="preserve"> </w:t>
      </w:r>
      <w:r>
        <w:t>좋지</w:t>
      </w:r>
      <w:r>
        <w:t xml:space="preserve"> </w:t>
      </w:r>
      <w:r>
        <w:t>않다</w:t>
      </w:r>
      <w:r>
        <w:t>.</w:t>
      </w:r>
    </w:p>
    <w:p w14:paraId="55B547A9" w14:textId="77777777" w:rsidR="003C7133" w:rsidRDefault="00000000">
      <w:r>
        <w:br w:type="page"/>
      </w:r>
    </w:p>
    <w:p w14:paraId="268B025A" w14:textId="77777777" w:rsidR="003C7133" w:rsidRDefault="00000000">
      <w:pPr>
        <w:pStyle w:val="Heading1"/>
      </w:pPr>
      <w:r>
        <w:lastRenderedPageBreak/>
        <w:t>58.</w:t>
      </w:r>
    </w:p>
    <w:p w14:paraId="3DE5F603" w14:textId="77777777" w:rsidR="003C7133" w:rsidRDefault="00000000">
      <w:pPr>
        <w:spacing w:after="0"/>
        <w:ind w:left="360"/>
      </w:pPr>
      <w:r>
        <w:t>화자</w:t>
      </w:r>
      <w:r>
        <w:t>2: name1</w:t>
      </w:r>
      <w:r>
        <w:t>님은</w:t>
      </w:r>
      <w:r>
        <w:t xml:space="preserve"> </w:t>
      </w:r>
      <w:r>
        <w:t>반려동물</w:t>
      </w:r>
      <w:r>
        <w:t xml:space="preserve"> </w:t>
      </w:r>
      <w:r>
        <w:t>키우세요</w:t>
      </w:r>
      <w:r>
        <w:t>?</w:t>
      </w:r>
    </w:p>
    <w:p w14:paraId="3A1B973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아니요</w:t>
      </w:r>
      <w:r>
        <w:t xml:space="preserve"> </w:t>
      </w:r>
      <w:r>
        <w:t>저는</w:t>
      </w:r>
      <w:r>
        <w:t xml:space="preserve"> </w:t>
      </w:r>
      <w:r>
        <w:t>아이들키우기도</w:t>
      </w:r>
      <w:r>
        <w:t xml:space="preserve"> </w:t>
      </w:r>
      <w:r>
        <w:t>벅차서</w:t>
      </w:r>
      <w:r>
        <w:t xml:space="preserve"> </w:t>
      </w:r>
      <w:r>
        <w:t>ㅎㅎ</w:t>
      </w:r>
      <w:r>
        <w:br/>
      </w:r>
      <w:r>
        <w:t>동물키울엄두도</w:t>
      </w:r>
      <w:r>
        <w:t xml:space="preserve"> </w:t>
      </w:r>
      <w:r>
        <w:t>안나요</w:t>
      </w:r>
      <w:r>
        <w:br/>
      </w:r>
      <w:r>
        <w:t>키우시나요</w:t>
      </w:r>
      <w:r>
        <w:t>?</w:t>
      </w:r>
    </w:p>
    <w:p w14:paraId="4F85402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부모님</w:t>
      </w:r>
      <w:r>
        <w:t xml:space="preserve"> </w:t>
      </w:r>
      <w:r>
        <w:t>집에서</w:t>
      </w:r>
      <w:r>
        <w:t xml:space="preserve"> </w:t>
      </w:r>
      <w:r>
        <w:t>애완견키워요</w:t>
      </w:r>
    </w:p>
    <w:p w14:paraId="45FAAE7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</w:t>
      </w:r>
      <w:r>
        <w:t xml:space="preserve"> </w:t>
      </w:r>
      <w:r>
        <w:t>본가에</w:t>
      </w:r>
      <w:r>
        <w:t xml:space="preserve"> </w:t>
      </w:r>
      <w:r>
        <w:t>있으시군요</w:t>
      </w:r>
      <w:r>
        <w:t xml:space="preserve"> </w:t>
      </w:r>
      <w:r>
        <w:t>집안에</w:t>
      </w:r>
      <w:r>
        <w:t xml:space="preserve"> </w:t>
      </w:r>
      <w:r>
        <w:t>같이</w:t>
      </w:r>
      <w:r>
        <w:t xml:space="preserve"> </w:t>
      </w:r>
      <w:r>
        <w:t>있어요</w:t>
      </w:r>
      <w:r>
        <w:t>?</w:t>
      </w:r>
    </w:p>
    <w:p w14:paraId="3D051CE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마당에</w:t>
      </w:r>
      <w:r>
        <w:t xml:space="preserve">? </w:t>
      </w:r>
      <w:r>
        <w:t>키우시는건가요</w:t>
      </w:r>
      <w:r>
        <w:t>?</w:t>
      </w:r>
    </w:p>
    <w:p w14:paraId="08335AF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 </w:t>
      </w:r>
      <w:r>
        <w:t>재작년에</w:t>
      </w:r>
      <w:r>
        <w:t xml:space="preserve"> </w:t>
      </w:r>
      <w:r>
        <w:t>시츄보내고</w:t>
      </w:r>
      <w:r>
        <w:t xml:space="preserve"> </w:t>
      </w:r>
      <w:r>
        <w:t>그뒤에</w:t>
      </w:r>
      <w:r>
        <w:t xml:space="preserve"> </w:t>
      </w:r>
      <w:r>
        <w:t>말티즈보내고</w:t>
      </w:r>
    </w:p>
    <w:p w14:paraId="35353EF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얼마전</w:t>
      </w:r>
      <w:r>
        <w:t xml:space="preserve"> </w:t>
      </w:r>
      <w:r>
        <w:t>고양이</w:t>
      </w:r>
      <w:r>
        <w:t xml:space="preserve"> </w:t>
      </w:r>
      <w:r>
        <w:t>보냈어요ㅠㅠ</w:t>
      </w:r>
    </w:p>
    <w:p w14:paraId="56BCB0D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아고</w:t>
      </w:r>
      <w:r>
        <w:t xml:space="preserve"> </w:t>
      </w:r>
      <w:r>
        <w:t>ㅜㅠ</w:t>
      </w:r>
      <w:r>
        <w:t xml:space="preserve"> </w:t>
      </w:r>
      <w:r>
        <w:t>여러마리</w:t>
      </w:r>
      <w:r>
        <w:t xml:space="preserve"> </w:t>
      </w:r>
      <w:r>
        <w:t>보내셨네요</w:t>
      </w:r>
    </w:p>
    <w:p w14:paraId="1FD9FE2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마음이</w:t>
      </w:r>
      <w:r>
        <w:t xml:space="preserve"> </w:t>
      </w:r>
      <w:r>
        <w:t>안좋으셯겠어요</w:t>
      </w:r>
    </w:p>
    <w:p w14:paraId="08F7FF4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거의다</w:t>
      </w:r>
      <w:r>
        <w:t xml:space="preserve"> </w:t>
      </w:r>
      <w:r>
        <w:t>유기견</w:t>
      </w:r>
      <w:r>
        <w:t xml:space="preserve"> </w:t>
      </w:r>
      <w:r>
        <w:t>유기묘</w:t>
      </w:r>
      <w:r>
        <w:t xml:space="preserve"> </w:t>
      </w:r>
      <w:r>
        <w:t>데려다</w:t>
      </w:r>
      <w:r>
        <w:t xml:space="preserve"> </w:t>
      </w:r>
      <w:r>
        <w:t>키웠는데</w:t>
      </w:r>
      <w:r>
        <w:t xml:space="preserve"> </w:t>
      </w:r>
      <w:r>
        <w:t>다</w:t>
      </w:r>
      <w:r>
        <w:t xml:space="preserve"> </w:t>
      </w:r>
      <w:r>
        <w:t>나이먹어서</w:t>
      </w:r>
      <w:r>
        <w:t xml:space="preserve"> </w:t>
      </w:r>
      <w:r>
        <w:t>하늘나라로ㅠ</w:t>
      </w:r>
    </w:p>
    <w:p w14:paraId="2D0909D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이제</w:t>
      </w:r>
      <w:r>
        <w:t xml:space="preserve"> </w:t>
      </w:r>
      <w:r>
        <w:t>한마리</w:t>
      </w:r>
      <w:r>
        <w:t xml:space="preserve"> </w:t>
      </w:r>
      <w:r>
        <w:t>남았는데</w:t>
      </w:r>
      <w:r>
        <w:t xml:space="preserve"> </w:t>
      </w:r>
      <w:r>
        <w:t>이름이</w:t>
      </w:r>
      <w:r>
        <w:t xml:space="preserve"> name3</w:t>
      </w:r>
      <w:r>
        <w:t>거든요</w:t>
      </w:r>
    </w:p>
    <w:p w14:paraId="4ECBDFD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그래도</w:t>
      </w:r>
      <w:r>
        <w:t xml:space="preserve"> </w:t>
      </w:r>
      <w:r>
        <w:t>나이들어서가는거라도</w:t>
      </w:r>
      <w:r>
        <w:t xml:space="preserve"> </w:t>
      </w:r>
      <w:r>
        <w:t>그간정이</w:t>
      </w:r>
      <w:r>
        <w:t xml:space="preserve"> </w:t>
      </w:r>
      <w:r>
        <w:t>들었을텐데</w:t>
      </w:r>
      <w:r>
        <w:t xml:space="preserve"> </w:t>
      </w:r>
      <w:r>
        <w:br/>
      </w:r>
      <w:r>
        <w:t>키우시는거</w:t>
      </w:r>
      <w:r>
        <w:t xml:space="preserve"> </w:t>
      </w:r>
      <w:r>
        <w:t>엄청</w:t>
      </w:r>
      <w:r>
        <w:t xml:space="preserve"> </w:t>
      </w:r>
      <w:r>
        <w:t>귀찮으실텐데도</w:t>
      </w:r>
      <w:r>
        <w:t xml:space="preserve"> </w:t>
      </w:r>
      <w:r>
        <w:t>잘키우시네요</w:t>
      </w:r>
    </w:p>
    <w:p w14:paraId="7E57074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남들처럼</w:t>
      </w:r>
      <w:r>
        <w:t xml:space="preserve"> </w:t>
      </w:r>
      <w:r>
        <w:t>애지중지</w:t>
      </w:r>
      <w:r>
        <w:t xml:space="preserve"> </w:t>
      </w:r>
      <w:r>
        <w:t>미용시키고</w:t>
      </w:r>
      <w:r>
        <w:t xml:space="preserve"> </w:t>
      </w:r>
      <w:r>
        <w:t>맛난거</w:t>
      </w:r>
      <w:r>
        <w:t xml:space="preserve"> </w:t>
      </w:r>
      <w:r>
        <w:t>사서먹이고</w:t>
      </w:r>
      <w:r>
        <w:t xml:space="preserve"> </w:t>
      </w:r>
      <w:r>
        <w:t>그런건</w:t>
      </w:r>
      <w:r>
        <w:t xml:space="preserve"> </w:t>
      </w:r>
      <w:r>
        <w:t>잘</w:t>
      </w:r>
      <w:r>
        <w:t xml:space="preserve"> </w:t>
      </w:r>
      <w:r>
        <w:t>못하지만</w:t>
      </w:r>
      <w:r>
        <w:t xml:space="preserve"> </w:t>
      </w:r>
      <w:r>
        <w:t>애정갖고</w:t>
      </w:r>
      <w:r>
        <w:t xml:space="preserve"> </w:t>
      </w:r>
      <w:r>
        <w:t>키웠죠</w:t>
      </w:r>
    </w:p>
    <w:p w14:paraId="6BC0311F" w14:textId="77777777" w:rsidR="003C7133" w:rsidRDefault="00000000">
      <w:pPr>
        <w:spacing w:after="0"/>
        <w:ind w:left="360"/>
      </w:pPr>
      <w:r>
        <w:t>화자</w:t>
      </w:r>
      <w:r>
        <w:t>2: name3</w:t>
      </w:r>
      <w:r>
        <w:t>도</w:t>
      </w:r>
      <w:r>
        <w:t xml:space="preserve"> </w:t>
      </w:r>
      <w:r>
        <w:t>오늘내일</w:t>
      </w:r>
      <w:r>
        <w:t xml:space="preserve"> </w:t>
      </w:r>
      <w:r>
        <w:t>하고있어요</w:t>
      </w:r>
    </w:p>
    <w:p w14:paraId="472960C8" w14:textId="77777777" w:rsidR="003C7133" w:rsidRDefault="00000000">
      <w:pPr>
        <w:spacing w:after="0"/>
        <w:ind w:left="360"/>
      </w:pPr>
      <w:r>
        <w:t>화자</w:t>
      </w:r>
      <w:r>
        <w:t xml:space="preserve">1: name3 </w:t>
      </w:r>
      <w:r>
        <w:t>귀여울것같아요</w:t>
      </w:r>
      <w:r>
        <w:t xml:space="preserve"> </w:t>
      </w:r>
      <w:r>
        <w:t>이름부터가</w:t>
      </w:r>
      <w:r>
        <w:t xml:space="preserve"> </w:t>
      </w:r>
      <w:r>
        <w:t>귀욤귀욤</w:t>
      </w:r>
    </w:p>
    <w:p w14:paraId="1972AF8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아고</w:t>
      </w:r>
      <w:r>
        <w:t xml:space="preserve"> name3</w:t>
      </w:r>
      <w:r>
        <w:t>도</w:t>
      </w:r>
      <w:r>
        <w:t xml:space="preserve"> </w:t>
      </w:r>
      <w:r>
        <w:t>나이가</w:t>
      </w:r>
      <w:r>
        <w:t xml:space="preserve"> </w:t>
      </w:r>
      <w:r>
        <w:t>많군요</w:t>
      </w:r>
    </w:p>
    <w:p w14:paraId="5FC388F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엄마랑</w:t>
      </w:r>
      <w:r>
        <w:t xml:space="preserve"> </w:t>
      </w:r>
      <w:r>
        <w:t>아들</w:t>
      </w:r>
      <w:r>
        <w:t xml:space="preserve"> </w:t>
      </w:r>
      <w:r>
        <w:t>안락사시키라는거</w:t>
      </w:r>
      <w:r>
        <w:t xml:space="preserve"> </w:t>
      </w:r>
      <w:r>
        <w:t>불쌍해서</w:t>
      </w:r>
      <w:r>
        <w:t xml:space="preserve"> </w:t>
      </w:r>
      <w:r>
        <w:t>데려왔는데</w:t>
      </w:r>
      <w:r>
        <w:t xml:space="preserve"> </w:t>
      </w:r>
      <w:r>
        <w:t>아들이</w:t>
      </w:r>
      <w:r>
        <w:t xml:space="preserve"> </w:t>
      </w:r>
      <w:r>
        <w:t>먼저갔네요</w:t>
      </w:r>
    </w:p>
    <w:p w14:paraId="6B6AE9F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엄마의</w:t>
      </w:r>
      <w:r>
        <w:t xml:space="preserve"> </w:t>
      </w:r>
      <w:r>
        <w:t>부주의로</w:t>
      </w:r>
      <w:r>
        <w:t xml:space="preserve"> </w:t>
      </w:r>
      <w:r>
        <w:t>인해</w:t>
      </w:r>
      <w:r>
        <w:t xml:space="preserve"> </w:t>
      </w:r>
      <w:r>
        <w:t>장파열돼서</w:t>
      </w:r>
      <w:r>
        <w:t xml:space="preserve"> </w:t>
      </w:r>
      <w:r>
        <w:t>ㅠㅠ</w:t>
      </w:r>
    </w:p>
    <w:p w14:paraId="7F9E67F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그래도</w:t>
      </w:r>
      <w:r>
        <w:t xml:space="preserve"> </w:t>
      </w:r>
      <w:r>
        <w:t>부모님께서</w:t>
      </w:r>
      <w:r>
        <w:t xml:space="preserve"> </w:t>
      </w:r>
      <w:r>
        <w:t>좋은일하시네요</w:t>
      </w:r>
      <w:r>
        <w:br/>
      </w:r>
      <w:r>
        <w:t>유기견</w:t>
      </w:r>
      <w:r>
        <w:t xml:space="preserve"> </w:t>
      </w:r>
      <w:r>
        <w:t>유기묘</w:t>
      </w:r>
      <w:r>
        <w:t xml:space="preserve"> </w:t>
      </w:r>
      <w:r>
        <w:t>데려다가</w:t>
      </w:r>
      <w:r>
        <w:t xml:space="preserve"> </w:t>
      </w:r>
      <w:r>
        <w:t>잘키우시고</w:t>
      </w:r>
    </w:p>
    <w:p w14:paraId="7B077A9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이제</w:t>
      </w:r>
      <w:r>
        <w:t xml:space="preserve"> </w:t>
      </w:r>
      <w:r>
        <w:t>보내는거</w:t>
      </w:r>
      <w:r>
        <w:t xml:space="preserve"> </w:t>
      </w:r>
      <w:r>
        <w:t>가슴아파서</w:t>
      </w:r>
      <w:r>
        <w:t xml:space="preserve"> </w:t>
      </w:r>
      <w:r>
        <w:t>다시는</w:t>
      </w:r>
      <w:r>
        <w:t xml:space="preserve"> </w:t>
      </w:r>
      <w:r>
        <w:t>안키우신대요</w:t>
      </w:r>
    </w:p>
    <w:p w14:paraId="68F8046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그러실것같아요</w:t>
      </w:r>
      <w:r>
        <w:t xml:space="preserve"> </w:t>
      </w:r>
      <w:r>
        <w:t>그래도</w:t>
      </w:r>
      <w:r>
        <w:t xml:space="preserve"> </w:t>
      </w:r>
      <w:r>
        <w:t>또</w:t>
      </w:r>
      <w:r>
        <w:t xml:space="preserve"> </w:t>
      </w:r>
      <w:r>
        <w:t>유기견보시면</w:t>
      </w:r>
      <w:r>
        <w:t xml:space="preserve"> </w:t>
      </w:r>
      <w:r>
        <w:t>마음이</w:t>
      </w:r>
      <w:r>
        <w:t xml:space="preserve"> </w:t>
      </w:r>
      <w:r>
        <w:t>편치않으셔서</w:t>
      </w:r>
      <w:r>
        <w:t xml:space="preserve"> </w:t>
      </w:r>
      <w:r>
        <w:t>데려오실듯요</w:t>
      </w:r>
    </w:p>
    <w:p w14:paraId="0DCD806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그니까요</w:t>
      </w:r>
      <w:r>
        <w:t xml:space="preserve"> </w:t>
      </w:r>
      <w:r>
        <w:t>마음이</w:t>
      </w:r>
      <w:r>
        <w:t xml:space="preserve"> </w:t>
      </w:r>
      <w:r>
        <w:t>약하셔서</w:t>
      </w:r>
      <w:r>
        <w:t xml:space="preserve"> </w:t>
      </w:r>
      <w:r>
        <w:t>불쌍하니</w:t>
      </w:r>
      <w:r>
        <w:t xml:space="preserve"> </w:t>
      </w:r>
      <w:r>
        <w:t>데려오시더라구요</w:t>
      </w:r>
    </w:p>
    <w:p w14:paraId="1FC447AA" w14:textId="77777777" w:rsidR="003C7133" w:rsidRDefault="00000000">
      <w:pPr>
        <w:spacing w:after="0"/>
        <w:ind w:left="360"/>
      </w:pPr>
      <w:r>
        <w:lastRenderedPageBreak/>
        <w:t>화자</w:t>
      </w:r>
      <w:r>
        <w:t xml:space="preserve">1: </w:t>
      </w:r>
      <w:r>
        <w:t>그래도</w:t>
      </w:r>
      <w:r>
        <w:t xml:space="preserve"> name2</w:t>
      </w:r>
      <w:r>
        <w:t>님</w:t>
      </w:r>
      <w:r>
        <w:t xml:space="preserve"> </w:t>
      </w:r>
      <w:r>
        <w:t>댁에서</w:t>
      </w:r>
      <w:r>
        <w:t xml:space="preserve"> </w:t>
      </w:r>
      <w:r>
        <w:t>하늘나라간</w:t>
      </w:r>
      <w:r>
        <w:t xml:space="preserve"> </w:t>
      </w:r>
      <w:r>
        <w:t>아이들은</w:t>
      </w:r>
      <w:r>
        <w:t xml:space="preserve"> </w:t>
      </w:r>
      <w:r>
        <w:t>복받았네요</w:t>
      </w:r>
      <w:r>
        <w:t xml:space="preserve"> </w:t>
      </w:r>
      <w:r>
        <w:t>좋은곳에서</w:t>
      </w:r>
      <w:r>
        <w:t xml:space="preserve"> </w:t>
      </w:r>
      <w:r>
        <w:t>편히</w:t>
      </w:r>
      <w:r>
        <w:t xml:space="preserve"> </w:t>
      </w:r>
      <w:r>
        <w:t>잘</w:t>
      </w:r>
      <w:r>
        <w:t xml:space="preserve"> </w:t>
      </w:r>
      <w:r>
        <w:t>있다가게되니</w:t>
      </w:r>
      <w:r>
        <w:t>~</w:t>
      </w:r>
    </w:p>
    <w:p w14:paraId="47FE007A" w14:textId="77777777" w:rsidR="003C7133" w:rsidRDefault="003C7133"/>
    <w:p w14:paraId="7665193D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동기</w:t>
      </w:r>
    </w:p>
    <w:p w14:paraId="1F863FF5" w14:textId="77777777" w:rsidR="003C7133" w:rsidRDefault="003C7133"/>
    <w:p w14:paraId="7C506B26" w14:textId="77777777" w:rsidR="003C7133" w:rsidRDefault="00000000">
      <w:pPr>
        <w:ind w:left="360"/>
      </w:pPr>
      <w:r>
        <w:t>선지</w:t>
      </w:r>
      <w:r>
        <w:t>:</w:t>
      </w:r>
    </w:p>
    <w:p w14:paraId="342B8625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오늘</w:t>
      </w:r>
      <w:r>
        <w:t xml:space="preserve"> </w:t>
      </w:r>
      <w:r>
        <w:t>세상을</w:t>
      </w:r>
      <w:r>
        <w:t xml:space="preserve"> </w:t>
      </w:r>
      <w:r>
        <w:t>떠난</w:t>
      </w:r>
      <w:r>
        <w:t xml:space="preserve"> </w:t>
      </w:r>
      <w:r>
        <w:t>반려동물의</w:t>
      </w:r>
      <w:r>
        <w:t xml:space="preserve"> </w:t>
      </w:r>
      <w:r>
        <w:t>이름을</w:t>
      </w:r>
      <w:r>
        <w:t xml:space="preserve"> </w:t>
      </w:r>
      <w:r>
        <w:t>공유하고</w:t>
      </w:r>
      <w:r>
        <w:t xml:space="preserve"> </w:t>
      </w:r>
      <w:r>
        <w:t>싶다</w:t>
      </w:r>
      <w:r>
        <w:t>.</w:t>
      </w:r>
    </w:p>
    <w:p w14:paraId="04C5FE28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남아있는</w:t>
      </w:r>
      <w:r>
        <w:t xml:space="preserve"> </w:t>
      </w:r>
      <w:r>
        <w:t>여러</w:t>
      </w:r>
      <w:r>
        <w:t xml:space="preserve"> </w:t>
      </w:r>
      <w:r>
        <w:t>반려동물들의</w:t>
      </w:r>
      <w:r>
        <w:t xml:space="preserve"> </w:t>
      </w:r>
      <w:r>
        <w:t>상태를</w:t>
      </w:r>
      <w:r>
        <w:t xml:space="preserve"> </w:t>
      </w:r>
      <w:r>
        <w:t>말해주고</w:t>
      </w:r>
      <w:r>
        <w:t xml:space="preserve"> </w:t>
      </w:r>
      <w:r>
        <w:t>싶다</w:t>
      </w:r>
      <w:r>
        <w:t>.</w:t>
      </w:r>
    </w:p>
    <w:p w14:paraId="3AB3E74C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한</w:t>
      </w:r>
      <w:r>
        <w:t xml:space="preserve"> </w:t>
      </w:r>
      <w:r>
        <w:t>마리</w:t>
      </w:r>
      <w:r>
        <w:t xml:space="preserve"> </w:t>
      </w:r>
      <w:r>
        <w:t>남은</w:t>
      </w:r>
      <w:r>
        <w:t xml:space="preserve"> </w:t>
      </w:r>
      <w:r>
        <w:t>반려동물의</w:t>
      </w:r>
      <w:r>
        <w:t xml:space="preserve"> </w:t>
      </w:r>
      <w:r>
        <w:t>상태를</w:t>
      </w:r>
      <w:r>
        <w:t xml:space="preserve"> </w:t>
      </w:r>
      <w:r>
        <w:t>공유하고</w:t>
      </w:r>
      <w:r>
        <w:t xml:space="preserve"> </w:t>
      </w:r>
      <w:r>
        <w:t>싶다</w:t>
      </w:r>
      <w:r>
        <w:t>.</w:t>
      </w:r>
    </w:p>
    <w:p w14:paraId="22BD333D" w14:textId="77777777" w:rsidR="003C7133" w:rsidRDefault="00000000">
      <w:pPr>
        <w:ind w:left="360"/>
      </w:pPr>
      <w:r>
        <w:t>정답</w:t>
      </w:r>
      <w:r>
        <w:t xml:space="preserve">: ③ </w:t>
      </w:r>
      <w:r>
        <w:t>화자</w:t>
      </w:r>
      <w:r>
        <w:t>2</w:t>
      </w:r>
      <w:r>
        <w:t>는</w:t>
      </w:r>
      <w:r>
        <w:t xml:space="preserve"> </w:t>
      </w:r>
      <w:r>
        <w:t>한</w:t>
      </w:r>
      <w:r>
        <w:t xml:space="preserve"> </w:t>
      </w:r>
      <w:r>
        <w:t>마리</w:t>
      </w:r>
      <w:r>
        <w:t xml:space="preserve"> </w:t>
      </w:r>
      <w:r>
        <w:t>남은</w:t>
      </w:r>
      <w:r>
        <w:t xml:space="preserve"> </w:t>
      </w:r>
      <w:r>
        <w:t>반려동물의</w:t>
      </w:r>
      <w:r>
        <w:t xml:space="preserve"> </w:t>
      </w:r>
      <w:r>
        <w:t>상태를</w:t>
      </w:r>
      <w:r>
        <w:t xml:space="preserve"> </w:t>
      </w:r>
      <w:r>
        <w:t>공유하고</w:t>
      </w:r>
      <w:r>
        <w:t xml:space="preserve"> </w:t>
      </w:r>
      <w:r>
        <w:t>싶다</w:t>
      </w:r>
      <w:r>
        <w:t>.</w:t>
      </w:r>
    </w:p>
    <w:p w14:paraId="4F6382D3" w14:textId="77777777" w:rsidR="003C7133" w:rsidRDefault="00000000">
      <w:r>
        <w:br w:type="page"/>
      </w:r>
    </w:p>
    <w:p w14:paraId="379EC66C" w14:textId="77777777" w:rsidR="003C7133" w:rsidRDefault="00000000">
      <w:pPr>
        <w:pStyle w:val="Heading1"/>
      </w:pPr>
      <w:r>
        <w:lastRenderedPageBreak/>
        <w:t>59.</w:t>
      </w:r>
    </w:p>
    <w:p w14:paraId="612EFB0B" w14:textId="77777777" w:rsidR="003C7133" w:rsidRDefault="00000000">
      <w:pPr>
        <w:spacing w:after="0"/>
        <w:ind w:left="360"/>
      </w:pPr>
      <w:r>
        <w:t>화자</w:t>
      </w:r>
      <w:r>
        <w:t>2: name1</w:t>
      </w:r>
      <w:r>
        <w:t>님은</w:t>
      </w:r>
      <w:r>
        <w:t xml:space="preserve"> </w:t>
      </w:r>
      <w:r>
        <w:t>반려동물</w:t>
      </w:r>
      <w:r>
        <w:t xml:space="preserve"> </w:t>
      </w:r>
      <w:r>
        <w:t>키우세요</w:t>
      </w:r>
      <w:r>
        <w:t>?</w:t>
      </w:r>
    </w:p>
    <w:p w14:paraId="6261BEB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아니요</w:t>
      </w:r>
      <w:r>
        <w:t xml:space="preserve"> </w:t>
      </w:r>
      <w:r>
        <w:t>저는</w:t>
      </w:r>
      <w:r>
        <w:t xml:space="preserve"> </w:t>
      </w:r>
      <w:r>
        <w:t>아이들키우기도</w:t>
      </w:r>
      <w:r>
        <w:t xml:space="preserve"> </w:t>
      </w:r>
      <w:r>
        <w:t>벅차서</w:t>
      </w:r>
      <w:r>
        <w:t xml:space="preserve"> </w:t>
      </w:r>
      <w:r>
        <w:t>ㅎㅎ</w:t>
      </w:r>
      <w:r>
        <w:br/>
      </w:r>
      <w:r>
        <w:t>동물키울엄두도</w:t>
      </w:r>
      <w:r>
        <w:t xml:space="preserve"> </w:t>
      </w:r>
      <w:r>
        <w:t>안나요</w:t>
      </w:r>
      <w:r>
        <w:br/>
      </w:r>
      <w:r>
        <w:t>키우시나요</w:t>
      </w:r>
      <w:r>
        <w:t>?</w:t>
      </w:r>
    </w:p>
    <w:p w14:paraId="5ADE7DF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부모님</w:t>
      </w:r>
      <w:r>
        <w:t xml:space="preserve"> </w:t>
      </w:r>
      <w:r>
        <w:t>집에서</w:t>
      </w:r>
      <w:r>
        <w:t xml:space="preserve"> </w:t>
      </w:r>
      <w:r>
        <w:t>애완견키워요</w:t>
      </w:r>
    </w:p>
    <w:p w14:paraId="249481B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</w:t>
      </w:r>
      <w:r>
        <w:t xml:space="preserve"> </w:t>
      </w:r>
      <w:r>
        <w:t>본가에</w:t>
      </w:r>
      <w:r>
        <w:t xml:space="preserve"> </w:t>
      </w:r>
      <w:r>
        <w:t>있으시군요</w:t>
      </w:r>
      <w:r>
        <w:t xml:space="preserve"> </w:t>
      </w:r>
      <w:r>
        <w:t>집안에</w:t>
      </w:r>
      <w:r>
        <w:t xml:space="preserve"> </w:t>
      </w:r>
      <w:r>
        <w:t>같이</w:t>
      </w:r>
      <w:r>
        <w:t xml:space="preserve"> </w:t>
      </w:r>
      <w:r>
        <w:t>있어요</w:t>
      </w:r>
      <w:r>
        <w:t>?</w:t>
      </w:r>
    </w:p>
    <w:p w14:paraId="704140C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마당에</w:t>
      </w:r>
      <w:r>
        <w:t xml:space="preserve">? </w:t>
      </w:r>
      <w:r>
        <w:t>키우시는건가요</w:t>
      </w:r>
      <w:r>
        <w:t>?</w:t>
      </w:r>
    </w:p>
    <w:p w14:paraId="125E7FA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 </w:t>
      </w:r>
      <w:r>
        <w:t>재작년에</w:t>
      </w:r>
      <w:r>
        <w:t xml:space="preserve"> </w:t>
      </w:r>
      <w:r>
        <w:t>시츄보내고</w:t>
      </w:r>
      <w:r>
        <w:t xml:space="preserve"> </w:t>
      </w:r>
      <w:r>
        <w:t>그뒤에</w:t>
      </w:r>
      <w:r>
        <w:t xml:space="preserve"> </w:t>
      </w:r>
      <w:r>
        <w:t>말티즈보내고</w:t>
      </w:r>
    </w:p>
    <w:p w14:paraId="4E53615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얼마전</w:t>
      </w:r>
      <w:r>
        <w:t xml:space="preserve"> </w:t>
      </w:r>
      <w:r>
        <w:t>고양이</w:t>
      </w:r>
      <w:r>
        <w:t xml:space="preserve"> </w:t>
      </w:r>
      <w:r>
        <w:t>보냈어요ㅠㅠ</w:t>
      </w:r>
    </w:p>
    <w:p w14:paraId="6FCAFBC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아고</w:t>
      </w:r>
      <w:r>
        <w:t xml:space="preserve"> </w:t>
      </w:r>
      <w:r>
        <w:t>ㅜㅠ</w:t>
      </w:r>
      <w:r>
        <w:t xml:space="preserve"> </w:t>
      </w:r>
      <w:r>
        <w:t>여러마리</w:t>
      </w:r>
      <w:r>
        <w:t xml:space="preserve"> </w:t>
      </w:r>
      <w:r>
        <w:t>보내셨네요</w:t>
      </w:r>
    </w:p>
    <w:p w14:paraId="59292C8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마음이</w:t>
      </w:r>
      <w:r>
        <w:t xml:space="preserve"> </w:t>
      </w:r>
      <w:r>
        <w:t>안좋으셯겠어요</w:t>
      </w:r>
    </w:p>
    <w:p w14:paraId="1B9EE66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거의다</w:t>
      </w:r>
      <w:r>
        <w:t xml:space="preserve"> </w:t>
      </w:r>
      <w:r>
        <w:t>유기견</w:t>
      </w:r>
      <w:r>
        <w:t xml:space="preserve"> </w:t>
      </w:r>
      <w:r>
        <w:t>유기묘</w:t>
      </w:r>
      <w:r>
        <w:t xml:space="preserve"> </w:t>
      </w:r>
      <w:r>
        <w:t>데려다</w:t>
      </w:r>
      <w:r>
        <w:t xml:space="preserve"> </w:t>
      </w:r>
      <w:r>
        <w:t>키웠는데</w:t>
      </w:r>
      <w:r>
        <w:t xml:space="preserve"> </w:t>
      </w:r>
      <w:r>
        <w:t>다</w:t>
      </w:r>
      <w:r>
        <w:t xml:space="preserve"> </w:t>
      </w:r>
      <w:r>
        <w:t>나이먹어서</w:t>
      </w:r>
      <w:r>
        <w:t xml:space="preserve"> </w:t>
      </w:r>
      <w:r>
        <w:t>하늘나라로ㅠ</w:t>
      </w:r>
    </w:p>
    <w:p w14:paraId="39FACF3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이제</w:t>
      </w:r>
      <w:r>
        <w:t xml:space="preserve"> </w:t>
      </w:r>
      <w:r>
        <w:t>한마리</w:t>
      </w:r>
      <w:r>
        <w:t xml:space="preserve"> </w:t>
      </w:r>
      <w:r>
        <w:t>남았는데</w:t>
      </w:r>
      <w:r>
        <w:t xml:space="preserve"> </w:t>
      </w:r>
      <w:r>
        <w:t>이름이</w:t>
      </w:r>
      <w:r>
        <w:t xml:space="preserve"> name3</w:t>
      </w:r>
      <w:r>
        <w:t>거든요</w:t>
      </w:r>
    </w:p>
    <w:p w14:paraId="65EB84B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그래도</w:t>
      </w:r>
      <w:r>
        <w:t xml:space="preserve"> </w:t>
      </w:r>
      <w:r>
        <w:t>나이들어서가는거라도</w:t>
      </w:r>
      <w:r>
        <w:t xml:space="preserve"> </w:t>
      </w:r>
      <w:r>
        <w:t>그간정이</w:t>
      </w:r>
      <w:r>
        <w:t xml:space="preserve"> </w:t>
      </w:r>
      <w:r>
        <w:t>들었을텐데</w:t>
      </w:r>
      <w:r>
        <w:t xml:space="preserve"> </w:t>
      </w:r>
      <w:r>
        <w:br/>
      </w:r>
      <w:r>
        <w:t>키우시는거</w:t>
      </w:r>
      <w:r>
        <w:t xml:space="preserve"> </w:t>
      </w:r>
      <w:r>
        <w:t>엄청</w:t>
      </w:r>
      <w:r>
        <w:t xml:space="preserve"> </w:t>
      </w:r>
      <w:r>
        <w:t>귀찮으실텐데도</w:t>
      </w:r>
      <w:r>
        <w:t xml:space="preserve"> </w:t>
      </w:r>
      <w:r>
        <w:t>잘키우시네요</w:t>
      </w:r>
    </w:p>
    <w:p w14:paraId="174F01E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남들처럼</w:t>
      </w:r>
      <w:r>
        <w:t xml:space="preserve"> </w:t>
      </w:r>
      <w:r>
        <w:t>애지중지</w:t>
      </w:r>
      <w:r>
        <w:t xml:space="preserve"> </w:t>
      </w:r>
      <w:r>
        <w:t>미용시키고</w:t>
      </w:r>
      <w:r>
        <w:t xml:space="preserve"> </w:t>
      </w:r>
      <w:r>
        <w:t>맛난거</w:t>
      </w:r>
      <w:r>
        <w:t xml:space="preserve"> </w:t>
      </w:r>
      <w:r>
        <w:t>사서먹이고</w:t>
      </w:r>
      <w:r>
        <w:t xml:space="preserve"> </w:t>
      </w:r>
      <w:r>
        <w:t>그런건</w:t>
      </w:r>
      <w:r>
        <w:t xml:space="preserve"> </w:t>
      </w:r>
      <w:r>
        <w:t>잘</w:t>
      </w:r>
      <w:r>
        <w:t xml:space="preserve"> </w:t>
      </w:r>
      <w:r>
        <w:t>못하지만</w:t>
      </w:r>
      <w:r>
        <w:t xml:space="preserve"> </w:t>
      </w:r>
      <w:r>
        <w:t>애정갖고</w:t>
      </w:r>
      <w:r>
        <w:t xml:space="preserve"> </w:t>
      </w:r>
      <w:r>
        <w:t>키웠죠</w:t>
      </w:r>
    </w:p>
    <w:p w14:paraId="4D08AED8" w14:textId="77777777" w:rsidR="003C7133" w:rsidRDefault="00000000">
      <w:pPr>
        <w:spacing w:after="0"/>
        <w:ind w:left="360"/>
      </w:pPr>
      <w:r>
        <w:t>화자</w:t>
      </w:r>
      <w:r>
        <w:t>2: name3</w:t>
      </w:r>
      <w:r>
        <w:t>도</w:t>
      </w:r>
      <w:r>
        <w:t xml:space="preserve"> </w:t>
      </w:r>
      <w:r>
        <w:t>오늘내일</w:t>
      </w:r>
      <w:r>
        <w:t xml:space="preserve"> </w:t>
      </w:r>
      <w:r>
        <w:t>하고있어요</w:t>
      </w:r>
    </w:p>
    <w:p w14:paraId="61286996" w14:textId="77777777" w:rsidR="003C7133" w:rsidRDefault="00000000">
      <w:pPr>
        <w:spacing w:after="0"/>
        <w:ind w:left="360"/>
      </w:pPr>
      <w:r>
        <w:t>화자</w:t>
      </w:r>
      <w:r>
        <w:t xml:space="preserve">1: name3 </w:t>
      </w:r>
      <w:r>
        <w:t>귀여울것같아요</w:t>
      </w:r>
      <w:r>
        <w:t xml:space="preserve"> </w:t>
      </w:r>
      <w:r>
        <w:t>이름부터가</w:t>
      </w:r>
      <w:r>
        <w:t xml:space="preserve"> </w:t>
      </w:r>
      <w:r>
        <w:t>귀욤귀욤</w:t>
      </w:r>
    </w:p>
    <w:p w14:paraId="6667868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아고</w:t>
      </w:r>
      <w:r>
        <w:t xml:space="preserve"> name3</w:t>
      </w:r>
      <w:r>
        <w:t>도</w:t>
      </w:r>
      <w:r>
        <w:t xml:space="preserve"> </w:t>
      </w:r>
      <w:r>
        <w:t>나이가</w:t>
      </w:r>
      <w:r>
        <w:t xml:space="preserve"> </w:t>
      </w:r>
      <w:r>
        <w:t>많군요</w:t>
      </w:r>
    </w:p>
    <w:p w14:paraId="2CA06CC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엄마랑</w:t>
      </w:r>
      <w:r>
        <w:t xml:space="preserve"> </w:t>
      </w:r>
      <w:r>
        <w:t>아들</w:t>
      </w:r>
      <w:r>
        <w:t xml:space="preserve"> </w:t>
      </w:r>
      <w:r>
        <w:t>안락사시키라는거</w:t>
      </w:r>
      <w:r>
        <w:t xml:space="preserve"> </w:t>
      </w:r>
      <w:r>
        <w:t>불쌍해서</w:t>
      </w:r>
      <w:r>
        <w:t xml:space="preserve"> </w:t>
      </w:r>
      <w:r>
        <w:t>데려왔는데</w:t>
      </w:r>
      <w:r>
        <w:t xml:space="preserve"> </w:t>
      </w:r>
      <w:r>
        <w:t>아들이</w:t>
      </w:r>
      <w:r>
        <w:t xml:space="preserve"> </w:t>
      </w:r>
      <w:r>
        <w:t>먼저갔네요</w:t>
      </w:r>
    </w:p>
    <w:p w14:paraId="217A5E5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엄마의</w:t>
      </w:r>
      <w:r>
        <w:t xml:space="preserve"> </w:t>
      </w:r>
      <w:r>
        <w:t>부주의로</w:t>
      </w:r>
      <w:r>
        <w:t xml:space="preserve"> </w:t>
      </w:r>
      <w:r>
        <w:t>인해</w:t>
      </w:r>
      <w:r>
        <w:t xml:space="preserve"> </w:t>
      </w:r>
      <w:r>
        <w:t>장파열돼서</w:t>
      </w:r>
      <w:r>
        <w:t xml:space="preserve"> </w:t>
      </w:r>
      <w:r>
        <w:t>ㅠㅠ</w:t>
      </w:r>
    </w:p>
    <w:p w14:paraId="6E8325F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그래도</w:t>
      </w:r>
      <w:r>
        <w:t xml:space="preserve"> </w:t>
      </w:r>
      <w:r>
        <w:t>부모님께서</w:t>
      </w:r>
      <w:r>
        <w:t xml:space="preserve"> </w:t>
      </w:r>
      <w:r>
        <w:t>좋은일하시네요</w:t>
      </w:r>
      <w:r>
        <w:br/>
      </w:r>
      <w:r>
        <w:t>유기견</w:t>
      </w:r>
      <w:r>
        <w:t xml:space="preserve"> </w:t>
      </w:r>
      <w:r>
        <w:t>유기묘</w:t>
      </w:r>
      <w:r>
        <w:t xml:space="preserve"> </w:t>
      </w:r>
      <w:r>
        <w:t>데려다가</w:t>
      </w:r>
      <w:r>
        <w:t xml:space="preserve"> </w:t>
      </w:r>
      <w:r>
        <w:t>잘키우시고</w:t>
      </w:r>
    </w:p>
    <w:p w14:paraId="3853A10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이제</w:t>
      </w:r>
      <w:r>
        <w:t xml:space="preserve"> </w:t>
      </w:r>
      <w:r>
        <w:t>보내는거</w:t>
      </w:r>
      <w:r>
        <w:t xml:space="preserve"> </w:t>
      </w:r>
      <w:r>
        <w:t>가슴아파서</w:t>
      </w:r>
      <w:r>
        <w:t xml:space="preserve"> </w:t>
      </w:r>
      <w:r>
        <w:t>다시는</w:t>
      </w:r>
      <w:r>
        <w:t xml:space="preserve"> </w:t>
      </w:r>
      <w:r>
        <w:t>안키우신대요</w:t>
      </w:r>
    </w:p>
    <w:p w14:paraId="7B55B44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그러실것같아요</w:t>
      </w:r>
      <w:r>
        <w:t xml:space="preserve"> </w:t>
      </w:r>
      <w:r>
        <w:t>그래도</w:t>
      </w:r>
      <w:r>
        <w:t xml:space="preserve"> </w:t>
      </w:r>
      <w:r>
        <w:t>또</w:t>
      </w:r>
      <w:r>
        <w:t xml:space="preserve"> </w:t>
      </w:r>
      <w:r>
        <w:t>유기견보시면</w:t>
      </w:r>
      <w:r>
        <w:t xml:space="preserve"> </w:t>
      </w:r>
      <w:r>
        <w:t>마음이</w:t>
      </w:r>
      <w:r>
        <w:t xml:space="preserve"> </w:t>
      </w:r>
      <w:r>
        <w:t>편치않으셔서</w:t>
      </w:r>
      <w:r>
        <w:t xml:space="preserve"> </w:t>
      </w:r>
      <w:r>
        <w:t>데려오실듯요</w:t>
      </w:r>
    </w:p>
    <w:p w14:paraId="21F2EC9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그니까요</w:t>
      </w:r>
      <w:r>
        <w:t xml:space="preserve"> </w:t>
      </w:r>
      <w:r>
        <w:t>마음이</w:t>
      </w:r>
      <w:r>
        <w:t xml:space="preserve"> </w:t>
      </w:r>
      <w:r>
        <w:t>약하셔서</w:t>
      </w:r>
      <w:r>
        <w:t xml:space="preserve"> </w:t>
      </w:r>
      <w:r>
        <w:t>불쌍하니</w:t>
      </w:r>
      <w:r>
        <w:t xml:space="preserve"> </w:t>
      </w:r>
      <w:r>
        <w:t>데려오시더라구요</w:t>
      </w:r>
    </w:p>
    <w:p w14:paraId="7F6BA8BB" w14:textId="77777777" w:rsidR="003C7133" w:rsidRDefault="00000000">
      <w:pPr>
        <w:spacing w:after="0"/>
        <w:ind w:left="360"/>
      </w:pPr>
      <w:r>
        <w:lastRenderedPageBreak/>
        <w:t>화자</w:t>
      </w:r>
      <w:r>
        <w:t xml:space="preserve">1: </w:t>
      </w:r>
      <w:r>
        <w:t>그래도</w:t>
      </w:r>
      <w:r>
        <w:t xml:space="preserve"> name2</w:t>
      </w:r>
      <w:r>
        <w:t>님</w:t>
      </w:r>
      <w:r>
        <w:t xml:space="preserve"> </w:t>
      </w:r>
      <w:r>
        <w:t>댁에서</w:t>
      </w:r>
      <w:r>
        <w:t xml:space="preserve"> </w:t>
      </w:r>
      <w:r>
        <w:t>하늘나라간</w:t>
      </w:r>
      <w:r>
        <w:t xml:space="preserve"> </w:t>
      </w:r>
      <w:r>
        <w:t>아이들은</w:t>
      </w:r>
      <w:r>
        <w:t xml:space="preserve"> </w:t>
      </w:r>
      <w:r>
        <w:t>복받았네요</w:t>
      </w:r>
      <w:r>
        <w:t xml:space="preserve"> </w:t>
      </w:r>
      <w:r>
        <w:t>좋은곳에서</w:t>
      </w:r>
      <w:r>
        <w:t xml:space="preserve"> </w:t>
      </w:r>
      <w:r>
        <w:t>편히</w:t>
      </w:r>
      <w:r>
        <w:t xml:space="preserve"> </w:t>
      </w:r>
      <w:r>
        <w:t>잘</w:t>
      </w:r>
      <w:r>
        <w:t xml:space="preserve"> </w:t>
      </w:r>
      <w:r>
        <w:t>있다가게되니</w:t>
      </w:r>
      <w:r>
        <w:t>~</w:t>
      </w:r>
    </w:p>
    <w:p w14:paraId="60351780" w14:textId="77777777" w:rsidR="003C7133" w:rsidRDefault="003C7133"/>
    <w:p w14:paraId="6FD37638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전제</w:t>
      </w:r>
    </w:p>
    <w:p w14:paraId="1E6B31B1" w14:textId="77777777" w:rsidR="003C7133" w:rsidRDefault="003C7133"/>
    <w:p w14:paraId="115E03A2" w14:textId="77777777" w:rsidR="003C7133" w:rsidRDefault="00000000">
      <w:pPr>
        <w:ind w:left="360"/>
      </w:pPr>
      <w:r>
        <w:t>선지</w:t>
      </w:r>
      <w:r>
        <w:t>:</w:t>
      </w:r>
    </w:p>
    <w:p w14:paraId="5EBE1765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이미</w:t>
      </w:r>
      <w:r>
        <w:t xml:space="preserve"> </w:t>
      </w:r>
      <w:r>
        <w:t>다른</w:t>
      </w:r>
      <w:r>
        <w:t xml:space="preserve"> </w:t>
      </w:r>
      <w:r>
        <w:t>반려동물을</w:t>
      </w:r>
      <w:r>
        <w:t xml:space="preserve"> </w:t>
      </w:r>
      <w:r>
        <w:t>입양했다</w:t>
      </w:r>
      <w:r>
        <w:t>.</w:t>
      </w:r>
    </w:p>
    <w:p w14:paraId="3D946AB6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벌써</w:t>
      </w:r>
      <w:r>
        <w:t xml:space="preserve"> </w:t>
      </w:r>
      <w:r>
        <w:t>다른</w:t>
      </w:r>
      <w:r>
        <w:t xml:space="preserve"> </w:t>
      </w:r>
      <w:r>
        <w:t>반려동물을</w:t>
      </w:r>
      <w:r>
        <w:t xml:space="preserve"> </w:t>
      </w:r>
      <w:r>
        <w:t>안락사시켰다</w:t>
      </w:r>
      <w:r>
        <w:t>.</w:t>
      </w:r>
    </w:p>
    <w:p w14:paraId="01CEACFA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이미</w:t>
      </w:r>
      <w:r>
        <w:t xml:space="preserve"> </w:t>
      </w:r>
      <w:r>
        <w:t>다른</w:t>
      </w:r>
      <w:r>
        <w:t xml:space="preserve"> </w:t>
      </w:r>
      <w:r>
        <w:t>반려동물을</w:t>
      </w:r>
      <w:r>
        <w:t xml:space="preserve"> </w:t>
      </w:r>
      <w:r>
        <w:t>떠나보냈다</w:t>
      </w:r>
      <w:r>
        <w:t>.</w:t>
      </w:r>
    </w:p>
    <w:p w14:paraId="70CE92AA" w14:textId="77777777" w:rsidR="003C7133" w:rsidRDefault="00000000">
      <w:pPr>
        <w:ind w:left="360"/>
      </w:pPr>
      <w:r>
        <w:t>정답</w:t>
      </w:r>
      <w:r>
        <w:t xml:space="preserve">: ③ </w:t>
      </w:r>
      <w:r>
        <w:t>화자</w:t>
      </w:r>
      <w:r>
        <w:t>2</w:t>
      </w:r>
      <w:r>
        <w:t>는</w:t>
      </w:r>
      <w:r>
        <w:t xml:space="preserve"> </w:t>
      </w:r>
      <w:r>
        <w:t>이미</w:t>
      </w:r>
      <w:r>
        <w:t xml:space="preserve"> </w:t>
      </w:r>
      <w:r>
        <w:t>다른</w:t>
      </w:r>
      <w:r>
        <w:t xml:space="preserve"> </w:t>
      </w:r>
      <w:r>
        <w:t>반려동물을</w:t>
      </w:r>
      <w:r>
        <w:t xml:space="preserve"> </w:t>
      </w:r>
      <w:r>
        <w:t>떠나보냈다</w:t>
      </w:r>
      <w:r>
        <w:t>.</w:t>
      </w:r>
    </w:p>
    <w:p w14:paraId="3FDD652B" w14:textId="77777777" w:rsidR="003C7133" w:rsidRDefault="00000000">
      <w:r>
        <w:br w:type="page"/>
      </w:r>
    </w:p>
    <w:p w14:paraId="2B7EF21F" w14:textId="77777777" w:rsidR="003C7133" w:rsidRDefault="00000000">
      <w:pPr>
        <w:pStyle w:val="Heading1"/>
      </w:pPr>
      <w:r>
        <w:lastRenderedPageBreak/>
        <w:t>60.</w:t>
      </w:r>
    </w:p>
    <w:p w14:paraId="401B5E63" w14:textId="77777777" w:rsidR="003C7133" w:rsidRDefault="00000000">
      <w:pPr>
        <w:spacing w:after="0"/>
        <w:ind w:left="360"/>
      </w:pPr>
      <w:r>
        <w:t>화자</w:t>
      </w:r>
      <w:r>
        <w:t>2: name1</w:t>
      </w:r>
      <w:r>
        <w:t>님은</w:t>
      </w:r>
      <w:r>
        <w:t xml:space="preserve"> </w:t>
      </w:r>
      <w:r>
        <w:t>반려동물</w:t>
      </w:r>
      <w:r>
        <w:t xml:space="preserve"> </w:t>
      </w:r>
      <w:r>
        <w:t>키우세요</w:t>
      </w:r>
      <w:r>
        <w:t>?</w:t>
      </w:r>
    </w:p>
    <w:p w14:paraId="7500CE9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아니요</w:t>
      </w:r>
      <w:r>
        <w:t xml:space="preserve"> </w:t>
      </w:r>
      <w:r>
        <w:t>저는</w:t>
      </w:r>
      <w:r>
        <w:t xml:space="preserve"> </w:t>
      </w:r>
      <w:r>
        <w:t>아이들키우기도</w:t>
      </w:r>
      <w:r>
        <w:t xml:space="preserve"> </w:t>
      </w:r>
      <w:r>
        <w:t>벅차서</w:t>
      </w:r>
      <w:r>
        <w:t xml:space="preserve"> </w:t>
      </w:r>
      <w:r>
        <w:t>ㅎㅎ</w:t>
      </w:r>
      <w:r>
        <w:br/>
      </w:r>
      <w:r>
        <w:t>동물키울엄두도</w:t>
      </w:r>
      <w:r>
        <w:t xml:space="preserve"> </w:t>
      </w:r>
      <w:r>
        <w:t>안나요</w:t>
      </w:r>
      <w:r>
        <w:br/>
      </w:r>
      <w:r>
        <w:t>키우시나요</w:t>
      </w:r>
      <w:r>
        <w:t>?</w:t>
      </w:r>
    </w:p>
    <w:p w14:paraId="3B031DE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부모님</w:t>
      </w:r>
      <w:r>
        <w:t xml:space="preserve"> </w:t>
      </w:r>
      <w:r>
        <w:t>집에서</w:t>
      </w:r>
      <w:r>
        <w:t xml:space="preserve"> </w:t>
      </w:r>
      <w:r>
        <w:t>애완견키워요</w:t>
      </w:r>
    </w:p>
    <w:p w14:paraId="019FCC1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</w:t>
      </w:r>
      <w:r>
        <w:t xml:space="preserve"> </w:t>
      </w:r>
      <w:r>
        <w:t>본가에</w:t>
      </w:r>
      <w:r>
        <w:t xml:space="preserve"> </w:t>
      </w:r>
      <w:r>
        <w:t>있으시군요</w:t>
      </w:r>
      <w:r>
        <w:t xml:space="preserve"> </w:t>
      </w:r>
      <w:r>
        <w:t>집안에</w:t>
      </w:r>
      <w:r>
        <w:t xml:space="preserve"> </w:t>
      </w:r>
      <w:r>
        <w:t>같이</w:t>
      </w:r>
      <w:r>
        <w:t xml:space="preserve"> </w:t>
      </w:r>
      <w:r>
        <w:t>있어요</w:t>
      </w:r>
      <w:r>
        <w:t>?</w:t>
      </w:r>
    </w:p>
    <w:p w14:paraId="6A66452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마당에</w:t>
      </w:r>
      <w:r>
        <w:t xml:space="preserve">? </w:t>
      </w:r>
      <w:r>
        <w:t>키우시는건가요</w:t>
      </w:r>
      <w:r>
        <w:t>?</w:t>
      </w:r>
    </w:p>
    <w:p w14:paraId="7077FA7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 </w:t>
      </w:r>
      <w:r>
        <w:t>재작년에</w:t>
      </w:r>
      <w:r>
        <w:t xml:space="preserve"> </w:t>
      </w:r>
      <w:r>
        <w:t>시츄보내고</w:t>
      </w:r>
      <w:r>
        <w:t xml:space="preserve"> </w:t>
      </w:r>
      <w:r>
        <w:t>그뒤에</w:t>
      </w:r>
      <w:r>
        <w:t xml:space="preserve"> </w:t>
      </w:r>
      <w:r>
        <w:t>말티즈보내고</w:t>
      </w:r>
    </w:p>
    <w:p w14:paraId="45D0212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얼마전</w:t>
      </w:r>
      <w:r>
        <w:t xml:space="preserve"> </w:t>
      </w:r>
      <w:r>
        <w:t>고양이</w:t>
      </w:r>
      <w:r>
        <w:t xml:space="preserve"> </w:t>
      </w:r>
      <w:r>
        <w:t>보냈어요ㅠㅠ</w:t>
      </w:r>
    </w:p>
    <w:p w14:paraId="5C9506D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아고</w:t>
      </w:r>
      <w:r>
        <w:t xml:space="preserve"> </w:t>
      </w:r>
      <w:r>
        <w:t>ㅜㅠ</w:t>
      </w:r>
      <w:r>
        <w:t xml:space="preserve"> </w:t>
      </w:r>
      <w:r>
        <w:t>여러마리</w:t>
      </w:r>
      <w:r>
        <w:t xml:space="preserve"> </w:t>
      </w:r>
      <w:r>
        <w:t>보내셨네요</w:t>
      </w:r>
    </w:p>
    <w:p w14:paraId="5C3399D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마음이</w:t>
      </w:r>
      <w:r>
        <w:t xml:space="preserve"> </w:t>
      </w:r>
      <w:r>
        <w:t>안좋으셯겠어요</w:t>
      </w:r>
    </w:p>
    <w:p w14:paraId="42A1374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거의다</w:t>
      </w:r>
      <w:r>
        <w:t xml:space="preserve"> </w:t>
      </w:r>
      <w:r>
        <w:t>유기견</w:t>
      </w:r>
      <w:r>
        <w:t xml:space="preserve"> </w:t>
      </w:r>
      <w:r>
        <w:t>유기묘</w:t>
      </w:r>
      <w:r>
        <w:t xml:space="preserve"> </w:t>
      </w:r>
      <w:r>
        <w:t>데려다</w:t>
      </w:r>
      <w:r>
        <w:t xml:space="preserve"> </w:t>
      </w:r>
      <w:r>
        <w:t>키웠는데</w:t>
      </w:r>
      <w:r>
        <w:t xml:space="preserve"> </w:t>
      </w:r>
      <w:r>
        <w:t>다</w:t>
      </w:r>
      <w:r>
        <w:t xml:space="preserve"> </w:t>
      </w:r>
      <w:r>
        <w:t>나이먹어서</w:t>
      </w:r>
      <w:r>
        <w:t xml:space="preserve"> </w:t>
      </w:r>
      <w:r>
        <w:t>하늘나라로ㅠ</w:t>
      </w:r>
    </w:p>
    <w:p w14:paraId="3DD3644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이제</w:t>
      </w:r>
      <w:r>
        <w:t xml:space="preserve"> </w:t>
      </w:r>
      <w:r>
        <w:t>한마리</w:t>
      </w:r>
      <w:r>
        <w:t xml:space="preserve"> </w:t>
      </w:r>
      <w:r>
        <w:t>남았는데</w:t>
      </w:r>
      <w:r>
        <w:t xml:space="preserve"> </w:t>
      </w:r>
      <w:r>
        <w:t>이름이</w:t>
      </w:r>
      <w:r>
        <w:t xml:space="preserve"> name3</w:t>
      </w:r>
      <w:r>
        <w:t>거든요</w:t>
      </w:r>
    </w:p>
    <w:p w14:paraId="71BAF9C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그래도</w:t>
      </w:r>
      <w:r>
        <w:t xml:space="preserve"> </w:t>
      </w:r>
      <w:r>
        <w:t>나이들어서가는거라도</w:t>
      </w:r>
      <w:r>
        <w:t xml:space="preserve"> </w:t>
      </w:r>
      <w:r>
        <w:t>그간정이</w:t>
      </w:r>
      <w:r>
        <w:t xml:space="preserve"> </w:t>
      </w:r>
      <w:r>
        <w:t>들었을텐데</w:t>
      </w:r>
      <w:r>
        <w:t xml:space="preserve"> </w:t>
      </w:r>
      <w:r>
        <w:br/>
      </w:r>
      <w:r>
        <w:t>키우시는거</w:t>
      </w:r>
      <w:r>
        <w:t xml:space="preserve"> </w:t>
      </w:r>
      <w:r>
        <w:t>엄청</w:t>
      </w:r>
      <w:r>
        <w:t xml:space="preserve"> </w:t>
      </w:r>
      <w:r>
        <w:t>귀찮으실텐데도</w:t>
      </w:r>
      <w:r>
        <w:t xml:space="preserve"> </w:t>
      </w:r>
      <w:r>
        <w:t>잘키우시네요</w:t>
      </w:r>
    </w:p>
    <w:p w14:paraId="2D0DC03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남들처럼</w:t>
      </w:r>
      <w:r>
        <w:t xml:space="preserve"> </w:t>
      </w:r>
      <w:r>
        <w:t>애지중지</w:t>
      </w:r>
      <w:r>
        <w:t xml:space="preserve"> </w:t>
      </w:r>
      <w:r>
        <w:t>미용시키고</w:t>
      </w:r>
      <w:r>
        <w:t xml:space="preserve"> </w:t>
      </w:r>
      <w:r>
        <w:t>맛난거</w:t>
      </w:r>
      <w:r>
        <w:t xml:space="preserve"> </w:t>
      </w:r>
      <w:r>
        <w:t>사서먹이고</w:t>
      </w:r>
      <w:r>
        <w:t xml:space="preserve"> </w:t>
      </w:r>
      <w:r>
        <w:t>그런건</w:t>
      </w:r>
      <w:r>
        <w:t xml:space="preserve"> </w:t>
      </w:r>
      <w:r>
        <w:t>잘</w:t>
      </w:r>
      <w:r>
        <w:t xml:space="preserve"> </w:t>
      </w:r>
      <w:r>
        <w:t>못하지만</w:t>
      </w:r>
      <w:r>
        <w:t xml:space="preserve"> </w:t>
      </w:r>
      <w:r>
        <w:t>애정갖고</w:t>
      </w:r>
      <w:r>
        <w:t xml:space="preserve"> </w:t>
      </w:r>
      <w:r>
        <w:t>키웠죠</w:t>
      </w:r>
    </w:p>
    <w:p w14:paraId="03937478" w14:textId="77777777" w:rsidR="003C7133" w:rsidRDefault="00000000">
      <w:pPr>
        <w:spacing w:after="0"/>
        <w:ind w:left="360"/>
      </w:pPr>
      <w:r>
        <w:t>화자</w:t>
      </w:r>
      <w:r>
        <w:t>2: name3</w:t>
      </w:r>
      <w:r>
        <w:t>도</w:t>
      </w:r>
      <w:r>
        <w:t xml:space="preserve"> </w:t>
      </w:r>
      <w:r>
        <w:t>오늘내일</w:t>
      </w:r>
      <w:r>
        <w:t xml:space="preserve"> </w:t>
      </w:r>
      <w:r>
        <w:t>하고있어요</w:t>
      </w:r>
    </w:p>
    <w:p w14:paraId="4AE7D072" w14:textId="77777777" w:rsidR="003C7133" w:rsidRDefault="00000000">
      <w:pPr>
        <w:spacing w:after="0"/>
        <w:ind w:left="360"/>
      </w:pPr>
      <w:r>
        <w:t>화자</w:t>
      </w:r>
      <w:r>
        <w:t xml:space="preserve">1: name3 </w:t>
      </w:r>
      <w:r>
        <w:t>귀여울것같아요</w:t>
      </w:r>
      <w:r>
        <w:t xml:space="preserve"> </w:t>
      </w:r>
      <w:r>
        <w:t>이름부터가</w:t>
      </w:r>
      <w:r>
        <w:t xml:space="preserve"> </w:t>
      </w:r>
      <w:r>
        <w:t>귀욤귀욤</w:t>
      </w:r>
    </w:p>
    <w:p w14:paraId="3A348FB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아고</w:t>
      </w:r>
      <w:r>
        <w:t xml:space="preserve"> name3</w:t>
      </w:r>
      <w:r>
        <w:t>도</w:t>
      </w:r>
      <w:r>
        <w:t xml:space="preserve"> </w:t>
      </w:r>
      <w:r>
        <w:t>나이가</w:t>
      </w:r>
      <w:r>
        <w:t xml:space="preserve"> </w:t>
      </w:r>
      <w:r>
        <w:t>많군요</w:t>
      </w:r>
    </w:p>
    <w:p w14:paraId="0D7B15D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엄마랑</w:t>
      </w:r>
      <w:r>
        <w:t xml:space="preserve"> </w:t>
      </w:r>
      <w:r>
        <w:t>아들</w:t>
      </w:r>
      <w:r>
        <w:t xml:space="preserve"> </w:t>
      </w:r>
      <w:r>
        <w:t>안락사시키라는거</w:t>
      </w:r>
      <w:r>
        <w:t xml:space="preserve"> </w:t>
      </w:r>
      <w:r>
        <w:t>불쌍해서</w:t>
      </w:r>
      <w:r>
        <w:t xml:space="preserve"> </w:t>
      </w:r>
      <w:r>
        <w:t>데려왔는데</w:t>
      </w:r>
      <w:r>
        <w:t xml:space="preserve"> </w:t>
      </w:r>
      <w:r>
        <w:t>아들이</w:t>
      </w:r>
      <w:r>
        <w:t xml:space="preserve"> </w:t>
      </w:r>
      <w:r>
        <w:t>먼저갔네요</w:t>
      </w:r>
    </w:p>
    <w:p w14:paraId="460173D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엄마의</w:t>
      </w:r>
      <w:r>
        <w:t xml:space="preserve"> </w:t>
      </w:r>
      <w:r>
        <w:t>부주의로</w:t>
      </w:r>
      <w:r>
        <w:t xml:space="preserve"> </w:t>
      </w:r>
      <w:r>
        <w:t>인해</w:t>
      </w:r>
      <w:r>
        <w:t xml:space="preserve"> </w:t>
      </w:r>
      <w:r>
        <w:t>장파열돼서</w:t>
      </w:r>
      <w:r>
        <w:t xml:space="preserve"> </w:t>
      </w:r>
      <w:r>
        <w:t>ㅠㅠ</w:t>
      </w:r>
    </w:p>
    <w:p w14:paraId="40C66C7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그래도</w:t>
      </w:r>
      <w:r>
        <w:t xml:space="preserve"> </w:t>
      </w:r>
      <w:r>
        <w:t>부모님께서</w:t>
      </w:r>
      <w:r>
        <w:t xml:space="preserve"> </w:t>
      </w:r>
      <w:r>
        <w:t>좋은일하시네요</w:t>
      </w:r>
      <w:r>
        <w:br/>
      </w:r>
      <w:r>
        <w:t>유기견</w:t>
      </w:r>
      <w:r>
        <w:t xml:space="preserve"> </w:t>
      </w:r>
      <w:r>
        <w:t>유기묘</w:t>
      </w:r>
      <w:r>
        <w:t xml:space="preserve"> </w:t>
      </w:r>
      <w:r>
        <w:t>데려다가</w:t>
      </w:r>
      <w:r>
        <w:t xml:space="preserve"> </w:t>
      </w:r>
      <w:r>
        <w:t>잘키우시고</w:t>
      </w:r>
    </w:p>
    <w:p w14:paraId="173C6EF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이제</w:t>
      </w:r>
      <w:r>
        <w:t xml:space="preserve"> </w:t>
      </w:r>
      <w:r>
        <w:t>보내는거</w:t>
      </w:r>
      <w:r>
        <w:t xml:space="preserve"> </w:t>
      </w:r>
      <w:r>
        <w:t>가슴아파서</w:t>
      </w:r>
      <w:r>
        <w:t xml:space="preserve"> </w:t>
      </w:r>
      <w:r>
        <w:t>다시는</w:t>
      </w:r>
      <w:r>
        <w:t xml:space="preserve"> </w:t>
      </w:r>
      <w:r>
        <w:t>안키우신대요</w:t>
      </w:r>
    </w:p>
    <w:p w14:paraId="0478FF9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그러실것같아요</w:t>
      </w:r>
      <w:r>
        <w:t xml:space="preserve"> </w:t>
      </w:r>
      <w:r>
        <w:t>그래도</w:t>
      </w:r>
      <w:r>
        <w:t xml:space="preserve"> </w:t>
      </w:r>
      <w:r>
        <w:t>또</w:t>
      </w:r>
      <w:r>
        <w:t xml:space="preserve"> </w:t>
      </w:r>
      <w:r>
        <w:t>유기견보시면</w:t>
      </w:r>
      <w:r>
        <w:t xml:space="preserve"> </w:t>
      </w:r>
      <w:r>
        <w:t>마음이</w:t>
      </w:r>
      <w:r>
        <w:t xml:space="preserve"> </w:t>
      </w:r>
      <w:r>
        <w:t>편치않으셔서</w:t>
      </w:r>
      <w:r>
        <w:t xml:space="preserve"> </w:t>
      </w:r>
      <w:r>
        <w:t>데려오실듯요</w:t>
      </w:r>
    </w:p>
    <w:p w14:paraId="30F2679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그니까요</w:t>
      </w:r>
      <w:r>
        <w:t xml:space="preserve"> </w:t>
      </w:r>
      <w:r>
        <w:t>마음이</w:t>
      </w:r>
      <w:r>
        <w:t xml:space="preserve"> </w:t>
      </w:r>
      <w:r>
        <w:t>약하셔서</w:t>
      </w:r>
      <w:r>
        <w:t xml:space="preserve"> </w:t>
      </w:r>
      <w:r>
        <w:t>불쌍하니</w:t>
      </w:r>
      <w:r>
        <w:t xml:space="preserve"> </w:t>
      </w:r>
      <w:r>
        <w:t>데려오시더라구요</w:t>
      </w:r>
    </w:p>
    <w:p w14:paraId="5E7C47D2" w14:textId="77777777" w:rsidR="003C7133" w:rsidRDefault="00000000">
      <w:pPr>
        <w:spacing w:after="0"/>
        <w:ind w:left="360"/>
      </w:pPr>
      <w:r>
        <w:lastRenderedPageBreak/>
        <w:t>화자</w:t>
      </w:r>
      <w:r>
        <w:t xml:space="preserve">1: </w:t>
      </w:r>
      <w:r>
        <w:t>그래도</w:t>
      </w:r>
      <w:r>
        <w:t xml:space="preserve"> name2</w:t>
      </w:r>
      <w:r>
        <w:t>님</w:t>
      </w:r>
      <w:r>
        <w:t xml:space="preserve"> </w:t>
      </w:r>
      <w:r>
        <w:t>댁에서</w:t>
      </w:r>
      <w:r>
        <w:t xml:space="preserve"> </w:t>
      </w:r>
      <w:r>
        <w:t>하늘나라간</w:t>
      </w:r>
      <w:r>
        <w:t xml:space="preserve"> </w:t>
      </w:r>
      <w:r>
        <w:t>아이들은</w:t>
      </w:r>
      <w:r>
        <w:t xml:space="preserve"> </w:t>
      </w:r>
      <w:r>
        <w:t>복받았네요</w:t>
      </w:r>
      <w:r>
        <w:t xml:space="preserve"> </w:t>
      </w:r>
      <w:r>
        <w:t>좋은곳에서</w:t>
      </w:r>
      <w:r>
        <w:t xml:space="preserve"> </w:t>
      </w:r>
      <w:r>
        <w:t>편히</w:t>
      </w:r>
      <w:r>
        <w:t xml:space="preserve"> </w:t>
      </w:r>
      <w:r>
        <w:t>잘</w:t>
      </w:r>
      <w:r>
        <w:t xml:space="preserve"> </w:t>
      </w:r>
      <w:r>
        <w:t>있다가게되니</w:t>
      </w:r>
      <w:r>
        <w:t>~</w:t>
      </w:r>
    </w:p>
    <w:p w14:paraId="60DC1FD3" w14:textId="77777777" w:rsidR="003C7133" w:rsidRDefault="003C7133"/>
    <w:p w14:paraId="77BDC800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반응</w:t>
      </w:r>
    </w:p>
    <w:p w14:paraId="46AEACD9" w14:textId="77777777" w:rsidR="003C7133" w:rsidRDefault="003C7133"/>
    <w:p w14:paraId="3629DC9F" w14:textId="77777777" w:rsidR="003C7133" w:rsidRDefault="00000000">
      <w:pPr>
        <w:ind w:left="360"/>
      </w:pPr>
      <w:r>
        <w:t>선지</w:t>
      </w:r>
      <w:r>
        <w:t>:</w:t>
      </w:r>
    </w:p>
    <w:p w14:paraId="7F0186CA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건강이</w:t>
      </w:r>
      <w:r>
        <w:t xml:space="preserve"> </w:t>
      </w:r>
      <w:r>
        <w:t>좋지</w:t>
      </w:r>
      <w:r>
        <w:t xml:space="preserve"> </w:t>
      </w:r>
      <w:r>
        <w:t>않은</w:t>
      </w:r>
      <w:r>
        <w:t xml:space="preserve"> </w:t>
      </w:r>
      <w:r>
        <w:t>화자</w:t>
      </w:r>
      <w:r>
        <w:t>2</w:t>
      </w:r>
      <w:r>
        <w:t>의</w:t>
      </w:r>
      <w:r>
        <w:t xml:space="preserve"> </w:t>
      </w:r>
      <w:r>
        <w:t>부모님이</w:t>
      </w:r>
      <w:r>
        <w:t xml:space="preserve"> </w:t>
      </w:r>
      <w:r>
        <w:t>안타깝다</w:t>
      </w:r>
      <w:r>
        <w:t>.</w:t>
      </w:r>
    </w:p>
    <w:p w14:paraId="789CFB13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세상을</w:t>
      </w:r>
      <w:r>
        <w:t xml:space="preserve"> </w:t>
      </w:r>
      <w:r>
        <w:t>떠난</w:t>
      </w:r>
      <w:r>
        <w:t xml:space="preserve"> </w:t>
      </w:r>
      <w:r>
        <w:t>화자</w:t>
      </w:r>
      <w:r>
        <w:t>2</w:t>
      </w:r>
      <w:r>
        <w:t>의</w:t>
      </w:r>
      <w:r>
        <w:t xml:space="preserve"> </w:t>
      </w:r>
      <w:r>
        <w:t>반려동물이</w:t>
      </w:r>
      <w:r>
        <w:t xml:space="preserve"> </w:t>
      </w:r>
      <w:r>
        <w:t>그립다</w:t>
      </w:r>
      <w:r>
        <w:t>.</w:t>
      </w:r>
    </w:p>
    <w:p w14:paraId="3959064F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건강이</w:t>
      </w:r>
      <w:r>
        <w:t xml:space="preserve"> </w:t>
      </w:r>
      <w:r>
        <w:t>좋지</w:t>
      </w:r>
      <w:r>
        <w:t xml:space="preserve"> </w:t>
      </w:r>
      <w:r>
        <w:t>않은</w:t>
      </w:r>
      <w:r>
        <w:t xml:space="preserve"> </w:t>
      </w:r>
      <w:r>
        <w:t>화자</w:t>
      </w:r>
      <w:r>
        <w:t>2</w:t>
      </w:r>
      <w:r>
        <w:t>의</w:t>
      </w:r>
      <w:r>
        <w:t xml:space="preserve"> </w:t>
      </w:r>
      <w:r>
        <w:t>반려동물이</w:t>
      </w:r>
      <w:r>
        <w:t xml:space="preserve"> </w:t>
      </w:r>
      <w:r>
        <w:t>안쓰럽다</w:t>
      </w:r>
      <w:r>
        <w:t>.</w:t>
      </w:r>
    </w:p>
    <w:p w14:paraId="2753C8A9" w14:textId="77777777" w:rsidR="003C7133" w:rsidRDefault="00000000">
      <w:pPr>
        <w:ind w:left="360"/>
      </w:pPr>
      <w:r>
        <w:t>정답</w:t>
      </w:r>
      <w:r>
        <w:t xml:space="preserve">: ③ </w:t>
      </w:r>
      <w:r>
        <w:t>화자</w:t>
      </w:r>
      <w:r>
        <w:t>1</w:t>
      </w:r>
      <w:r>
        <w:t>은</w:t>
      </w:r>
      <w:r>
        <w:t xml:space="preserve"> </w:t>
      </w:r>
      <w:r>
        <w:t>건강이</w:t>
      </w:r>
      <w:r>
        <w:t xml:space="preserve"> </w:t>
      </w:r>
      <w:r>
        <w:t>좋지</w:t>
      </w:r>
      <w:r>
        <w:t xml:space="preserve"> </w:t>
      </w:r>
      <w:r>
        <w:t>않은</w:t>
      </w:r>
      <w:r>
        <w:t xml:space="preserve"> </w:t>
      </w:r>
      <w:r>
        <w:t>화자</w:t>
      </w:r>
      <w:r>
        <w:t>2</w:t>
      </w:r>
      <w:r>
        <w:t>의</w:t>
      </w:r>
      <w:r>
        <w:t xml:space="preserve"> </w:t>
      </w:r>
      <w:r>
        <w:t>반려동물이</w:t>
      </w:r>
      <w:r>
        <w:t xml:space="preserve"> </w:t>
      </w:r>
      <w:r>
        <w:t>안쓰럽다</w:t>
      </w:r>
      <w:r>
        <w:t>.</w:t>
      </w:r>
    </w:p>
    <w:p w14:paraId="5445CB91" w14:textId="77777777" w:rsidR="003C7133" w:rsidRDefault="00000000">
      <w:r>
        <w:br w:type="page"/>
      </w:r>
    </w:p>
    <w:p w14:paraId="149F6128" w14:textId="77777777" w:rsidR="003C7133" w:rsidRDefault="00000000">
      <w:pPr>
        <w:pStyle w:val="Heading1"/>
      </w:pPr>
      <w:r>
        <w:lastRenderedPageBreak/>
        <w:t>61.</w:t>
      </w:r>
    </w:p>
    <w:p w14:paraId="415EE917" w14:textId="77777777" w:rsidR="003C7133" w:rsidRDefault="00000000">
      <w:pPr>
        <w:spacing w:after="0"/>
        <w:ind w:left="360"/>
      </w:pPr>
      <w:r>
        <w:t>화자</w:t>
      </w:r>
      <w:r>
        <w:t>2: name1</w:t>
      </w:r>
      <w:r>
        <w:t>님은</w:t>
      </w:r>
      <w:r>
        <w:t xml:space="preserve"> </w:t>
      </w:r>
      <w:r>
        <w:t>반려동물</w:t>
      </w:r>
      <w:r>
        <w:t xml:space="preserve"> </w:t>
      </w:r>
      <w:r>
        <w:t>키우세요</w:t>
      </w:r>
      <w:r>
        <w:t>?</w:t>
      </w:r>
    </w:p>
    <w:p w14:paraId="7120DB9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아니요</w:t>
      </w:r>
      <w:r>
        <w:t xml:space="preserve"> </w:t>
      </w:r>
      <w:r>
        <w:t>저는</w:t>
      </w:r>
      <w:r>
        <w:t xml:space="preserve"> </w:t>
      </w:r>
      <w:r>
        <w:t>아이들키우기도</w:t>
      </w:r>
      <w:r>
        <w:t xml:space="preserve"> </w:t>
      </w:r>
      <w:r>
        <w:t>벅차서</w:t>
      </w:r>
      <w:r>
        <w:t xml:space="preserve"> </w:t>
      </w:r>
      <w:r>
        <w:t>ㅎㅎ</w:t>
      </w:r>
      <w:r>
        <w:br/>
      </w:r>
      <w:r>
        <w:t>동물키울엄두도</w:t>
      </w:r>
      <w:r>
        <w:t xml:space="preserve"> </w:t>
      </w:r>
      <w:r>
        <w:t>안나요</w:t>
      </w:r>
      <w:r>
        <w:br/>
      </w:r>
      <w:r>
        <w:t>키우시나요</w:t>
      </w:r>
      <w:r>
        <w:t>?</w:t>
      </w:r>
    </w:p>
    <w:p w14:paraId="1496021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부모님</w:t>
      </w:r>
      <w:r>
        <w:t xml:space="preserve"> </w:t>
      </w:r>
      <w:r>
        <w:t>집에서</w:t>
      </w:r>
      <w:r>
        <w:t xml:space="preserve"> </w:t>
      </w:r>
      <w:r>
        <w:t>애완견키워요</w:t>
      </w:r>
    </w:p>
    <w:p w14:paraId="59DAB69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</w:t>
      </w:r>
      <w:r>
        <w:t xml:space="preserve"> </w:t>
      </w:r>
      <w:r>
        <w:t>본가에</w:t>
      </w:r>
      <w:r>
        <w:t xml:space="preserve"> </w:t>
      </w:r>
      <w:r>
        <w:t>있으시군요</w:t>
      </w:r>
      <w:r>
        <w:t xml:space="preserve"> </w:t>
      </w:r>
      <w:r>
        <w:t>집안에</w:t>
      </w:r>
      <w:r>
        <w:t xml:space="preserve"> </w:t>
      </w:r>
      <w:r>
        <w:t>같이</w:t>
      </w:r>
      <w:r>
        <w:t xml:space="preserve"> </w:t>
      </w:r>
      <w:r>
        <w:t>있어요</w:t>
      </w:r>
      <w:r>
        <w:t>?</w:t>
      </w:r>
    </w:p>
    <w:p w14:paraId="369CC72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마당에</w:t>
      </w:r>
      <w:r>
        <w:t xml:space="preserve">? </w:t>
      </w:r>
      <w:r>
        <w:t>키우시는건가요</w:t>
      </w:r>
      <w:r>
        <w:t>?</w:t>
      </w:r>
    </w:p>
    <w:p w14:paraId="37920C4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 </w:t>
      </w:r>
      <w:r>
        <w:t>재작년에</w:t>
      </w:r>
      <w:r>
        <w:t xml:space="preserve"> </w:t>
      </w:r>
      <w:r>
        <w:t>시츄보내고</w:t>
      </w:r>
      <w:r>
        <w:t xml:space="preserve"> </w:t>
      </w:r>
      <w:r>
        <w:t>그뒤에</w:t>
      </w:r>
      <w:r>
        <w:t xml:space="preserve"> </w:t>
      </w:r>
      <w:r>
        <w:t>말티즈보내고</w:t>
      </w:r>
    </w:p>
    <w:p w14:paraId="78ECB33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얼마전</w:t>
      </w:r>
      <w:r>
        <w:t xml:space="preserve"> </w:t>
      </w:r>
      <w:r>
        <w:t>고양이</w:t>
      </w:r>
      <w:r>
        <w:t xml:space="preserve"> </w:t>
      </w:r>
      <w:r>
        <w:t>보냈어요ㅠㅠ</w:t>
      </w:r>
    </w:p>
    <w:p w14:paraId="2BA509A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아고</w:t>
      </w:r>
      <w:r>
        <w:t xml:space="preserve"> </w:t>
      </w:r>
      <w:r>
        <w:t>ㅜㅠ</w:t>
      </w:r>
      <w:r>
        <w:t xml:space="preserve"> </w:t>
      </w:r>
      <w:r>
        <w:t>여러마리</w:t>
      </w:r>
      <w:r>
        <w:t xml:space="preserve"> </w:t>
      </w:r>
      <w:r>
        <w:t>보내셨네요</w:t>
      </w:r>
    </w:p>
    <w:p w14:paraId="756FDAB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마음이</w:t>
      </w:r>
      <w:r>
        <w:t xml:space="preserve"> </w:t>
      </w:r>
      <w:r>
        <w:t>안좋으셯겠어요</w:t>
      </w:r>
    </w:p>
    <w:p w14:paraId="5F26FEF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거의다</w:t>
      </w:r>
      <w:r>
        <w:t xml:space="preserve"> </w:t>
      </w:r>
      <w:r>
        <w:t>유기견</w:t>
      </w:r>
      <w:r>
        <w:t xml:space="preserve"> </w:t>
      </w:r>
      <w:r>
        <w:t>유기묘</w:t>
      </w:r>
      <w:r>
        <w:t xml:space="preserve"> </w:t>
      </w:r>
      <w:r>
        <w:t>데려다</w:t>
      </w:r>
      <w:r>
        <w:t xml:space="preserve"> </w:t>
      </w:r>
      <w:r>
        <w:t>키웠는데</w:t>
      </w:r>
      <w:r>
        <w:t xml:space="preserve"> </w:t>
      </w:r>
      <w:r>
        <w:t>다</w:t>
      </w:r>
      <w:r>
        <w:t xml:space="preserve"> </w:t>
      </w:r>
      <w:r>
        <w:t>나이먹어서</w:t>
      </w:r>
      <w:r>
        <w:t xml:space="preserve"> </w:t>
      </w:r>
      <w:r>
        <w:t>하늘나라로ㅠ</w:t>
      </w:r>
    </w:p>
    <w:p w14:paraId="76102B0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이제</w:t>
      </w:r>
      <w:r>
        <w:t xml:space="preserve"> </w:t>
      </w:r>
      <w:r>
        <w:t>한마리</w:t>
      </w:r>
      <w:r>
        <w:t xml:space="preserve"> </w:t>
      </w:r>
      <w:r>
        <w:t>남았는데</w:t>
      </w:r>
      <w:r>
        <w:t xml:space="preserve"> </w:t>
      </w:r>
      <w:r>
        <w:t>이름이</w:t>
      </w:r>
      <w:r>
        <w:t xml:space="preserve"> name3</w:t>
      </w:r>
      <w:r>
        <w:t>거든요</w:t>
      </w:r>
    </w:p>
    <w:p w14:paraId="6550DCC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그래도</w:t>
      </w:r>
      <w:r>
        <w:t xml:space="preserve"> </w:t>
      </w:r>
      <w:r>
        <w:t>나이들어서가는거라도</w:t>
      </w:r>
      <w:r>
        <w:t xml:space="preserve"> </w:t>
      </w:r>
      <w:r>
        <w:t>그간정이</w:t>
      </w:r>
      <w:r>
        <w:t xml:space="preserve"> </w:t>
      </w:r>
      <w:r>
        <w:t>들었을텐데</w:t>
      </w:r>
      <w:r>
        <w:t xml:space="preserve"> </w:t>
      </w:r>
      <w:r>
        <w:br/>
      </w:r>
      <w:r>
        <w:t>키우시는거</w:t>
      </w:r>
      <w:r>
        <w:t xml:space="preserve"> </w:t>
      </w:r>
      <w:r>
        <w:t>엄청</w:t>
      </w:r>
      <w:r>
        <w:t xml:space="preserve"> </w:t>
      </w:r>
      <w:r>
        <w:t>귀찮으실텐데도</w:t>
      </w:r>
      <w:r>
        <w:t xml:space="preserve"> </w:t>
      </w:r>
      <w:r>
        <w:t>잘키우시네요</w:t>
      </w:r>
    </w:p>
    <w:p w14:paraId="6A32A19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남들처럼</w:t>
      </w:r>
      <w:r>
        <w:t xml:space="preserve"> </w:t>
      </w:r>
      <w:r>
        <w:t>애지중지</w:t>
      </w:r>
      <w:r>
        <w:t xml:space="preserve"> </w:t>
      </w:r>
      <w:r>
        <w:t>미용시키고</w:t>
      </w:r>
      <w:r>
        <w:t xml:space="preserve"> </w:t>
      </w:r>
      <w:r>
        <w:t>맛난거</w:t>
      </w:r>
      <w:r>
        <w:t xml:space="preserve"> </w:t>
      </w:r>
      <w:r>
        <w:t>사서먹이고</w:t>
      </w:r>
      <w:r>
        <w:t xml:space="preserve"> </w:t>
      </w:r>
      <w:r>
        <w:t>그런건</w:t>
      </w:r>
      <w:r>
        <w:t xml:space="preserve"> </w:t>
      </w:r>
      <w:r>
        <w:t>잘</w:t>
      </w:r>
      <w:r>
        <w:t xml:space="preserve"> </w:t>
      </w:r>
      <w:r>
        <w:t>못하지만</w:t>
      </w:r>
      <w:r>
        <w:t xml:space="preserve"> </w:t>
      </w:r>
      <w:r>
        <w:t>애정갖고</w:t>
      </w:r>
      <w:r>
        <w:t xml:space="preserve"> </w:t>
      </w:r>
      <w:r>
        <w:t>키웠죠</w:t>
      </w:r>
    </w:p>
    <w:p w14:paraId="336D51BB" w14:textId="77777777" w:rsidR="003C7133" w:rsidRDefault="00000000">
      <w:pPr>
        <w:spacing w:after="0"/>
        <w:ind w:left="360"/>
      </w:pPr>
      <w:r>
        <w:t>화자</w:t>
      </w:r>
      <w:r>
        <w:t>2: name3</w:t>
      </w:r>
      <w:r>
        <w:t>도</w:t>
      </w:r>
      <w:r>
        <w:t xml:space="preserve"> </w:t>
      </w:r>
      <w:r>
        <w:t>오늘내일</w:t>
      </w:r>
      <w:r>
        <w:t xml:space="preserve"> </w:t>
      </w:r>
      <w:r>
        <w:t>하고있어요</w:t>
      </w:r>
    </w:p>
    <w:p w14:paraId="03E537CC" w14:textId="77777777" w:rsidR="003C7133" w:rsidRDefault="00000000">
      <w:pPr>
        <w:spacing w:after="0"/>
        <w:ind w:left="360"/>
      </w:pPr>
      <w:r>
        <w:t>화자</w:t>
      </w:r>
      <w:r>
        <w:t xml:space="preserve">1: name3 </w:t>
      </w:r>
      <w:r>
        <w:t>귀여울것같아요</w:t>
      </w:r>
      <w:r>
        <w:t xml:space="preserve"> </w:t>
      </w:r>
      <w:r>
        <w:t>이름부터가</w:t>
      </w:r>
      <w:r>
        <w:t xml:space="preserve"> </w:t>
      </w:r>
      <w:r>
        <w:t>귀욤귀욤</w:t>
      </w:r>
    </w:p>
    <w:p w14:paraId="0B9A3DD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아고</w:t>
      </w:r>
      <w:r>
        <w:t xml:space="preserve"> name3</w:t>
      </w:r>
      <w:r>
        <w:t>도</w:t>
      </w:r>
      <w:r>
        <w:t xml:space="preserve"> </w:t>
      </w:r>
      <w:r>
        <w:t>나이가</w:t>
      </w:r>
      <w:r>
        <w:t xml:space="preserve"> </w:t>
      </w:r>
      <w:r>
        <w:t>많군요</w:t>
      </w:r>
    </w:p>
    <w:p w14:paraId="374230F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엄마랑</w:t>
      </w:r>
      <w:r>
        <w:t xml:space="preserve"> </w:t>
      </w:r>
      <w:r>
        <w:t>아들</w:t>
      </w:r>
      <w:r>
        <w:t xml:space="preserve"> </w:t>
      </w:r>
      <w:r>
        <w:t>안락사시키라는거</w:t>
      </w:r>
      <w:r>
        <w:t xml:space="preserve"> </w:t>
      </w:r>
      <w:r>
        <w:t>불쌍해서</w:t>
      </w:r>
      <w:r>
        <w:t xml:space="preserve"> </w:t>
      </w:r>
      <w:r>
        <w:t>데려왔는데</w:t>
      </w:r>
      <w:r>
        <w:t xml:space="preserve"> </w:t>
      </w:r>
      <w:r>
        <w:t>아들이</w:t>
      </w:r>
      <w:r>
        <w:t xml:space="preserve"> </w:t>
      </w:r>
      <w:r>
        <w:t>먼저갔네요</w:t>
      </w:r>
    </w:p>
    <w:p w14:paraId="015CB2B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엄마의</w:t>
      </w:r>
      <w:r>
        <w:t xml:space="preserve"> </w:t>
      </w:r>
      <w:r>
        <w:t>부주의로</w:t>
      </w:r>
      <w:r>
        <w:t xml:space="preserve"> </w:t>
      </w:r>
      <w:r>
        <w:t>인해</w:t>
      </w:r>
      <w:r>
        <w:t xml:space="preserve"> </w:t>
      </w:r>
      <w:r>
        <w:t>장파열돼서</w:t>
      </w:r>
      <w:r>
        <w:t xml:space="preserve"> </w:t>
      </w:r>
      <w:r>
        <w:t>ㅠㅠ</w:t>
      </w:r>
    </w:p>
    <w:p w14:paraId="5C40170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그래도</w:t>
      </w:r>
      <w:r>
        <w:t xml:space="preserve"> </w:t>
      </w:r>
      <w:r>
        <w:t>부모님께서</w:t>
      </w:r>
      <w:r>
        <w:t xml:space="preserve"> </w:t>
      </w:r>
      <w:r>
        <w:t>좋은일하시네요</w:t>
      </w:r>
      <w:r>
        <w:br/>
      </w:r>
      <w:r>
        <w:t>유기견</w:t>
      </w:r>
      <w:r>
        <w:t xml:space="preserve"> </w:t>
      </w:r>
      <w:r>
        <w:t>유기묘</w:t>
      </w:r>
      <w:r>
        <w:t xml:space="preserve"> </w:t>
      </w:r>
      <w:r>
        <w:t>데려다가</w:t>
      </w:r>
      <w:r>
        <w:t xml:space="preserve"> </w:t>
      </w:r>
      <w:r>
        <w:t>잘키우시고</w:t>
      </w:r>
    </w:p>
    <w:p w14:paraId="21C0428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이제</w:t>
      </w:r>
      <w:r>
        <w:t xml:space="preserve"> </w:t>
      </w:r>
      <w:r>
        <w:t>보내는거</w:t>
      </w:r>
      <w:r>
        <w:t xml:space="preserve"> </w:t>
      </w:r>
      <w:r>
        <w:t>가슴아파서</w:t>
      </w:r>
      <w:r>
        <w:t xml:space="preserve"> </w:t>
      </w:r>
      <w:r>
        <w:t>다시는</w:t>
      </w:r>
      <w:r>
        <w:t xml:space="preserve"> </w:t>
      </w:r>
      <w:r>
        <w:t>안키우신대요</w:t>
      </w:r>
    </w:p>
    <w:p w14:paraId="67C447C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그러실것같아요</w:t>
      </w:r>
      <w:r>
        <w:t xml:space="preserve"> </w:t>
      </w:r>
      <w:r>
        <w:t>그래도</w:t>
      </w:r>
      <w:r>
        <w:t xml:space="preserve"> </w:t>
      </w:r>
      <w:r>
        <w:t>또</w:t>
      </w:r>
      <w:r>
        <w:t xml:space="preserve"> </w:t>
      </w:r>
      <w:r>
        <w:t>유기견보시면</w:t>
      </w:r>
      <w:r>
        <w:t xml:space="preserve"> </w:t>
      </w:r>
      <w:r>
        <w:t>마음이</w:t>
      </w:r>
      <w:r>
        <w:t xml:space="preserve"> </w:t>
      </w:r>
      <w:r>
        <w:t>편치않으셔서</w:t>
      </w:r>
      <w:r>
        <w:t xml:space="preserve"> </w:t>
      </w:r>
      <w:r>
        <w:t>데려오실듯요</w:t>
      </w:r>
    </w:p>
    <w:p w14:paraId="70033D6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그니까요</w:t>
      </w:r>
      <w:r>
        <w:t xml:space="preserve"> </w:t>
      </w:r>
      <w:r>
        <w:t>마음이</w:t>
      </w:r>
      <w:r>
        <w:t xml:space="preserve"> </w:t>
      </w:r>
      <w:r>
        <w:t>약하셔서</w:t>
      </w:r>
      <w:r>
        <w:t xml:space="preserve"> </w:t>
      </w:r>
      <w:r>
        <w:t>불쌍하니</w:t>
      </w:r>
      <w:r>
        <w:t xml:space="preserve"> </w:t>
      </w:r>
      <w:r>
        <w:t>데려오시더라구요</w:t>
      </w:r>
    </w:p>
    <w:p w14:paraId="47570ED4" w14:textId="77777777" w:rsidR="003C7133" w:rsidRDefault="00000000">
      <w:pPr>
        <w:spacing w:after="0"/>
        <w:ind w:left="360"/>
      </w:pPr>
      <w:r>
        <w:lastRenderedPageBreak/>
        <w:t>화자</w:t>
      </w:r>
      <w:r>
        <w:t xml:space="preserve">1: </w:t>
      </w:r>
      <w:r>
        <w:t>그래도</w:t>
      </w:r>
      <w:r>
        <w:t xml:space="preserve"> name2</w:t>
      </w:r>
      <w:r>
        <w:t>님</w:t>
      </w:r>
      <w:r>
        <w:t xml:space="preserve"> </w:t>
      </w:r>
      <w:r>
        <w:t>댁에서</w:t>
      </w:r>
      <w:r>
        <w:t xml:space="preserve"> </w:t>
      </w:r>
      <w:r>
        <w:t>하늘나라간</w:t>
      </w:r>
      <w:r>
        <w:t xml:space="preserve"> </w:t>
      </w:r>
      <w:r>
        <w:t>아이들은</w:t>
      </w:r>
      <w:r>
        <w:t xml:space="preserve"> </w:t>
      </w:r>
      <w:r>
        <w:t>복받았네요</w:t>
      </w:r>
      <w:r>
        <w:t xml:space="preserve"> </w:t>
      </w:r>
      <w:r>
        <w:t>좋은곳에서</w:t>
      </w:r>
      <w:r>
        <w:t xml:space="preserve"> </w:t>
      </w:r>
      <w:r>
        <w:t>편히</w:t>
      </w:r>
      <w:r>
        <w:t xml:space="preserve"> </w:t>
      </w:r>
      <w:r>
        <w:t>잘</w:t>
      </w:r>
      <w:r>
        <w:t xml:space="preserve"> </w:t>
      </w:r>
      <w:r>
        <w:t>있다가게되니</w:t>
      </w:r>
      <w:r>
        <w:t>~</w:t>
      </w:r>
    </w:p>
    <w:p w14:paraId="71E0AB43" w14:textId="77777777" w:rsidR="003C7133" w:rsidRDefault="003C7133"/>
    <w:p w14:paraId="531717C9" w14:textId="77777777" w:rsidR="003C7133" w:rsidRDefault="00000000">
      <w:pPr>
        <w:ind w:left="360"/>
      </w:pPr>
      <w:r>
        <w:t>카테고리</w:t>
      </w:r>
      <w:r>
        <w:t xml:space="preserve">: </w:t>
      </w:r>
      <w:r>
        <w:t>후행사건</w:t>
      </w:r>
    </w:p>
    <w:p w14:paraId="37F849D2" w14:textId="77777777" w:rsidR="003C7133" w:rsidRDefault="003C7133"/>
    <w:p w14:paraId="4B34C1EC" w14:textId="77777777" w:rsidR="003C7133" w:rsidRDefault="00000000">
      <w:pPr>
        <w:ind w:left="360"/>
      </w:pPr>
      <w:r>
        <w:t>선지</w:t>
      </w:r>
      <w:r>
        <w:t>:</w:t>
      </w:r>
    </w:p>
    <w:p w14:paraId="42006342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부모님의</w:t>
      </w:r>
      <w:r>
        <w:t xml:space="preserve"> </w:t>
      </w:r>
      <w:r>
        <w:t>건강을</w:t>
      </w:r>
      <w:r>
        <w:t xml:space="preserve"> </w:t>
      </w:r>
      <w:r>
        <w:t>살필</w:t>
      </w:r>
      <w:r>
        <w:t xml:space="preserve"> </w:t>
      </w:r>
      <w:r>
        <w:t>것이다</w:t>
      </w:r>
      <w:r>
        <w:t>.</w:t>
      </w:r>
    </w:p>
    <w:p w14:paraId="23ECC3BA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&amp;name3&amp;</w:t>
      </w:r>
      <w:r>
        <w:t>을</w:t>
      </w:r>
      <w:r>
        <w:t xml:space="preserve"> </w:t>
      </w:r>
      <w:r>
        <w:t>미용시킬</w:t>
      </w:r>
      <w:r>
        <w:t xml:space="preserve"> </w:t>
      </w:r>
      <w:r>
        <w:t>것이다</w:t>
      </w:r>
      <w:r>
        <w:t>.</w:t>
      </w:r>
    </w:p>
    <w:p w14:paraId="4D1D8DDC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&amp;name3&amp;</w:t>
      </w:r>
      <w:r>
        <w:t>의</w:t>
      </w:r>
      <w:r>
        <w:t xml:space="preserve"> </w:t>
      </w:r>
      <w:r>
        <w:t>건강을</w:t>
      </w:r>
      <w:r>
        <w:t xml:space="preserve"> </w:t>
      </w:r>
      <w:r>
        <w:t>살필</w:t>
      </w:r>
      <w:r>
        <w:t xml:space="preserve"> </w:t>
      </w:r>
      <w:r>
        <w:t>것이다</w:t>
      </w:r>
      <w:r>
        <w:t>.</w:t>
      </w:r>
    </w:p>
    <w:p w14:paraId="01D82238" w14:textId="77777777" w:rsidR="003C7133" w:rsidRDefault="00000000">
      <w:pPr>
        <w:ind w:left="360"/>
      </w:pPr>
      <w:r>
        <w:t>정답</w:t>
      </w:r>
      <w:r>
        <w:t xml:space="preserve">: ③ </w:t>
      </w:r>
      <w:r>
        <w:t>화자</w:t>
      </w:r>
      <w:r>
        <w:t>2</w:t>
      </w:r>
      <w:r>
        <w:t>는</w:t>
      </w:r>
      <w:r>
        <w:t xml:space="preserve"> &amp;name3&amp;</w:t>
      </w:r>
      <w:r>
        <w:t>의</w:t>
      </w:r>
      <w:r>
        <w:t xml:space="preserve"> </w:t>
      </w:r>
      <w:r>
        <w:t>건강을</w:t>
      </w:r>
      <w:r>
        <w:t xml:space="preserve"> </w:t>
      </w:r>
      <w:r>
        <w:t>살필</w:t>
      </w:r>
      <w:r>
        <w:t xml:space="preserve"> </w:t>
      </w:r>
      <w:r>
        <w:t>것이다</w:t>
      </w:r>
      <w:r>
        <w:t>.</w:t>
      </w:r>
    </w:p>
    <w:p w14:paraId="5BA56408" w14:textId="77777777" w:rsidR="003C7133" w:rsidRDefault="00000000">
      <w:r>
        <w:br w:type="page"/>
      </w:r>
    </w:p>
    <w:p w14:paraId="72FB6EC2" w14:textId="77777777" w:rsidR="003C7133" w:rsidRDefault="00000000">
      <w:pPr>
        <w:pStyle w:val="Heading1"/>
      </w:pPr>
      <w:r>
        <w:lastRenderedPageBreak/>
        <w:t>62.</w:t>
      </w:r>
    </w:p>
    <w:p w14:paraId="32D4EFE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국민체조</w:t>
      </w:r>
      <w:r>
        <w:t xml:space="preserve"> </w:t>
      </w:r>
      <w:r>
        <w:t>추억인데요</w:t>
      </w:r>
      <w:r>
        <w:t xml:space="preserve"> </w:t>
      </w:r>
      <w:r>
        <w:t>ㅋㅋㅋ</w:t>
      </w:r>
    </w:p>
    <w:p w14:paraId="2E0357B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안한지</w:t>
      </w:r>
      <w:r>
        <w:t xml:space="preserve"> 10</w:t>
      </w:r>
      <w:r>
        <w:t>년</w:t>
      </w:r>
      <w:r>
        <w:t xml:space="preserve"> </w:t>
      </w:r>
      <w:r>
        <w:t>넘었어요</w:t>
      </w:r>
      <w:r>
        <w:t xml:space="preserve"> </w:t>
      </w:r>
      <w:r>
        <w:t>ㅋㅋㅋ</w:t>
      </w:r>
    </w:p>
    <w:p w14:paraId="5147E9A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한</w:t>
      </w:r>
      <w:r>
        <w:t xml:space="preserve"> 2</w:t>
      </w:r>
      <w:r>
        <w:t>년전인가</w:t>
      </w:r>
      <w:r>
        <w:t>..?</w:t>
      </w:r>
    </w:p>
    <w:p w14:paraId="4EDCA3E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네네</w:t>
      </w:r>
      <w:r>
        <w:t xml:space="preserve"> </w:t>
      </w:r>
      <w:r>
        <w:t>ㅋㅋㅋ</w:t>
      </w:r>
    </w:p>
    <w:p w14:paraId="0187EF9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중국에서</w:t>
      </w:r>
      <w:r>
        <w:t xml:space="preserve"> </w:t>
      </w:r>
      <w:r>
        <w:t>온</w:t>
      </w:r>
      <w:r>
        <w:t xml:space="preserve"> </w:t>
      </w:r>
      <w:r>
        <w:t>친구랑</w:t>
      </w:r>
      <w:r>
        <w:t xml:space="preserve"> </w:t>
      </w:r>
      <w:r>
        <w:t>이야기하다고</w:t>
      </w:r>
      <w:r>
        <w:t xml:space="preserve"> </w:t>
      </w:r>
      <w:r>
        <w:t>체육시간</w:t>
      </w:r>
      <w:r>
        <w:t xml:space="preserve"> </w:t>
      </w:r>
      <w:r>
        <w:t>이야기</w:t>
      </w:r>
      <w:r>
        <w:t xml:space="preserve"> </w:t>
      </w:r>
      <w:r>
        <w:t>나오고</w:t>
      </w:r>
      <w:r>
        <w:t xml:space="preserve"> </w:t>
      </w:r>
      <w:r>
        <w:t>그래서</w:t>
      </w:r>
    </w:p>
    <w:p w14:paraId="5700440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아아</w:t>
      </w:r>
      <w:r>
        <w:t xml:space="preserve"> </w:t>
      </w:r>
      <w:r>
        <w:t>ㅋㅋㅋ</w:t>
      </w:r>
    </w:p>
    <w:p w14:paraId="403FCE1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국민운동</w:t>
      </w:r>
      <w:r>
        <w:t xml:space="preserve"> </w:t>
      </w:r>
      <w:r>
        <w:t>이야기가</w:t>
      </w:r>
      <w:r>
        <w:t xml:space="preserve"> </w:t>
      </w:r>
      <w:r>
        <w:t>나온거에요</w:t>
      </w:r>
    </w:p>
    <w:p w14:paraId="6AD30B9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</w:t>
      </w:r>
      <w:r>
        <w:t xml:space="preserve"> </w:t>
      </w:r>
      <w:r>
        <w:t>완전</w:t>
      </w:r>
      <w:r>
        <w:t xml:space="preserve"> </w:t>
      </w:r>
      <w:r>
        <w:t>추억이다</w:t>
      </w:r>
      <w:r>
        <w:t xml:space="preserve"> </w:t>
      </w:r>
      <w:r>
        <w:t>ㅋㅋ</w:t>
      </w:r>
      <w:r>
        <w:t xml:space="preserve"> </w:t>
      </w:r>
      <w:r>
        <w:t>네네</w:t>
      </w:r>
    </w:p>
    <w:p w14:paraId="3D70B6F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그래서</w:t>
      </w:r>
      <w:r>
        <w:t xml:space="preserve"> </w:t>
      </w:r>
      <w:r>
        <w:t>유튜브에도</w:t>
      </w:r>
      <w:r>
        <w:t xml:space="preserve"> </w:t>
      </w:r>
      <w:r>
        <w:t>국민체조</w:t>
      </w:r>
      <w:r>
        <w:t xml:space="preserve"> </w:t>
      </w:r>
      <w:r>
        <w:t>치고</w:t>
      </w:r>
      <w:r>
        <w:t xml:space="preserve"> </w:t>
      </w:r>
      <w:r>
        <w:t>같이</w:t>
      </w:r>
      <w:r>
        <w:t xml:space="preserve"> </w:t>
      </w:r>
      <w:r>
        <w:t>따라해봤는데</w:t>
      </w:r>
    </w:p>
    <w:p w14:paraId="2828C9A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힘들어</w:t>
      </w:r>
      <w:r>
        <w:t>...!!</w:t>
      </w:r>
    </w:p>
    <w:p w14:paraId="3FCBBE1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앗</w:t>
      </w:r>
      <w:r>
        <w:t xml:space="preserve"> </w:t>
      </w:r>
      <w:r>
        <w:t>진짜여</w:t>
      </w:r>
      <w:r>
        <w:t>???</w:t>
      </w:r>
    </w:p>
    <w:p w14:paraId="06475BD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초딩땐</w:t>
      </w:r>
      <w:r>
        <w:t xml:space="preserve"> </w:t>
      </w:r>
      <w:r>
        <w:t>분명</w:t>
      </w:r>
      <w:r>
        <w:t xml:space="preserve"> </w:t>
      </w:r>
      <w:r>
        <w:t>이게</w:t>
      </w:r>
      <w:r>
        <w:t xml:space="preserve"> </w:t>
      </w:r>
      <w:r>
        <w:t>무슨</w:t>
      </w:r>
      <w:r>
        <w:t xml:space="preserve"> </w:t>
      </w:r>
      <w:r>
        <w:t>운동이야</w:t>
      </w:r>
      <w:r>
        <w:t xml:space="preserve"> </w:t>
      </w:r>
      <w:r>
        <w:t>ㅋㅋㅋㅋ</w:t>
      </w:r>
      <w:r>
        <w:t xml:space="preserve"> </w:t>
      </w:r>
      <w:r>
        <w:t>했는데</w:t>
      </w:r>
    </w:p>
    <w:p w14:paraId="7A9AC30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운동이</w:t>
      </w:r>
      <w:r>
        <w:t xml:space="preserve"> </w:t>
      </w:r>
      <w:r>
        <w:t>되는거에요</w:t>
      </w:r>
      <w:r>
        <w:t>!!</w:t>
      </w:r>
      <w:r>
        <w:t>ㅠㅠ</w:t>
      </w:r>
    </w:p>
    <w:p w14:paraId="1E39F7A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하긴</w:t>
      </w:r>
      <w:r>
        <w:t xml:space="preserve"> </w:t>
      </w:r>
      <w:r>
        <w:t>예전엔</w:t>
      </w:r>
      <w:r>
        <w:t xml:space="preserve"> </w:t>
      </w:r>
      <w:r>
        <w:t>막</w:t>
      </w:r>
      <w:r>
        <w:t xml:space="preserve"> </w:t>
      </w:r>
      <w:r>
        <w:t>대충했었던거</w:t>
      </w:r>
      <w:r>
        <w:t xml:space="preserve"> </w:t>
      </w:r>
      <w:r>
        <w:t>같아여</w:t>
      </w:r>
      <w:r>
        <w:t xml:space="preserve"> </w:t>
      </w:r>
      <w:r>
        <w:t>ㅋㅋㄲ</w:t>
      </w:r>
    </w:p>
    <w:p w14:paraId="30DDCBF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그래서</w:t>
      </w:r>
      <w:r>
        <w:t xml:space="preserve"> </w:t>
      </w:r>
      <w:r>
        <w:t>지금도</w:t>
      </w:r>
      <w:r>
        <w:t xml:space="preserve"> </w:t>
      </w:r>
      <w:r>
        <w:t>가끔</w:t>
      </w:r>
      <w:r>
        <w:t xml:space="preserve"> </w:t>
      </w:r>
      <w:r>
        <w:t>해요</w:t>
      </w:r>
    </w:p>
    <w:p w14:paraId="47E6422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스트레칭</w:t>
      </w:r>
      <w:r>
        <w:t xml:space="preserve"> </w:t>
      </w:r>
      <w:r>
        <w:t>겸</w:t>
      </w:r>
      <w:r>
        <w:t xml:space="preserve"> </w:t>
      </w:r>
      <w:r>
        <w:t>해서</w:t>
      </w:r>
    </w:p>
    <w:p w14:paraId="6783DAC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저도</w:t>
      </w:r>
      <w:r>
        <w:t xml:space="preserve"> </w:t>
      </w:r>
      <w:r>
        <w:t>오늘</w:t>
      </w:r>
      <w:r>
        <w:t xml:space="preserve"> </w:t>
      </w:r>
      <w:r>
        <w:t>함</w:t>
      </w:r>
      <w:r>
        <w:t xml:space="preserve"> </w:t>
      </w:r>
      <w:r>
        <w:t>해볼까여</w:t>
      </w:r>
      <w:r>
        <w:t xml:space="preserve"> </w:t>
      </w:r>
      <w:r>
        <w:t>ㄲㅋ</w:t>
      </w:r>
    </w:p>
    <w:p w14:paraId="486E037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그게</w:t>
      </w:r>
      <w:r>
        <w:t xml:space="preserve"> </w:t>
      </w:r>
      <w:r>
        <w:t>인생</w:t>
      </w:r>
      <w:r>
        <w:t xml:space="preserve"> </w:t>
      </w:r>
      <w:r>
        <w:t>첫</w:t>
      </w:r>
      <w:r>
        <w:t xml:space="preserve"> </w:t>
      </w:r>
      <w:r>
        <w:t>운동의</w:t>
      </w:r>
      <w:r>
        <w:t xml:space="preserve"> </w:t>
      </w:r>
      <w:r>
        <w:t>시작이였던거</w:t>
      </w:r>
      <w:r>
        <w:t xml:space="preserve"> </w:t>
      </w:r>
      <w:r>
        <w:t>같은데</w:t>
      </w:r>
      <w:r>
        <w:t xml:space="preserve"> </w:t>
      </w:r>
      <w:r>
        <w:t>ㅋㅋ</w:t>
      </w:r>
    </w:p>
    <w:p w14:paraId="3F8835B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어쨌든</w:t>
      </w:r>
      <w:r>
        <w:t xml:space="preserve"> </w:t>
      </w:r>
      <w:r>
        <w:t>생각보다</w:t>
      </w:r>
      <w:r>
        <w:t xml:space="preserve"> </w:t>
      </w:r>
      <w:r>
        <w:t>잘</w:t>
      </w:r>
      <w:r>
        <w:t xml:space="preserve"> </w:t>
      </w:r>
      <w:r>
        <w:t>짜여진</w:t>
      </w:r>
      <w:r>
        <w:t xml:space="preserve"> </w:t>
      </w:r>
      <w:r>
        <w:t>체조더라구요</w:t>
      </w:r>
    </w:p>
    <w:p w14:paraId="6781718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어른돼서</w:t>
      </w:r>
      <w:r>
        <w:t xml:space="preserve"> </w:t>
      </w:r>
      <w:r>
        <w:t>하니까</w:t>
      </w:r>
      <w:r>
        <w:t xml:space="preserve"> </w:t>
      </w:r>
      <w:r>
        <w:t>느껴져요</w:t>
      </w:r>
    </w:p>
    <w:p w14:paraId="6BECAC1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</w:t>
      </w:r>
      <w:r>
        <w:t xml:space="preserve"> </w:t>
      </w:r>
      <w:r>
        <w:t>오늘</w:t>
      </w:r>
      <w:r>
        <w:t xml:space="preserve"> </w:t>
      </w:r>
      <w:r>
        <w:t>해보고</w:t>
      </w:r>
      <w:r>
        <w:t xml:space="preserve"> </w:t>
      </w:r>
      <w:r>
        <w:t>후기</w:t>
      </w:r>
      <w:r>
        <w:t xml:space="preserve"> </w:t>
      </w:r>
      <w:r>
        <w:t>알려드릴께여</w:t>
      </w:r>
      <w:r>
        <w:t xml:space="preserve"> </w:t>
      </w:r>
      <w:r>
        <w:t>ㅋㅋㅋ</w:t>
      </w:r>
    </w:p>
    <w:p w14:paraId="7192F812" w14:textId="77777777" w:rsidR="003C7133" w:rsidRDefault="003C7133"/>
    <w:p w14:paraId="2E43C533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원인</w:t>
      </w:r>
    </w:p>
    <w:p w14:paraId="78F0F656" w14:textId="77777777" w:rsidR="003C7133" w:rsidRDefault="003C7133"/>
    <w:p w14:paraId="4F274604" w14:textId="77777777" w:rsidR="003C7133" w:rsidRDefault="00000000">
      <w:pPr>
        <w:ind w:left="360"/>
      </w:pPr>
      <w:r>
        <w:t>선지</w:t>
      </w:r>
      <w:r>
        <w:t>:</w:t>
      </w:r>
    </w:p>
    <w:p w14:paraId="30B5DC33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체육</w:t>
      </w:r>
      <w:r>
        <w:t xml:space="preserve"> </w:t>
      </w:r>
      <w:r>
        <w:t>시간</w:t>
      </w:r>
      <w:r>
        <w:t xml:space="preserve"> </w:t>
      </w:r>
      <w:r>
        <w:t>스트레칭이</w:t>
      </w:r>
      <w:r>
        <w:t xml:space="preserve"> </w:t>
      </w:r>
      <w:r>
        <w:t>힘들었다</w:t>
      </w:r>
      <w:r>
        <w:t>.</w:t>
      </w:r>
    </w:p>
    <w:p w14:paraId="4BCD54B6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초등학생과</w:t>
      </w:r>
      <w:r>
        <w:t xml:space="preserve"> </w:t>
      </w:r>
      <w:r>
        <w:t>국민체조를</w:t>
      </w:r>
      <w:r>
        <w:t xml:space="preserve"> </w:t>
      </w:r>
      <w:r>
        <w:t>했다</w:t>
      </w:r>
      <w:r>
        <w:t>.</w:t>
      </w:r>
    </w:p>
    <w:p w14:paraId="1F37AF33" w14:textId="77777777" w:rsidR="003C7133" w:rsidRDefault="00000000">
      <w:pPr>
        <w:ind w:left="720"/>
      </w:pPr>
      <w:r>
        <w:lastRenderedPageBreak/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국민체조를</w:t>
      </w:r>
      <w:r>
        <w:t xml:space="preserve"> </w:t>
      </w:r>
      <w:r>
        <w:t>하고</w:t>
      </w:r>
      <w:r>
        <w:t xml:space="preserve"> </w:t>
      </w:r>
      <w:r>
        <w:t>나서</w:t>
      </w:r>
      <w:r>
        <w:t xml:space="preserve"> </w:t>
      </w:r>
      <w:r>
        <w:t>힘들었다</w:t>
      </w:r>
      <w:r>
        <w:t>.</w:t>
      </w:r>
    </w:p>
    <w:p w14:paraId="3648EC47" w14:textId="77777777" w:rsidR="003C7133" w:rsidRDefault="00000000">
      <w:pPr>
        <w:ind w:left="360"/>
      </w:pPr>
      <w:r>
        <w:t>정답</w:t>
      </w:r>
      <w:r>
        <w:t xml:space="preserve">: ③ </w:t>
      </w:r>
      <w:r>
        <w:t>화자</w:t>
      </w:r>
      <w:r>
        <w:t>2</w:t>
      </w:r>
      <w:r>
        <w:t>는</w:t>
      </w:r>
      <w:r>
        <w:t xml:space="preserve"> </w:t>
      </w:r>
      <w:r>
        <w:t>국민체조를</w:t>
      </w:r>
      <w:r>
        <w:t xml:space="preserve"> </w:t>
      </w:r>
      <w:r>
        <w:t>하고</w:t>
      </w:r>
      <w:r>
        <w:t xml:space="preserve"> </w:t>
      </w:r>
      <w:r>
        <w:t>나서</w:t>
      </w:r>
      <w:r>
        <w:t xml:space="preserve"> </w:t>
      </w:r>
      <w:r>
        <w:t>힘들었다</w:t>
      </w:r>
      <w:r>
        <w:t>.</w:t>
      </w:r>
    </w:p>
    <w:p w14:paraId="269D34D7" w14:textId="77777777" w:rsidR="003C7133" w:rsidRDefault="00000000">
      <w:r>
        <w:br w:type="page"/>
      </w:r>
    </w:p>
    <w:p w14:paraId="7800D5CC" w14:textId="77777777" w:rsidR="003C7133" w:rsidRDefault="00000000">
      <w:pPr>
        <w:pStyle w:val="Heading1"/>
      </w:pPr>
      <w:r>
        <w:lastRenderedPageBreak/>
        <w:t>63.</w:t>
      </w:r>
    </w:p>
    <w:p w14:paraId="5316EE1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국민체조</w:t>
      </w:r>
      <w:r>
        <w:t xml:space="preserve"> </w:t>
      </w:r>
      <w:r>
        <w:t>추억인데요</w:t>
      </w:r>
      <w:r>
        <w:t xml:space="preserve"> </w:t>
      </w:r>
      <w:r>
        <w:t>ㅋㅋㅋ</w:t>
      </w:r>
    </w:p>
    <w:p w14:paraId="31B7DED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안한지</w:t>
      </w:r>
      <w:r>
        <w:t xml:space="preserve"> 10</w:t>
      </w:r>
      <w:r>
        <w:t>년</w:t>
      </w:r>
      <w:r>
        <w:t xml:space="preserve"> </w:t>
      </w:r>
      <w:r>
        <w:t>넘었어요</w:t>
      </w:r>
      <w:r>
        <w:t xml:space="preserve"> </w:t>
      </w:r>
      <w:r>
        <w:t>ㅋㅋㅋ</w:t>
      </w:r>
    </w:p>
    <w:p w14:paraId="75ED923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한</w:t>
      </w:r>
      <w:r>
        <w:t xml:space="preserve"> 2</w:t>
      </w:r>
      <w:r>
        <w:t>년전인가</w:t>
      </w:r>
      <w:r>
        <w:t>..?</w:t>
      </w:r>
    </w:p>
    <w:p w14:paraId="360EF7D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네네</w:t>
      </w:r>
      <w:r>
        <w:t xml:space="preserve"> </w:t>
      </w:r>
      <w:r>
        <w:t>ㅋㅋㅋ</w:t>
      </w:r>
    </w:p>
    <w:p w14:paraId="77478F7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중국에서</w:t>
      </w:r>
      <w:r>
        <w:t xml:space="preserve"> </w:t>
      </w:r>
      <w:r>
        <w:t>온</w:t>
      </w:r>
      <w:r>
        <w:t xml:space="preserve"> </w:t>
      </w:r>
      <w:r>
        <w:t>친구랑</w:t>
      </w:r>
      <w:r>
        <w:t xml:space="preserve"> </w:t>
      </w:r>
      <w:r>
        <w:t>이야기하다고</w:t>
      </w:r>
      <w:r>
        <w:t xml:space="preserve"> </w:t>
      </w:r>
      <w:r>
        <w:t>체육시간</w:t>
      </w:r>
      <w:r>
        <w:t xml:space="preserve"> </w:t>
      </w:r>
      <w:r>
        <w:t>이야기</w:t>
      </w:r>
      <w:r>
        <w:t xml:space="preserve"> </w:t>
      </w:r>
      <w:r>
        <w:t>나오고</w:t>
      </w:r>
      <w:r>
        <w:t xml:space="preserve"> </w:t>
      </w:r>
      <w:r>
        <w:t>그래서</w:t>
      </w:r>
    </w:p>
    <w:p w14:paraId="0F5761D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아아</w:t>
      </w:r>
      <w:r>
        <w:t xml:space="preserve"> </w:t>
      </w:r>
      <w:r>
        <w:t>ㅋㅋㅋ</w:t>
      </w:r>
    </w:p>
    <w:p w14:paraId="2651ED0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국민운동</w:t>
      </w:r>
      <w:r>
        <w:t xml:space="preserve"> </w:t>
      </w:r>
      <w:r>
        <w:t>이야기가</w:t>
      </w:r>
      <w:r>
        <w:t xml:space="preserve"> </w:t>
      </w:r>
      <w:r>
        <w:t>나온거에요</w:t>
      </w:r>
    </w:p>
    <w:p w14:paraId="2FFF9AB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</w:t>
      </w:r>
      <w:r>
        <w:t xml:space="preserve"> </w:t>
      </w:r>
      <w:r>
        <w:t>완전</w:t>
      </w:r>
      <w:r>
        <w:t xml:space="preserve"> </w:t>
      </w:r>
      <w:r>
        <w:t>추억이다</w:t>
      </w:r>
      <w:r>
        <w:t xml:space="preserve"> </w:t>
      </w:r>
      <w:r>
        <w:t>ㅋㅋ</w:t>
      </w:r>
      <w:r>
        <w:t xml:space="preserve"> </w:t>
      </w:r>
      <w:r>
        <w:t>네네</w:t>
      </w:r>
    </w:p>
    <w:p w14:paraId="7BDEF82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그래서</w:t>
      </w:r>
      <w:r>
        <w:t xml:space="preserve"> </w:t>
      </w:r>
      <w:r>
        <w:t>유튜브에도</w:t>
      </w:r>
      <w:r>
        <w:t xml:space="preserve"> </w:t>
      </w:r>
      <w:r>
        <w:t>국민체조</w:t>
      </w:r>
      <w:r>
        <w:t xml:space="preserve"> </w:t>
      </w:r>
      <w:r>
        <w:t>치고</w:t>
      </w:r>
      <w:r>
        <w:t xml:space="preserve"> </w:t>
      </w:r>
      <w:r>
        <w:t>같이</w:t>
      </w:r>
      <w:r>
        <w:t xml:space="preserve"> </w:t>
      </w:r>
      <w:r>
        <w:t>따라해봤는데</w:t>
      </w:r>
    </w:p>
    <w:p w14:paraId="33E3E22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힘들어</w:t>
      </w:r>
      <w:r>
        <w:t>...!!</w:t>
      </w:r>
    </w:p>
    <w:p w14:paraId="48683CD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앗</w:t>
      </w:r>
      <w:r>
        <w:t xml:space="preserve"> </w:t>
      </w:r>
      <w:r>
        <w:t>진짜여</w:t>
      </w:r>
      <w:r>
        <w:t>???</w:t>
      </w:r>
    </w:p>
    <w:p w14:paraId="61F337A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초딩땐</w:t>
      </w:r>
      <w:r>
        <w:t xml:space="preserve"> </w:t>
      </w:r>
      <w:r>
        <w:t>분명</w:t>
      </w:r>
      <w:r>
        <w:t xml:space="preserve"> </w:t>
      </w:r>
      <w:r>
        <w:t>이게</w:t>
      </w:r>
      <w:r>
        <w:t xml:space="preserve"> </w:t>
      </w:r>
      <w:r>
        <w:t>무슨</w:t>
      </w:r>
      <w:r>
        <w:t xml:space="preserve"> </w:t>
      </w:r>
      <w:r>
        <w:t>운동이야</w:t>
      </w:r>
      <w:r>
        <w:t xml:space="preserve"> </w:t>
      </w:r>
      <w:r>
        <w:t>ㅋㅋㅋㅋ</w:t>
      </w:r>
      <w:r>
        <w:t xml:space="preserve"> </w:t>
      </w:r>
      <w:r>
        <w:t>했는데</w:t>
      </w:r>
    </w:p>
    <w:p w14:paraId="4AAA23C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운동이</w:t>
      </w:r>
      <w:r>
        <w:t xml:space="preserve"> </w:t>
      </w:r>
      <w:r>
        <w:t>되는거에요</w:t>
      </w:r>
      <w:r>
        <w:t>!!</w:t>
      </w:r>
      <w:r>
        <w:t>ㅠㅠ</w:t>
      </w:r>
    </w:p>
    <w:p w14:paraId="7C2B990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하긴</w:t>
      </w:r>
      <w:r>
        <w:t xml:space="preserve"> </w:t>
      </w:r>
      <w:r>
        <w:t>예전엔</w:t>
      </w:r>
      <w:r>
        <w:t xml:space="preserve"> </w:t>
      </w:r>
      <w:r>
        <w:t>막</w:t>
      </w:r>
      <w:r>
        <w:t xml:space="preserve"> </w:t>
      </w:r>
      <w:r>
        <w:t>대충했었던거</w:t>
      </w:r>
      <w:r>
        <w:t xml:space="preserve"> </w:t>
      </w:r>
      <w:r>
        <w:t>같아여</w:t>
      </w:r>
      <w:r>
        <w:t xml:space="preserve"> </w:t>
      </w:r>
      <w:r>
        <w:t>ㅋㅋㄲ</w:t>
      </w:r>
    </w:p>
    <w:p w14:paraId="2F99A40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그래서</w:t>
      </w:r>
      <w:r>
        <w:t xml:space="preserve"> </w:t>
      </w:r>
      <w:r>
        <w:t>지금도</w:t>
      </w:r>
      <w:r>
        <w:t xml:space="preserve"> </w:t>
      </w:r>
      <w:r>
        <w:t>가끔</w:t>
      </w:r>
      <w:r>
        <w:t xml:space="preserve"> </w:t>
      </w:r>
      <w:r>
        <w:t>해요</w:t>
      </w:r>
    </w:p>
    <w:p w14:paraId="3436E40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스트레칭</w:t>
      </w:r>
      <w:r>
        <w:t xml:space="preserve"> </w:t>
      </w:r>
      <w:r>
        <w:t>겸</w:t>
      </w:r>
      <w:r>
        <w:t xml:space="preserve"> </w:t>
      </w:r>
      <w:r>
        <w:t>해서</w:t>
      </w:r>
    </w:p>
    <w:p w14:paraId="38D6DCE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저도</w:t>
      </w:r>
      <w:r>
        <w:t xml:space="preserve"> </w:t>
      </w:r>
      <w:r>
        <w:t>오늘</w:t>
      </w:r>
      <w:r>
        <w:t xml:space="preserve"> </w:t>
      </w:r>
      <w:r>
        <w:t>함</w:t>
      </w:r>
      <w:r>
        <w:t xml:space="preserve"> </w:t>
      </w:r>
      <w:r>
        <w:t>해볼까여</w:t>
      </w:r>
      <w:r>
        <w:t xml:space="preserve"> </w:t>
      </w:r>
      <w:r>
        <w:t>ㄲㅋ</w:t>
      </w:r>
    </w:p>
    <w:p w14:paraId="25E637A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그게</w:t>
      </w:r>
      <w:r>
        <w:t xml:space="preserve"> </w:t>
      </w:r>
      <w:r>
        <w:t>인생</w:t>
      </w:r>
      <w:r>
        <w:t xml:space="preserve"> </w:t>
      </w:r>
      <w:r>
        <w:t>첫</w:t>
      </w:r>
      <w:r>
        <w:t xml:space="preserve"> </w:t>
      </w:r>
      <w:r>
        <w:t>운동의</w:t>
      </w:r>
      <w:r>
        <w:t xml:space="preserve"> </w:t>
      </w:r>
      <w:r>
        <w:t>시작이였던거</w:t>
      </w:r>
      <w:r>
        <w:t xml:space="preserve"> </w:t>
      </w:r>
      <w:r>
        <w:t>같은데</w:t>
      </w:r>
      <w:r>
        <w:t xml:space="preserve"> </w:t>
      </w:r>
      <w:r>
        <w:t>ㅋㅋ</w:t>
      </w:r>
    </w:p>
    <w:p w14:paraId="0BF1ED6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어쨌든</w:t>
      </w:r>
      <w:r>
        <w:t xml:space="preserve"> </w:t>
      </w:r>
      <w:r>
        <w:t>생각보다</w:t>
      </w:r>
      <w:r>
        <w:t xml:space="preserve"> </w:t>
      </w:r>
      <w:r>
        <w:t>잘</w:t>
      </w:r>
      <w:r>
        <w:t xml:space="preserve"> </w:t>
      </w:r>
      <w:r>
        <w:t>짜여진</w:t>
      </w:r>
      <w:r>
        <w:t xml:space="preserve"> </w:t>
      </w:r>
      <w:r>
        <w:t>체조더라구요</w:t>
      </w:r>
    </w:p>
    <w:p w14:paraId="5B2DDCF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어른돼서</w:t>
      </w:r>
      <w:r>
        <w:t xml:space="preserve"> </w:t>
      </w:r>
      <w:r>
        <w:t>하니까</w:t>
      </w:r>
      <w:r>
        <w:t xml:space="preserve"> </w:t>
      </w:r>
      <w:r>
        <w:t>느껴져요</w:t>
      </w:r>
    </w:p>
    <w:p w14:paraId="0983BBD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</w:t>
      </w:r>
      <w:r>
        <w:t xml:space="preserve"> </w:t>
      </w:r>
      <w:r>
        <w:t>오늘</w:t>
      </w:r>
      <w:r>
        <w:t xml:space="preserve"> </w:t>
      </w:r>
      <w:r>
        <w:t>해보고</w:t>
      </w:r>
      <w:r>
        <w:t xml:space="preserve"> </w:t>
      </w:r>
      <w:r>
        <w:t>후기</w:t>
      </w:r>
      <w:r>
        <w:t xml:space="preserve"> </w:t>
      </w:r>
      <w:r>
        <w:t>알려드릴께여</w:t>
      </w:r>
      <w:r>
        <w:t xml:space="preserve"> </w:t>
      </w:r>
      <w:r>
        <w:t>ㅋㅋㅋ</w:t>
      </w:r>
    </w:p>
    <w:p w14:paraId="1DC8F59A" w14:textId="77777777" w:rsidR="003C7133" w:rsidRDefault="003C7133"/>
    <w:p w14:paraId="4182E305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동기</w:t>
      </w:r>
    </w:p>
    <w:p w14:paraId="554C1AFF" w14:textId="77777777" w:rsidR="003C7133" w:rsidRDefault="003C7133"/>
    <w:p w14:paraId="63B47CDB" w14:textId="77777777" w:rsidR="003C7133" w:rsidRDefault="00000000">
      <w:pPr>
        <w:ind w:left="360"/>
      </w:pPr>
      <w:r>
        <w:t>선지</w:t>
      </w:r>
      <w:r>
        <w:t>:</w:t>
      </w:r>
    </w:p>
    <w:p w14:paraId="1E26BDB2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초등학생이</w:t>
      </w:r>
      <w:r>
        <w:t xml:space="preserve"> </w:t>
      </w:r>
      <w:r>
        <w:t>국민체조를</w:t>
      </w:r>
      <w:r>
        <w:t xml:space="preserve"> </w:t>
      </w:r>
      <w:r>
        <w:t>하는</w:t>
      </w:r>
      <w:r>
        <w:t xml:space="preserve"> </w:t>
      </w:r>
      <w:r>
        <w:t>법을</w:t>
      </w:r>
      <w:r>
        <w:t xml:space="preserve"> </w:t>
      </w:r>
      <w:r>
        <w:t>공유하고</w:t>
      </w:r>
      <w:r>
        <w:t xml:space="preserve"> </w:t>
      </w:r>
      <w:r>
        <w:t>싶다</w:t>
      </w:r>
      <w:r>
        <w:t>.</w:t>
      </w:r>
    </w:p>
    <w:p w14:paraId="4F480ADD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국민체조를</w:t>
      </w:r>
      <w:r>
        <w:t xml:space="preserve"> </w:t>
      </w:r>
      <w:r>
        <w:t>다시</w:t>
      </w:r>
      <w:r>
        <w:t xml:space="preserve"> </w:t>
      </w:r>
      <w:r>
        <w:t>해보고</w:t>
      </w:r>
      <w:r>
        <w:t xml:space="preserve"> </w:t>
      </w:r>
      <w:r>
        <w:t>느낀</w:t>
      </w:r>
      <w:r>
        <w:t xml:space="preserve"> </w:t>
      </w:r>
      <w:r>
        <w:t>점을</w:t>
      </w:r>
      <w:r>
        <w:t xml:space="preserve"> </w:t>
      </w:r>
      <w:r>
        <w:t>공유하고</w:t>
      </w:r>
      <w:r>
        <w:t xml:space="preserve"> </w:t>
      </w:r>
      <w:r>
        <w:t>싶다</w:t>
      </w:r>
      <w:r>
        <w:t>.</w:t>
      </w:r>
    </w:p>
    <w:p w14:paraId="19D598C7" w14:textId="77777777" w:rsidR="003C7133" w:rsidRDefault="00000000">
      <w:pPr>
        <w:ind w:left="720"/>
      </w:pPr>
      <w:r>
        <w:lastRenderedPageBreak/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국민체조를</w:t>
      </w:r>
      <w:r>
        <w:t xml:space="preserve"> </w:t>
      </w:r>
      <w:r>
        <w:t>처음</w:t>
      </w:r>
      <w:r>
        <w:t xml:space="preserve"> </w:t>
      </w:r>
      <w:r>
        <w:t>해보고</w:t>
      </w:r>
      <w:r>
        <w:t xml:space="preserve"> </w:t>
      </w:r>
      <w:r>
        <w:t>느낀</w:t>
      </w:r>
      <w:r>
        <w:t xml:space="preserve"> </w:t>
      </w:r>
      <w:r>
        <w:t>바를</w:t>
      </w:r>
      <w:r>
        <w:t xml:space="preserve"> </w:t>
      </w:r>
      <w:r>
        <w:t>공유하고</w:t>
      </w:r>
      <w:r>
        <w:t xml:space="preserve"> </w:t>
      </w:r>
      <w:r>
        <w:t>싶다</w:t>
      </w:r>
      <w:r>
        <w:t>.</w:t>
      </w:r>
    </w:p>
    <w:p w14:paraId="3252D1A0" w14:textId="77777777" w:rsidR="003C7133" w:rsidRDefault="00000000">
      <w:pPr>
        <w:ind w:left="360"/>
      </w:pPr>
      <w:r>
        <w:t>정답</w:t>
      </w:r>
      <w:r>
        <w:t xml:space="preserve">: ② </w:t>
      </w:r>
      <w:r>
        <w:t>화자</w:t>
      </w:r>
      <w:r>
        <w:t>2</w:t>
      </w:r>
      <w:r>
        <w:t>는</w:t>
      </w:r>
      <w:r>
        <w:t xml:space="preserve"> </w:t>
      </w:r>
      <w:r>
        <w:t>국민체조를</w:t>
      </w:r>
      <w:r>
        <w:t xml:space="preserve"> </w:t>
      </w:r>
      <w:r>
        <w:t>다시</w:t>
      </w:r>
      <w:r>
        <w:t xml:space="preserve"> </w:t>
      </w:r>
      <w:r>
        <w:t>해보고</w:t>
      </w:r>
      <w:r>
        <w:t xml:space="preserve"> </w:t>
      </w:r>
      <w:r>
        <w:t>느낀</w:t>
      </w:r>
      <w:r>
        <w:t xml:space="preserve"> </w:t>
      </w:r>
      <w:r>
        <w:t>점을</w:t>
      </w:r>
      <w:r>
        <w:t xml:space="preserve"> </w:t>
      </w:r>
      <w:r>
        <w:t>공유하고</w:t>
      </w:r>
      <w:r>
        <w:t xml:space="preserve"> </w:t>
      </w:r>
      <w:r>
        <w:t>싶다</w:t>
      </w:r>
      <w:r>
        <w:t>.</w:t>
      </w:r>
    </w:p>
    <w:p w14:paraId="2E40BDF8" w14:textId="77777777" w:rsidR="003C7133" w:rsidRDefault="00000000">
      <w:r>
        <w:br w:type="page"/>
      </w:r>
    </w:p>
    <w:p w14:paraId="04C49A94" w14:textId="77777777" w:rsidR="003C7133" w:rsidRDefault="00000000">
      <w:pPr>
        <w:pStyle w:val="Heading1"/>
      </w:pPr>
      <w:r>
        <w:lastRenderedPageBreak/>
        <w:t>64.</w:t>
      </w:r>
    </w:p>
    <w:p w14:paraId="056ADE2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국민체조</w:t>
      </w:r>
      <w:r>
        <w:t xml:space="preserve"> </w:t>
      </w:r>
      <w:r>
        <w:t>추억인데요</w:t>
      </w:r>
      <w:r>
        <w:t xml:space="preserve"> </w:t>
      </w:r>
      <w:r>
        <w:t>ㅋㅋㅋ</w:t>
      </w:r>
    </w:p>
    <w:p w14:paraId="6FDA705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안한지</w:t>
      </w:r>
      <w:r>
        <w:t xml:space="preserve"> 10</w:t>
      </w:r>
      <w:r>
        <w:t>년</w:t>
      </w:r>
      <w:r>
        <w:t xml:space="preserve"> </w:t>
      </w:r>
      <w:r>
        <w:t>넘었어요</w:t>
      </w:r>
      <w:r>
        <w:t xml:space="preserve"> </w:t>
      </w:r>
      <w:r>
        <w:t>ㅋㅋㅋ</w:t>
      </w:r>
    </w:p>
    <w:p w14:paraId="2A13929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한</w:t>
      </w:r>
      <w:r>
        <w:t xml:space="preserve"> 2</w:t>
      </w:r>
      <w:r>
        <w:t>년전인가</w:t>
      </w:r>
      <w:r>
        <w:t>..?</w:t>
      </w:r>
    </w:p>
    <w:p w14:paraId="4BEB897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네네</w:t>
      </w:r>
      <w:r>
        <w:t xml:space="preserve"> </w:t>
      </w:r>
      <w:r>
        <w:t>ㅋㅋㅋ</w:t>
      </w:r>
    </w:p>
    <w:p w14:paraId="26066A1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중국에서</w:t>
      </w:r>
      <w:r>
        <w:t xml:space="preserve"> </w:t>
      </w:r>
      <w:r>
        <w:t>온</w:t>
      </w:r>
      <w:r>
        <w:t xml:space="preserve"> </w:t>
      </w:r>
      <w:r>
        <w:t>친구랑</w:t>
      </w:r>
      <w:r>
        <w:t xml:space="preserve"> </w:t>
      </w:r>
      <w:r>
        <w:t>이야기하다고</w:t>
      </w:r>
      <w:r>
        <w:t xml:space="preserve"> </w:t>
      </w:r>
      <w:r>
        <w:t>체육시간</w:t>
      </w:r>
      <w:r>
        <w:t xml:space="preserve"> </w:t>
      </w:r>
      <w:r>
        <w:t>이야기</w:t>
      </w:r>
      <w:r>
        <w:t xml:space="preserve"> </w:t>
      </w:r>
      <w:r>
        <w:t>나오고</w:t>
      </w:r>
      <w:r>
        <w:t xml:space="preserve"> </w:t>
      </w:r>
      <w:r>
        <w:t>그래서</w:t>
      </w:r>
    </w:p>
    <w:p w14:paraId="5F1F9FA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아아</w:t>
      </w:r>
      <w:r>
        <w:t xml:space="preserve"> </w:t>
      </w:r>
      <w:r>
        <w:t>ㅋㅋㅋ</w:t>
      </w:r>
    </w:p>
    <w:p w14:paraId="5B3BF00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국민운동</w:t>
      </w:r>
      <w:r>
        <w:t xml:space="preserve"> </w:t>
      </w:r>
      <w:r>
        <w:t>이야기가</w:t>
      </w:r>
      <w:r>
        <w:t xml:space="preserve"> </w:t>
      </w:r>
      <w:r>
        <w:t>나온거에요</w:t>
      </w:r>
    </w:p>
    <w:p w14:paraId="257519A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</w:t>
      </w:r>
      <w:r>
        <w:t xml:space="preserve"> </w:t>
      </w:r>
      <w:r>
        <w:t>완전</w:t>
      </w:r>
      <w:r>
        <w:t xml:space="preserve"> </w:t>
      </w:r>
      <w:r>
        <w:t>추억이다</w:t>
      </w:r>
      <w:r>
        <w:t xml:space="preserve"> </w:t>
      </w:r>
      <w:r>
        <w:t>ㅋㅋ</w:t>
      </w:r>
      <w:r>
        <w:t xml:space="preserve"> </w:t>
      </w:r>
      <w:r>
        <w:t>네네</w:t>
      </w:r>
    </w:p>
    <w:p w14:paraId="18653FC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그래서</w:t>
      </w:r>
      <w:r>
        <w:t xml:space="preserve"> </w:t>
      </w:r>
      <w:r>
        <w:t>유튜브에도</w:t>
      </w:r>
      <w:r>
        <w:t xml:space="preserve"> </w:t>
      </w:r>
      <w:r>
        <w:t>국민체조</w:t>
      </w:r>
      <w:r>
        <w:t xml:space="preserve"> </w:t>
      </w:r>
      <w:r>
        <w:t>치고</w:t>
      </w:r>
      <w:r>
        <w:t xml:space="preserve"> </w:t>
      </w:r>
      <w:r>
        <w:t>같이</w:t>
      </w:r>
      <w:r>
        <w:t xml:space="preserve"> </w:t>
      </w:r>
      <w:r>
        <w:t>따라해봤는데</w:t>
      </w:r>
    </w:p>
    <w:p w14:paraId="7F4DA78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힘들어</w:t>
      </w:r>
      <w:r>
        <w:t>...!!</w:t>
      </w:r>
    </w:p>
    <w:p w14:paraId="6120391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앗</w:t>
      </w:r>
      <w:r>
        <w:t xml:space="preserve"> </w:t>
      </w:r>
      <w:r>
        <w:t>진짜여</w:t>
      </w:r>
      <w:r>
        <w:t>???</w:t>
      </w:r>
    </w:p>
    <w:p w14:paraId="2C3ADB6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초딩땐</w:t>
      </w:r>
      <w:r>
        <w:t xml:space="preserve"> </w:t>
      </w:r>
      <w:r>
        <w:t>분명</w:t>
      </w:r>
      <w:r>
        <w:t xml:space="preserve"> </w:t>
      </w:r>
      <w:r>
        <w:t>이게</w:t>
      </w:r>
      <w:r>
        <w:t xml:space="preserve"> </w:t>
      </w:r>
      <w:r>
        <w:t>무슨</w:t>
      </w:r>
      <w:r>
        <w:t xml:space="preserve"> </w:t>
      </w:r>
      <w:r>
        <w:t>운동이야</w:t>
      </w:r>
      <w:r>
        <w:t xml:space="preserve"> </w:t>
      </w:r>
      <w:r>
        <w:t>ㅋㅋㅋㅋ</w:t>
      </w:r>
      <w:r>
        <w:t xml:space="preserve"> </w:t>
      </w:r>
      <w:r>
        <w:t>했는데</w:t>
      </w:r>
    </w:p>
    <w:p w14:paraId="6900EE0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운동이</w:t>
      </w:r>
      <w:r>
        <w:t xml:space="preserve"> </w:t>
      </w:r>
      <w:r>
        <w:t>되는거에요</w:t>
      </w:r>
      <w:r>
        <w:t>!!</w:t>
      </w:r>
      <w:r>
        <w:t>ㅠㅠ</w:t>
      </w:r>
    </w:p>
    <w:p w14:paraId="63B7EE3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하긴</w:t>
      </w:r>
      <w:r>
        <w:t xml:space="preserve"> </w:t>
      </w:r>
      <w:r>
        <w:t>예전엔</w:t>
      </w:r>
      <w:r>
        <w:t xml:space="preserve"> </w:t>
      </w:r>
      <w:r>
        <w:t>막</w:t>
      </w:r>
      <w:r>
        <w:t xml:space="preserve"> </w:t>
      </w:r>
      <w:r>
        <w:t>대충했었던거</w:t>
      </w:r>
      <w:r>
        <w:t xml:space="preserve"> </w:t>
      </w:r>
      <w:r>
        <w:t>같아여</w:t>
      </w:r>
      <w:r>
        <w:t xml:space="preserve"> </w:t>
      </w:r>
      <w:r>
        <w:t>ㅋㅋㄲ</w:t>
      </w:r>
    </w:p>
    <w:p w14:paraId="223B6B6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그래서</w:t>
      </w:r>
      <w:r>
        <w:t xml:space="preserve"> </w:t>
      </w:r>
      <w:r>
        <w:t>지금도</w:t>
      </w:r>
      <w:r>
        <w:t xml:space="preserve"> </w:t>
      </w:r>
      <w:r>
        <w:t>가끔</w:t>
      </w:r>
      <w:r>
        <w:t xml:space="preserve"> </w:t>
      </w:r>
      <w:r>
        <w:t>해요</w:t>
      </w:r>
    </w:p>
    <w:p w14:paraId="5C93648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스트레칭</w:t>
      </w:r>
      <w:r>
        <w:t xml:space="preserve"> </w:t>
      </w:r>
      <w:r>
        <w:t>겸</w:t>
      </w:r>
      <w:r>
        <w:t xml:space="preserve"> </w:t>
      </w:r>
      <w:r>
        <w:t>해서</w:t>
      </w:r>
    </w:p>
    <w:p w14:paraId="1D850F7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저도</w:t>
      </w:r>
      <w:r>
        <w:t xml:space="preserve"> </w:t>
      </w:r>
      <w:r>
        <w:t>오늘</w:t>
      </w:r>
      <w:r>
        <w:t xml:space="preserve"> </w:t>
      </w:r>
      <w:r>
        <w:t>함</w:t>
      </w:r>
      <w:r>
        <w:t xml:space="preserve"> </w:t>
      </w:r>
      <w:r>
        <w:t>해볼까여</w:t>
      </w:r>
      <w:r>
        <w:t xml:space="preserve"> </w:t>
      </w:r>
      <w:r>
        <w:t>ㄲㅋ</w:t>
      </w:r>
    </w:p>
    <w:p w14:paraId="14AE784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그게</w:t>
      </w:r>
      <w:r>
        <w:t xml:space="preserve"> </w:t>
      </w:r>
      <w:r>
        <w:t>인생</w:t>
      </w:r>
      <w:r>
        <w:t xml:space="preserve"> </w:t>
      </w:r>
      <w:r>
        <w:t>첫</w:t>
      </w:r>
      <w:r>
        <w:t xml:space="preserve"> </w:t>
      </w:r>
      <w:r>
        <w:t>운동의</w:t>
      </w:r>
      <w:r>
        <w:t xml:space="preserve"> </w:t>
      </w:r>
      <w:r>
        <w:t>시작이였던거</w:t>
      </w:r>
      <w:r>
        <w:t xml:space="preserve"> </w:t>
      </w:r>
      <w:r>
        <w:t>같은데</w:t>
      </w:r>
      <w:r>
        <w:t xml:space="preserve"> </w:t>
      </w:r>
      <w:r>
        <w:t>ㅋㅋ</w:t>
      </w:r>
    </w:p>
    <w:p w14:paraId="0449434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어쨌든</w:t>
      </w:r>
      <w:r>
        <w:t xml:space="preserve"> </w:t>
      </w:r>
      <w:r>
        <w:t>생각보다</w:t>
      </w:r>
      <w:r>
        <w:t xml:space="preserve"> </w:t>
      </w:r>
      <w:r>
        <w:t>잘</w:t>
      </w:r>
      <w:r>
        <w:t xml:space="preserve"> </w:t>
      </w:r>
      <w:r>
        <w:t>짜여진</w:t>
      </w:r>
      <w:r>
        <w:t xml:space="preserve"> </w:t>
      </w:r>
      <w:r>
        <w:t>체조더라구요</w:t>
      </w:r>
    </w:p>
    <w:p w14:paraId="09A64AC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어른돼서</w:t>
      </w:r>
      <w:r>
        <w:t xml:space="preserve"> </w:t>
      </w:r>
      <w:r>
        <w:t>하니까</w:t>
      </w:r>
      <w:r>
        <w:t xml:space="preserve"> </w:t>
      </w:r>
      <w:r>
        <w:t>느껴져요</w:t>
      </w:r>
    </w:p>
    <w:p w14:paraId="4B8F0A7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</w:t>
      </w:r>
      <w:r>
        <w:t xml:space="preserve"> </w:t>
      </w:r>
      <w:r>
        <w:t>오늘</w:t>
      </w:r>
      <w:r>
        <w:t xml:space="preserve"> </w:t>
      </w:r>
      <w:r>
        <w:t>해보고</w:t>
      </w:r>
      <w:r>
        <w:t xml:space="preserve"> </w:t>
      </w:r>
      <w:r>
        <w:t>후기</w:t>
      </w:r>
      <w:r>
        <w:t xml:space="preserve"> </w:t>
      </w:r>
      <w:r>
        <w:t>알려드릴께여</w:t>
      </w:r>
      <w:r>
        <w:t xml:space="preserve"> </w:t>
      </w:r>
      <w:r>
        <w:t>ㅋㅋㅋ</w:t>
      </w:r>
    </w:p>
    <w:p w14:paraId="49920340" w14:textId="77777777" w:rsidR="003C7133" w:rsidRDefault="003C7133"/>
    <w:p w14:paraId="01937DAE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전제</w:t>
      </w:r>
    </w:p>
    <w:p w14:paraId="12491E02" w14:textId="77777777" w:rsidR="003C7133" w:rsidRDefault="003C7133"/>
    <w:p w14:paraId="1A10E322" w14:textId="77777777" w:rsidR="003C7133" w:rsidRDefault="00000000">
      <w:pPr>
        <w:ind w:left="360"/>
      </w:pPr>
      <w:r>
        <w:t>선지</w:t>
      </w:r>
      <w:r>
        <w:t>:</w:t>
      </w:r>
    </w:p>
    <w:p w14:paraId="14E65B5F" w14:textId="77777777" w:rsidR="003C7133" w:rsidRDefault="00000000">
      <w:pPr>
        <w:ind w:left="720"/>
      </w:pPr>
      <w:r>
        <w:t xml:space="preserve">① </w:t>
      </w:r>
      <w:r>
        <w:t>초등학생</w:t>
      </w:r>
      <w:r>
        <w:t xml:space="preserve"> </w:t>
      </w:r>
      <w:r>
        <w:t>때는</w:t>
      </w:r>
      <w:r>
        <w:t xml:space="preserve"> </w:t>
      </w:r>
      <w:r>
        <w:t>국민체조가</w:t>
      </w:r>
      <w:r>
        <w:t xml:space="preserve"> </w:t>
      </w:r>
      <w:r>
        <w:t>힘든</w:t>
      </w:r>
      <w:r>
        <w:t xml:space="preserve"> </w:t>
      </w:r>
      <w:r>
        <w:t>운동이었다</w:t>
      </w:r>
      <w:r>
        <w:t>.</w:t>
      </w:r>
    </w:p>
    <w:p w14:paraId="644BF655" w14:textId="77777777" w:rsidR="003C7133" w:rsidRDefault="00000000">
      <w:pPr>
        <w:ind w:left="720"/>
      </w:pPr>
      <w:r>
        <w:t xml:space="preserve">② </w:t>
      </w:r>
      <w:r>
        <w:t>초등학교</w:t>
      </w:r>
      <w:r>
        <w:t xml:space="preserve"> </w:t>
      </w:r>
      <w:r>
        <w:t>때는</w:t>
      </w:r>
      <w:r>
        <w:t xml:space="preserve"> </w:t>
      </w:r>
      <w:r>
        <w:t>국민체조를</w:t>
      </w:r>
      <w:r>
        <w:t xml:space="preserve"> </w:t>
      </w:r>
      <w:r>
        <w:t>어렵게</w:t>
      </w:r>
      <w:r>
        <w:t xml:space="preserve"> </w:t>
      </w:r>
      <w:r>
        <w:t>배웠다</w:t>
      </w:r>
      <w:r>
        <w:t>.</w:t>
      </w:r>
    </w:p>
    <w:p w14:paraId="51360085" w14:textId="77777777" w:rsidR="003C7133" w:rsidRDefault="00000000">
      <w:pPr>
        <w:ind w:left="720"/>
      </w:pPr>
      <w:r>
        <w:lastRenderedPageBreak/>
        <w:t xml:space="preserve">③ </w:t>
      </w:r>
      <w:r>
        <w:t>초등학생</w:t>
      </w:r>
      <w:r>
        <w:t xml:space="preserve"> </w:t>
      </w:r>
      <w:r>
        <w:t>때는</w:t>
      </w:r>
      <w:r>
        <w:t xml:space="preserve"> </w:t>
      </w:r>
      <w:r>
        <w:t>국민체조가</w:t>
      </w:r>
      <w:r>
        <w:t xml:space="preserve"> </w:t>
      </w:r>
      <w:r>
        <w:t>힘들지</w:t>
      </w:r>
      <w:r>
        <w:t xml:space="preserve"> </w:t>
      </w:r>
      <w:r>
        <w:t>않았다</w:t>
      </w:r>
      <w:r>
        <w:t>.</w:t>
      </w:r>
    </w:p>
    <w:p w14:paraId="1FBEC430" w14:textId="77777777" w:rsidR="003C7133" w:rsidRDefault="00000000">
      <w:pPr>
        <w:ind w:left="360"/>
      </w:pPr>
      <w:r>
        <w:t>정답</w:t>
      </w:r>
      <w:r>
        <w:t xml:space="preserve">: ③ </w:t>
      </w:r>
      <w:r>
        <w:t>초등학생</w:t>
      </w:r>
      <w:r>
        <w:t xml:space="preserve"> </w:t>
      </w:r>
      <w:r>
        <w:t>때는</w:t>
      </w:r>
      <w:r>
        <w:t xml:space="preserve"> </w:t>
      </w:r>
      <w:r>
        <w:t>국민체조가</w:t>
      </w:r>
      <w:r>
        <w:t xml:space="preserve"> </w:t>
      </w:r>
      <w:r>
        <w:t>힘들지</w:t>
      </w:r>
      <w:r>
        <w:t xml:space="preserve"> </w:t>
      </w:r>
      <w:r>
        <w:t>않았다</w:t>
      </w:r>
      <w:r>
        <w:t>.</w:t>
      </w:r>
    </w:p>
    <w:p w14:paraId="74791F0E" w14:textId="77777777" w:rsidR="003C7133" w:rsidRDefault="00000000">
      <w:r>
        <w:br w:type="page"/>
      </w:r>
    </w:p>
    <w:p w14:paraId="65A95013" w14:textId="77777777" w:rsidR="003C7133" w:rsidRDefault="00000000">
      <w:pPr>
        <w:pStyle w:val="Heading1"/>
      </w:pPr>
      <w:r>
        <w:lastRenderedPageBreak/>
        <w:t>65.</w:t>
      </w:r>
    </w:p>
    <w:p w14:paraId="2B71C9A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국민체조</w:t>
      </w:r>
      <w:r>
        <w:t xml:space="preserve"> </w:t>
      </w:r>
      <w:r>
        <w:t>추억인데요</w:t>
      </w:r>
      <w:r>
        <w:t xml:space="preserve"> </w:t>
      </w:r>
      <w:r>
        <w:t>ㅋㅋㅋ</w:t>
      </w:r>
    </w:p>
    <w:p w14:paraId="475138C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안한지</w:t>
      </w:r>
      <w:r>
        <w:t xml:space="preserve"> 10</w:t>
      </w:r>
      <w:r>
        <w:t>년</w:t>
      </w:r>
      <w:r>
        <w:t xml:space="preserve"> </w:t>
      </w:r>
      <w:r>
        <w:t>넘었어요</w:t>
      </w:r>
      <w:r>
        <w:t xml:space="preserve"> </w:t>
      </w:r>
      <w:r>
        <w:t>ㅋㅋㅋ</w:t>
      </w:r>
    </w:p>
    <w:p w14:paraId="11FCC7F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한</w:t>
      </w:r>
      <w:r>
        <w:t xml:space="preserve"> 2</w:t>
      </w:r>
      <w:r>
        <w:t>년전인가</w:t>
      </w:r>
      <w:r>
        <w:t>..?</w:t>
      </w:r>
    </w:p>
    <w:p w14:paraId="29914BF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네네</w:t>
      </w:r>
      <w:r>
        <w:t xml:space="preserve"> </w:t>
      </w:r>
      <w:r>
        <w:t>ㅋㅋㅋ</w:t>
      </w:r>
    </w:p>
    <w:p w14:paraId="461C23C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중국에서</w:t>
      </w:r>
      <w:r>
        <w:t xml:space="preserve"> </w:t>
      </w:r>
      <w:r>
        <w:t>온</w:t>
      </w:r>
      <w:r>
        <w:t xml:space="preserve"> </w:t>
      </w:r>
      <w:r>
        <w:t>친구랑</w:t>
      </w:r>
      <w:r>
        <w:t xml:space="preserve"> </w:t>
      </w:r>
      <w:r>
        <w:t>이야기하다고</w:t>
      </w:r>
      <w:r>
        <w:t xml:space="preserve"> </w:t>
      </w:r>
      <w:r>
        <w:t>체육시간</w:t>
      </w:r>
      <w:r>
        <w:t xml:space="preserve"> </w:t>
      </w:r>
      <w:r>
        <w:t>이야기</w:t>
      </w:r>
      <w:r>
        <w:t xml:space="preserve"> </w:t>
      </w:r>
      <w:r>
        <w:t>나오고</w:t>
      </w:r>
      <w:r>
        <w:t xml:space="preserve"> </w:t>
      </w:r>
      <w:r>
        <w:t>그래서</w:t>
      </w:r>
    </w:p>
    <w:p w14:paraId="4094D24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아아</w:t>
      </w:r>
      <w:r>
        <w:t xml:space="preserve"> </w:t>
      </w:r>
      <w:r>
        <w:t>ㅋㅋㅋ</w:t>
      </w:r>
    </w:p>
    <w:p w14:paraId="28547B0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국민운동</w:t>
      </w:r>
      <w:r>
        <w:t xml:space="preserve"> </w:t>
      </w:r>
      <w:r>
        <w:t>이야기가</w:t>
      </w:r>
      <w:r>
        <w:t xml:space="preserve"> </w:t>
      </w:r>
      <w:r>
        <w:t>나온거에요</w:t>
      </w:r>
    </w:p>
    <w:p w14:paraId="4BFFEDE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</w:t>
      </w:r>
      <w:r>
        <w:t xml:space="preserve"> </w:t>
      </w:r>
      <w:r>
        <w:t>완전</w:t>
      </w:r>
      <w:r>
        <w:t xml:space="preserve"> </w:t>
      </w:r>
      <w:r>
        <w:t>추억이다</w:t>
      </w:r>
      <w:r>
        <w:t xml:space="preserve"> </w:t>
      </w:r>
      <w:r>
        <w:t>ㅋㅋ</w:t>
      </w:r>
      <w:r>
        <w:t xml:space="preserve"> </w:t>
      </w:r>
      <w:r>
        <w:t>네네</w:t>
      </w:r>
    </w:p>
    <w:p w14:paraId="3457235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그래서</w:t>
      </w:r>
      <w:r>
        <w:t xml:space="preserve"> </w:t>
      </w:r>
      <w:r>
        <w:t>유튜브에도</w:t>
      </w:r>
      <w:r>
        <w:t xml:space="preserve"> </w:t>
      </w:r>
      <w:r>
        <w:t>국민체조</w:t>
      </w:r>
      <w:r>
        <w:t xml:space="preserve"> </w:t>
      </w:r>
      <w:r>
        <w:t>치고</w:t>
      </w:r>
      <w:r>
        <w:t xml:space="preserve"> </w:t>
      </w:r>
      <w:r>
        <w:t>같이</w:t>
      </w:r>
      <w:r>
        <w:t xml:space="preserve"> </w:t>
      </w:r>
      <w:r>
        <w:t>따라해봤는데</w:t>
      </w:r>
    </w:p>
    <w:p w14:paraId="0DF2B73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힘들어</w:t>
      </w:r>
      <w:r>
        <w:t>...!!</w:t>
      </w:r>
    </w:p>
    <w:p w14:paraId="336A815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앗</w:t>
      </w:r>
      <w:r>
        <w:t xml:space="preserve"> </w:t>
      </w:r>
      <w:r>
        <w:t>진짜여</w:t>
      </w:r>
      <w:r>
        <w:t>???</w:t>
      </w:r>
    </w:p>
    <w:p w14:paraId="17F06C0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초딩땐</w:t>
      </w:r>
      <w:r>
        <w:t xml:space="preserve"> </w:t>
      </w:r>
      <w:r>
        <w:t>분명</w:t>
      </w:r>
      <w:r>
        <w:t xml:space="preserve"> </w:t>
      </w:r>
      <w:r>
        <w:t>이게</w:t>
      </w:r>
      <w:r>
        <w:t xml:space="preserve"> </w:t>
      </w:r>
      <w:r>
        <w:t>무슨</w:t>
      </w:r>
      <w:r>
        <w:t xml:space="preserve"> </w:t>
      </w:r>
      <w:r>
        <w:t>운동이야</w:t>
      </w:r>
      <w:r>
        <w:t xml:space="preserve"> </w:t>
      </w:r>
      <w:r>
        <w:t>ㅋㅋㅋㅋ</w:t>
      </w:r>
      <w:r>
        <w:t xml:space="preserve"> </w:t>
      </w:r>
      <w:r>
        <w:t>했는데</w:t>
      </w:r>
    </w:p>
    <w:p w14:paraId="7D6C18D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운동이</w:t>
      </w:r>
      <w:r>
        <w:t xml:space="preserve"> </w:t>
      </w:r>
      <w:r>
        <w:t>되는거에요</w:t>
      </w:r>
      <w:r>
        <w:t>!!</w:t>
      </w:r>
      <w:r>
        <w:t>ㅠㅠ</w:t>
      </w:r>
    </w:p>
    <w:p w14:paraId="3701A59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하긴</w:t>
      </w:r>
      <w:r>
        <w:t xml:space="preserve"> </w:t>
      </w:r>
      <w:r>
        <w:t>예전엔</w:t>
      </w:r>
      <w:r>
        <w:t xml:space="preserve"> </w:t>
      </w:r>
      <w:r>
        <w:t>막</w:t>
      </w:r>
      <w:r>
        <w:t xml:space="preserve"> </w:t>
      </w:r>
      <w:r>
        <w:t>대충했었던거</w:t>
      </w:r>
      <w:r>
        <w:t xml:space="preserve"> </w:t>
      </w:r>
      <w:r>
        <w:t>같아여</w:t>
      </w:r>
      <w:r>
        <w:t xml:space="preserve"> </w:t>
      </w:r>
      <w:r>
        <w:t>ㅋㅋㄲ</w:t>
      </w:r>
    </w:p>
    <w:p w14:paraId="553AF94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그래서</w:t>
      </w:r>
      <w:r>
        <w:t xml:space="preserve"> </w:t>
      </w:r>
      <w:r>
        <w:t>지금도</w:t>
      </w:r>
      <w:r>
        <w:t xml:space="preserve"> </w:t>
      </w:r>
      <w:r>
        <w:t>가끔</w:t>
      </w:r>
      <w:r>
        <w:t xml:space="preserve"> </w:t>
      </w:r>
      <w:r>
        <w:t>해요</w:t>
      </w:r>
    </w:p>
    <w:p w14:paraId="527B28E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스트레칭</w:t>
      </w:r>
      <w:r>
        <w:t xml:space="preserve"> </w:t>
      </w:r>
      <w:r>
        <w:t>겸</w:t>
      </w:r>
      <w:r>
        <w:t xml:space="preserve"> </w:t>
      </w:r>
      <w:r>
        <w:t>해서</w:t>
      </w:r>
    </w:p>
    <w:p w14:paraId="59DD4AF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저도</w:t>
      </w:r>
      <w:r>
        <w:t xml:space="preserve"> </w:t>
      </w:r>
      <w:r>
        <w:t>오늘</w:t>
      </w:r>
      <w:r>
        <w:t xml:space="preserve"> </w:t>
      </w:r>
      <w:r>
        <w:t>함</w:t>
      </w:r>
      <w:r>
        <w:t xml:space="preserve"> </w:t>
      </w:r>
      <w:r>
        <w:t>해볼까여</w:t>
      </w:r>
      <w:r>
        <w:t xml:space="preserve"> </w:t>
      </w:r>
      <w:r>
        <w:t>ㄲㅋ</w:t>
      </w:r>
    </w:p>
    <w:p w14:paraId="1992854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그게</w:t>
      </w:r>
      <w:r>
        <w:t xml:space="preserve"> </w:t>
      </w:r>
      <w:r>
        <w:t>인생</w:t>
      </w:r>
      <w:r>
        <w:t xml:space="preserve"> </w:t>
      </w:r>
      <w:r>
        <w:t>첫</w:t>
      </w:r>
      <w:r>
        <w:t xml:space="preserve"> </w:t>
      </w:r>
      <w:r>
        <w:t>운동의</w:t>
      </w:r>
      <w:r>
        <w:t xml:space="preserve"> </w:t>
      </w:r>
      <w:r>
        <w:t>시작이였던거</w:t>
      </w:r>
      <w:r>
        <w:t xml:space="preserve"> </w:t>
      </w:r>
      <w:r>
        <w:t>같은데</w:t>
      </w:r>
      <w:r>
        <w:t xml:space="preserve"> </w:t>
      </w:r>
      <w:r>
        <w:t>ㅋㅋ</w:t>
      </w:r>
    </w:p>
    <w:p w14:paraId="2510E06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어쨌든</w:t>
      </w:r>
      <w:r>
        <w:t xml:space="preserve"> </w:t>
      </w:r>
      <w:r>
        <w:t>생각보다</w:t>
      </w:r>
      <w:r>
        <w:t xml:space="preserve"> </w:t>
      </w:r>
      <w:r>
        <w:t>잘</w:t>
      </w:r>
      <w:r>
        <w:t xml:space="preserve"> </w:t>
      </w:r>
      <w:r>
        <w:t>짜여진</w:t>
      </w:r>
      <w:r>
        <w:t xml:space="preserve"> </w:t>
      </w:r>
      <w:r>
        <w:t>체조더라구요</w:t>
      </w:r>
    </w:p>
    <w:p w14:paraId="137E55F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어른돼서</w:t>
      </w:r>
      <w:r>
        <w:t xml:space="preserve"> </w:t>
      </w:r>
      <w:r>
        <w:t>하니까</w:t>
      </w:r>
      <w:r>
        <w:t xml:space="preserve"> </w:t>
      </w:r>
      <w:r>
        <w:t>느껴져요</w:t>
      </w:r>
    </w:p>
    <w:p w14:paraId="70B4D08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</w:t>
      </w:r>
      <w:r>
        <w:t xml:space="preserve"> </w:t>
      </w:r>
      <w:r>
        <w:t>오늘</w:t>
      </w:r>
      <w:r>
        <w:t xml:space="preserve"> </w:t>
      </w:r>
      <w:r>
        <w:t>해보고</w:t>
      </w:r>
      <w:r>
        <w:t xml:space="preserve"> </w:t>
      </w:r>
      <w:r>
        <w:t>후기</w:t>
      </w:r>
      <w:r>
        <w:t xml:space="preserve"> </w:t>
      </w:r>
      <w:r>
        <w:t>알려드릴께여</w:t>
      </w:r>
      <w:r>
        <w:t xml:space="preserve"> </w:t>
      </w:r>
      <w:r>
        <w:t>ㅋㅋㅋ</w:t>
      </w:r>
    </w:p>
    <w:p w14:paraId="63B199AC" w14:textId="77777777" w:rsidR="003C7133" w:rsidRDefault="003C7133"/>
    <w:p w14:paraId="2F613D44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반응</w:t>
      </w:r>
    </w:p>
    <w:p w14:paraId="4078351E" w14:textId="77777777" w:rsidR="003C7133" w:rsidRDefault="003C7133"/>
    <w:p w14:paraId="5E9A8A73" w14:textId="77777777" w:rsidR="003C7133" w:rsidRDefault="00000000">
      <w:pPr>
        <w:ind w:left="360"/>
      </w:pPr>
      <w:r>
        <w:t>선지</w:t>
      </w:r>
      <w:r>
        <w:t>:</w:t>
      </w:r>
    </w:p>
    <w:p w14:paraId="69BE53B6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추억</w:t>
      </w:r>
      <w:r>
        <w:t xml:space="preserve"> </w:t>
      </w:r>
      <w:r>
        <w:t>속</w:t>
      </w:r>
      <w:r>
        <w:t xml:space="preserve"> </w:t>
      </w:r>
      <w:r>
        <w:t>스트레칭</w:t>
      </w:r>
      <w:r>
        <w:t xml:space="preserve"> </w:t>
      </w:r>
      <w:r>
        <w:t>얘기가</w:t>
      </w:r>
      <w:r>
        <w:t xml:space="preserve"> </w:t>
      </w:r>
      <w:r>
        <w:t>지겹다</w:t>
      </w:r>
      <w:r>
        <w:t>.</w:t>
      </w:r>
    </w:p>
    <w:p w14:paraId="459E6993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중국의</w:t>
      </w:r>
      <w:r>
        <w:t xml:space="preserve"> </w:t>
      </w:r>
      <w:r>
        <w:t>국민체조</w:t>
      </w:r>
      <w:r>
        <w:t xml:space="preserve"> </w:t>
      </w:r>
      <w:r>
        <w:t>얘기가</w:t>
      </w:r>
      <w:r>
        <w:t xml:space="preserve"> </w:t>
      </w:r>
      <w:r>
        <w:t>신기하다</w:t>
      </w:r>
      <w:r>
        <w:t>.</w:t>
      </w:r>
    </w:p>
    <w:p w14:paraId="6944FAED" w14:textId="77777777" w:rsidR="003C7133" w:rsidRDefault="00000000">
      <w:pPr>
        <w:ind w:left="720"/>
      </w:pPr>
      <w:r>
        <w:lastRenderedPageBreak/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추억</w:t>
      </w:r>
      <w:r>
        <w:t xml:space="preserve"> </w:t>
      </w:r>
      <w:r>
        <w:t>속</w:t>
      </w:r>
      <w:r>
        <w:t xml:space="preserve"> </w:t>
      </w:r>
      <w:r>
        <w:t>국민체조</w:t>
      </w:r>
      <w:r>
        <w:t xml:space="preserve"> </w:t>
      </w:r>
      <w:r>
        <w:t>얘기가</w:t>
      </w:r>
      <w:r>
        <w:t xml:space="preserve"> </w:t>
      </w:r>
      <w:r>
        <w:t>즐겁다</w:t>
      </w:r>
      <w:r>
        <w:t>.</w:t>
      </w:r>
    </w:p>
    <w:p w14:paraId="165B3DBA" w14:textId="77777777" w:rsidR="003C7133" w:rsidRDefault="00000000">
      <w:pPr>
        <w:ind w:left="360"/>
      </w:pPr>
      <w:r>
        <w:t>정답</w:t>
      </w:r>
      <w:r>
        <w:t xml:space="preserve">: ③ </w:t>
      </w:r>
      <w:r>
        <w:t>화자</w:t>
      </w:r>
      <w:r>
        <w:t>1</w:t>
      </w:r>
      <w:r>
        <w:t>은</w:t>
      </w:r>
      <w:r>
        <w:t xml:space="preserve"> </w:t>
      </w:r>
      <w:r>
        <w:t>추억</w:t>
      </w:r>
      <w:r>
        <w:t xml:space="preserve"> </w:t>
      </w:r>
      <w:r>
        <w:t>속</w:t>
      </w:r>
      <w:r>
        <w:t xml:space="preserve"> </w:t>
      </w:r>
      <w:r>
        <w:t>국민체조</w:t>
      </w:r>
      <w:r>
        <w:t xml:space="preserve"> </w:t>
      </w:r>
      <w:r>
        <w:t>얘기가</w:t>
      </w:r>
      <w:r>
        <w:t xml:space="preserve"> </w:t>
      </w:r>
      <w:r>
        <w:t>즐겁다</w:t>
      </w:r>
      <w:r>
        <w:t>.</w:t>
      </w:r>
    </w:p>
    <w:p w14:paraId="455BC410" w14:textId="77777777" w:rsidR="003C7133" w:rsidRDefault="00000000">
      <w:r>
        <w:br w:type="page"/>
      </w:r>
    </w:p>
    <w:p w14:paraId="6C7D7C31" w14:textId="77777777" w:rsidR="003C7133" w:rsidRDefault="00000000">
      <w:pPr>
        <w:pStyle w:val="Heading1"/>
      </w:pPr>
      <w:r>
        <w:lastRenderedPageBreak/>
        <w:t>66.</w:t>
      </w:r>
    </w:p>
    <w:p w14:paraId="2512509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국민체조</w:t>
      </w:r>
      <w:r>
        <w:t xml:space="preserve"> </w:t>
      </w:r>
      <w:r>
        <w:t>추억인데요</w:t>
      </w:r>
      <w:r>
        <w:t xml:space="preserve"> </w:t>
      </w:r>
      <w:r>
        <w:t>ㅋㅋㅋ</w:t>
      </w:r>
    </w:p>
    <w:p w14:paraId="4AAACD8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안한지</w:t>
      </w:r>
      <w:r>
        <w:t xml:space="preserve"> 10</w:t>
      </w:r>
      <w:r>
        <w:t>년</w:t>
      </w:r>
      <w:r>
        <w:t xml:space="preserve"> </w:t>
      </w:r>
      <w:r>
        <w:t>넘었어요</w:t>
      </w:r>
      <w:r>
        <w:t xml:space="preserve"> </w:t>
      </w:r>
      <w:r>
        <w:t>ㅋㅋㅋ</w:t>
      </w:r>
    </w:p>
    <w:p w14:paraId="159BACF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한</w:t>
      </w:r>
      <w:r>
        <w:t xml:space="preserve"> 2</w:t>
      </w:r>
      <w:r>
        <w:t>년전인가</w:t>
      </w:r>
      <w:r>
        <w:t>..?</w:t>
      </w:r>
    </w:p>
    <w:p w14:paraId="1047D31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네네</w:t>
      </w:r>
      <w:r>
        <w:t xml:space="preserve"> </w:t>
      </w:r>
      <w:r>
        <w:t>ㅋㅋㅋ</w:t>
      </w:r>
    </w:p>
    <w:p w14:paraId="2E7A75F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중국에서</w:t>
      </w:r>
      <w:r>
        <w:t xml:space="preserve"> </w:t>
      </w:r>
      <w:r>
        <w:t>온</w:t>
      </w:r>
      <w:r>
        <w:t xml:space="preserve"> </w:t>
      </w:r>
      <w:r>
        <w:t>친구랑</w:t>
      </w:r>
      <w:r>
        <w:t xml:space="preserve"> </w:t>
      </w:r>
      <w:r>
        <w:t>이야기하다고</w:t>
      </w:r>
      <w:r>
        <w:t xml:space="preserve"> </w:t>
      </w:r>
      <w:r>
        <w:t>체육시간</w:t>
      </w:r>
      <w:r>
        <w:t xml:space="preserve"> </w:t>
      </w:r>
      <w:r>
        <w:t>이야기</w:t>
      </w:r>
      <w:r>
        <w:t xml:space="preserve"> </w:t>
      </w:r>
      <w:r>
        <w:t>나오고</w:t>
      </w:r>
      <w:r>
        <w:t xml:space="preserve"> </w:t>
      </w:r>
      <w:r>
        <w:t>그래서</w:t>
      </w:r>
    </w:p>
    <w:p w14:paraId="2B0B952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아아</w:t>
      </w:r>
      <w:r>
        <w:t xml:space="preserve"> </w:t>
      </w:r>
      <w:r>
        <w:t>ㅋㅋㅋ</w:t>
      </w:r>
    </w:p>
    <w:p w14:paraId="7666345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국민운동</w:t>
      </w:r>
      <w:r>
        <w:t xml:space="preserve"> </w:t>
      </w:r>
      <w:r>
        <w:t>이야기가</w:t>
      </w:r>
      <w:r>
        <w:t xml:space="preserve"> </w:t>
      </w:r>
      <w:r>
        <w:t>나온거에요</w:t>
      </w:r>
    </w:p>
    <w:p w14:paraId="49F2BD6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</w:t>
      </w:r>
      <w:r>
        <w:t xml:space="preserve"> </w:t>
      </w:r>
      <w:r>
        <w:t>완전</w:t>
      </w:r>
      <w:r>
        <w:t xml:space="preserve"> </w:t>
      </w:r>
      <w:r>
        <w:t>추억이다</w:t>
      </w:r>
      <w:r>
        <w:t xml:space="preserve"> </w:t>
      </w:r>
      <w:r>
        <w:t>ㅋㅋ</w:t>
      </w:r>
      <w:r>
        <w:t xml:space="preserve"> </w:t>
      </w:r>
      <w:r>
        <w:t>네네</w:t>
      </w:r>
    </w:p>
    <w:p w14:paraId="0059037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그래서</w:t>
      </w:r>
      <w:r>
        <w:t xml:space="preserve"> </w:t>
      </w:r>
      <w:r>
        <w:t>유튜브에도</w:t>
      </w:r>
      <w:r>
        <w:t xml:space="preserve"> </w:t>
      </w:r>
      <w:r>
        <w:t>국민체조</w:t>
      </w:r>
      <w:r>
        <w:t xml:space="preserve"> </w:t>
      </w:r>
      <w:r>
        <w:t>치고</w:t>
      </w:r>
      <w:r>
        <w:t xml:space="preserve"> </w:t>
      </w:r>
      <w:r>
        <w:t>같이</w:t>
      </w:r>
      <w:r>
        <w:t xml:space="preserve"> </w:t>
      </w:r>
      <w:r>
        <w:t>따라해봤는데</w:t>
      </w:r>
    </w:p>
    <w:p w14:paraId="71E7C1E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힘들어</w:t>
      </w:r>
      <w:r>
        <w:t>...!!</w:t>
      </w:r>
    </w:p>
    <w:p w14:paraId="63069F8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앗</w:t>
      </w:r>
      <w:r>
        <w:t xml:space="preserve"> </w:t>
      </w:r>
      <w:r>
        <w:t>진짜여</w:t>
      </w:r>
      <w:r>
        <w:t>???</w:t>
      </w:r>
    </w:p>
    <w:p w14:paraId="1023A3D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초딩땐</w:t>
      </w:r>
      <w:r>
        <w:t xml:space="preserve"> </w:t>
      </w:r>
      <w:r>
        <w:t>분명</w:t>
      </w:r>
      <w:r>
        <w:t xml:space="preserve"> </w:t>
      </w:r>
      <w:r>
        <w:t>이게</w:t>
      </w:r>
      <w:r>
        <w:t xml:space="preserve"> </w:t>
      </w:r>
      <w:r>
        <w:t>무슨</w:t>
      </w:r>
      <w:r>
        <w:t xml:space="preserve"> </w:t>
      </w:r>
      <w:r>
        <w:t>운동이야</w:t>
      </w:r>
      <w:r>
        <w:t xml:space="preserve"> </w:t>
      </w:r>
      <w:r>
        <w:t>ㅋㅋㅋㅋ</w:t>
      </w:r>
      <w:r>
        <w:t xml:space="preserve"> </w:t>
      </w:r>
      <w:r>
        <w:t>했는데</w:t>
      </w:r>
    </w:p>
    <w:p w14:paraId="42512AC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운동이</w:t>
      </w:r>
      <w:r>
        <w:t xml:space="preserve"> </w:t>
      </w:r>
      <w:r>
        <w:t>되는거에요</w:t>
      </w:r>
      <w:r>
        <w:t>!!</w:t>
      </w:r>
      <w:r>
        <w:t>ㅠㅠ</w:t>
      </w:r>
    </w:p>
    <w:p w14:paraId="3EE1D1B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하긴</w:t>
      </w:r>
      <w:r>
        <w:t xml:space="preserve"> </w:t>
      </w:r>
      <w:r>
        <w:t>예전엔</w:t>
      </w:r>
      <w:r>
        <w:t xml:space="preserve"> </w:t>
      </w:r>
      <w:r>
        <w:t>막</w:t>
      </w:r>
      <w:r>
        <w:t xml:space="preserve"> </w:t>
      </w:r>
      <w:r>
        <w:t>대충했었던거</w:t>
      </w:r>
      <w:r>
        <w:t xml:space="preserve"> </w:t>
      </w:r>
      <w:r>
        <w:t>같아여</w:t>
      </w:r>
      <w:r>
        <w:t xml:space="preserve"> </w:t>
      </w:r>
      <w:r>
        <w:t>ㅋㅋㄲ</w:t>
      </w:r>
    </w:p>
    <w:p w14:paraId="7836CAF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그래서</w:t>
      </w:r>
      <w:r>
        <w:t xml:space="preserve"> </w:t>
      </w:r>
      <w:r>
        <w:t>지금도</w:t>
      </w:r>
      <w:r>
        <w:t xml:space="preserve"> </w:t>
      </w:r>
      <w:r>
        <w:t>가끔</w:t>
      </w:r>
      <w:r>
        <w:t xml:space="preserve"> </w:t>
      </w:r>
      <w:r>
        <w:t>해요</w:t>
      </w:r>
    </w:p>
    <w:p w14:paraId="6914769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스트레칭</w:t>
      </w:r>
      <w:r>
        <w:t xml:space="preserve"> </w:t>
      </w:r>
      <w:r>
        <w:t>겸</w:t>
      </w:r>
      <w:r>
        <w:t xml:space="preserve"> </w:t>
      </w:r>
      <w:r>
        <w:t>해서</w:t>
      </w:r>
    </w:p>
    <w:p w14:paraId="511730A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저도</w:t>
      </w:r>
      <w:r>
        <w:t xml:space="preserve"> </w:t>
      </w:r>
      <w:r>
        <w:t>오늘</w:t>
      </w:r>
      <w:r>
        <w:t xml:space="preserve"> </w:t>
      </w:r>
      <w:r>
        <w:t>함</w:t>
      </w:r>
      <w:r>
        <w:t xml:space="preserve"> </w:t>
      </w:r>
      <w:r>
        <w:t>해볼까여</w:t>
      </w:r>
      <w:r>
        <w:t xml:space="preserve"> </w:t>
      </w:r>
      <w:r>
        <w:t>ㄲㅋ</w:t>
      </w:r>
    </w:p>
    <w:p w14:paraId="01B1C19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그게</w:t>
      </w:r>
      <w:r>
        <w:t xml:space="preserve"> </w:t>
      </w:r>
      <w:r>
        <w:t>인생</w:t>
      </w:r>
      <w:r>
        <w:t xml:space="preserve"> </w:t>
      </w:r>
      <w:r>
        <w:t>첫</w:t>
      </w:r>
      <w:r>
        <w:t xml:space="preserve"> </w:t>
      </w:r>
      <w:r>
        <w:t>운동의</w:t>
      </w:r>
      <w:r>
        <w:t xml:space="preserve"> </w:t>
      </w:r>
      <w:r>
        <w:t>시작이였던거</w:t>
      </w:r>
      <w:r>
        <w:t xml:space="preserve"> </w:t>
      </w:r>
      <w:r>
        <w:t>같은데</w:t>
      </w:r>
      <w:r>
        <w:t xml:space="preserve"> </w:t>
      </w:r>
      <w:r>
        <w:t>ㅋㅋ</w:t>
      </w:r>
    </w:p>
    <w:p w14:paraId="1B5DB38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어쨌든</w:t>
      </w:r>
      <w:r>
        <w:t xml:space="preserve"> </w:t>
      </w:r>
      <w:r>
        <w:t>생각보다</w:t>
      </w:r>
      <w:r>
        <w:t xml:space="preserve"> </w:t>
      </w:r>
      <w:r>
        <w:t>잘</w:t>
      </w:r>
      <w:r>
        <w:t xml:space="preserve"> </w:t>
      </w:r>
      <w:r>
        <w:t>짜여진</w:t>
      </w:r>
      <w:r>
        <w:t xml:space="preserve"> </w:t>
      </w:r>
      <w:r>
        <w:t>체조더라구요</w:t>
      </w:r>
    </w:p>
    <w:p w14:paraId="74BCEF7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어른돼서</w:t>
      </w:r>
      <w:r>
        <w:t xml:space="preserve"> </w:t>
      </w:r>
      <w:r>
        <w:t>하니까</w:t>
      </w:r>
      <w:r>
        <w:t xml:space="preserve"> </w:t>
      </w:r>
      <w:r>
        <w:t>느껴져요</w:t>
      </w:r>
    </w:p>
    <w:p w14:paraId="0F3B027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</w:t>
      </w:r>
      <w:r>
        <w:t xml:space="preserve"> </w:t>
      </w:r>
      <w:r>
        <w:t>오늘</w:t>
      </w:r>
      <w:r>
        <w:t xml:space="preserve"> </w:t>
      </w:r>
      <w:r>
        <w:t>해보고</w:t>
      </w:r>
      <w:r>
        <w:t xml:space="preserve"> </w:t>
      </w:r>
      <w:r>
        <w:t>후기</w:t>
      </w:r>
      <w:r>
        <w:t xml:space="preserve"> </w:t>
      </w:r>
      <w:r>
        <w:t>알려드릴께여</w:t>
      </w:r>
      <w:r>
        <w:t xml:space="preserve"> </w:t>
      </w:r>
      <w:r>
        <w:t>ㅋㅋㅋ</w:t>
      </w:r>
    </w:p>
    <w:p w14:paraId="65DA7A73" w14:textId="77777777" w:rsidR="003C7133" w:rsidRDefault="003C7133"/>
    <w:p w14:paraId="09988B36" w14:textId="77777777" w:rsidR="003C7133" w:rsidRDefault="00000000">
      <w:pPr>
        <w:ind w:left="360"/>
      </w:pPr>
      <w:r>
        <w:t>카테고리</w:t>
      </w:r>
      <w:r>
        <w:t xml:space="preserve">: </w:t>
      </w:r>
      <w:r>
        <w:t>후행사건</w:t>
      </w:r>
    </w:p>
    <w:p w14:paraId="3C214CA4" w14:textId="77777777" w:rsidR="003C7133" w:rsidRDefault="003C7133"/>
    <w:p w14:paraId="648607FE" w14:textId="77777777" w:rsidR="003C7133" w:rsidRDefault="00000000">
      <w:pPr>
        <w:ind w:left="360"/>
      </w:pPr>
      <w:r>
        <w:t>선지</w:t>
      </w:r>
      <w:r>
        <w:t>:</w:t>
      </w:r>
    </w:p>
    <w:p w14:paraId="04ED8201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어릴</w:t>
      </w:r>
      <w:r>
        <w:t xml:space="preserve"> </w:t>
      </w:r>
      <w:r>
        <w:t>때</w:t>
      </w:r>
      <w:r>
        <w:t xml:space="preserve"> </w:t>
      </w:r>
      <w:r>
        <w:t>했던</w:t>
      </w:r>
      <w:r>
        <w:t xml:space="preserve"> </w:t>
      </w:r>
      <w:r>
        <w:t>국민체조를</w:t>
      </w:r>
      <w:r>
        <w:t xml:space="preserve"> </w:t>
      </w:r>
      <w:r>
        <w:t>할</w:t>
      </w:r>
      <w:r>
        <w:t xml:space="preserve"> </w:t>
      </w:r>
      <w:r>
        <w:t>것이다</w:t>
      </w:r>
      <w:r>
        <w:t>.</w:t>
      </w:r>
    </w:p>
    <w:p w14:paraId="26A114F7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화자</w:t>
      </w:r>
      <w:r>
        <w:t>2</w:t>
      </w:r>
      <w:r>
        <w:t>를</w:t>
      </w:r>
      <w:r>
        <w:t xml:space="preserve"> </w:t>
      </w:r>
      <w:r>
        <w:t>따라</w:t>
      </w:r>
      <w:r>
        <w:t xml:space="preserve"> </w:t>
      </w:r>
      <w:r>
        <w:t>처음으로</w:t>
      </w:r>
      <w:r>
        <w:t xml:space="preserve"> </w:t>
      </w:r>
      <w:r>
        <w:t>국민체조를</w:t>
      </w:r>
      <w:r>
        <w:t xml:space="preserve"> </w:t>
      </w:r>
      <w:r>
        <w:t>해볼</w:t>
      </w:r>
      <w:r>
        <w:t xml:space="preserve"> </w:t>
      </w:r>
      <w:r>
        <w:t>것이다</w:t>
      </w:r>
      <w:r>
        <w:t>.</w:t>
      </w:r>
    </w:p>
    <w:p w14:paraId="0CAE0ED7" w14:textId="77777777" w:rsidR="003C7133" w:rsidRDefault="00000000">
      <w:pPr>
        <w:ind w:left="720"/>
      </w:pPr>
      <w:r>
        <w:lastRenderedPageBreak/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어릴</w:t>
      </w:r>
      <w:r>
        <w:t xml:space="preserve"> </w:t>
      </w:r>
      <w:r>
        <w:t>때부터</w:t>
      </w:r>
      <w:r>
        <w:t xml:space="preserve"> </w:t>
      </w:r>
      <w:r>
        <w:t>해온</w:t>
      </w:r>
      <w:r>
        <w:t xml:space="preserve"> </w:t>
      </w:r>
      <w:r>
        <w:t>국민체조를</w:t>
      </w:r>
      <w:r>
        <w:t xml:space="preserve"> </w:t>
      </w:r>
      <w:r>
        <w:t>계속할</w:t>
      </w:r>
      <w:r>
        <w:t xml:space="preserve"> </w:t>
      </w:r>
      <w:r>
        <w:t>것이다</w:t>
      </w:r>
      <w:r>
        <w:t>.</w:t>
      </w:r>
    </w:p>
    <w:p w14:paraId="0C7C100C" w14:textId="77777777" w:rsidR="003C7133" w:rsidRDefault="00000000">
      <w:pPr>
        <w:ind w:left="360"/>
      </w:pPr>
      <w:r>
        <w:t>정답</w:t>
      </w:r>
      <w:r>
        <w:t xml:space="preserve">: ① </w:t>
      </w:r>
      <w:r>
        <w:t>화자</w:t>
      </w:r>
      <w:r>
        <w:t>1</w:t>
      </w:r>
      <w:r>
        <w:t>은</w:t>
      </w:r>
      <w:r>
        <w:t xml:space="preserve"> </w:t>
      </w:r>
      <w:r>
        <w:t>어릴</w:t>
      </w:r>
      <w:r>
        <w:t xml:space="preserve"> </w:t>
      </w:r>
      <w:r>
        <w:t>때</w:t>
      </w:r>
      <w:r>
        <w:t xml:space="preserve"> </w:t>
      </w:r>
      <w:r>
        <w:t>했던</w:t>
      </w:r>
      <w:r>
        <w:t xml:space="preserve"> </w:t>
      </w:r>
      <w:r>
        <w:t>국민체조를</w:t>
      </w:r>
      <w:r>
        <w:t xml:space="preserve"> </w:t>
      </w:r>
      <w:r>
        <w:t>할</w:t>
      </w:r>
      <w:r>
        <w:t xml:space="preserve"> </w:t>
      </w:r>
      <w:r>
        <w:t>것이다</w:t>
      </w:r>
      <w:r>
        <w:t>.</w:t>
      </w:r>
    </w:p>
    <w:p w14:paraId="0E8049D8" w14:textId="77777777" w:rsidR="003C7133" w:rsidRDefault="00000000">
      <w:r>
        <w:br w:type="page"/>
      </w:r>
    </w:p>
    <w:p w14:paraId="6A9DA0C2" w14:textId="77777777" w:rsidR="003C7133" w:rsidRDefault="00000000">
      <w:pPr>
        <w:pStyle w:val="Heading1"/>
      </w:pPr>
      <w:r>
        <w:lastRenderedPageBreak/>
        <w:t>67.</w:t>
      </w:r>
    </w:p>
    <w:p w14:paraId="3C2D22A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쇼핑</w:t>
      </w:r>
      <w:r>
        <w:t xml:space="preserve"> </w:t>
      </w:r>
      <w:r>
        <w:t>자주</w:t>
      </w:r>
      <w:r>
        <w:t xml:space="preserve"> </w:t>
      </w:r>
      <w:r>
        <w:t>하시나요</w:t>
      </w:r>
      <w:r>
        <w:t>?</w:t>
      </w:r>
    </w:p>
    <w:p w14:paraId="2A96EA8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자주하는</w:t>
      </w:r>
      <w:r>
        <w:t xml:space="preserve"> </w:t>
      </w:r>
      <w:r>
        <w:t>편은</w:t>
      </w:r>
      <w:r>
        <w:t xml:space="preserve"> </w:t>
      </w:r>
      <w:r>
        <w:t>아니구</w:t>
      </w:r>
    </w:p>
    <w:p w14:paraId="7AB148E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필요할</w:t>
      </w:r>
      <w:r>
        <w:t xml:space="preserve"> </w:t>
      </w:r>
      <w:r>
        <w:t>때만</w:t>
      </w:r>
      <w:r>
        <w:t xml:space="preserve"> </w:t>
      </w:r>
      <w:r>
        <w:t>해요</w:t>
      </w:r>
    </w:p>
    <w:p w14:paraId="7E461D9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최근엔</w:t>
      </w:r>
      <w:r>
        <w:t xml:space="preserve"> </w:t>
      </w:r>
      <w:r>
        <w:t>뭐</w:t>
      </w:r>
      <w:r>
        <w:t xml:space="preserve"> </w:t>
      </w:r>
      <w:r>
        <w:t>사셨어요</w:t>
      </w:r>
      <w:r>
        <w:t>?</w:t>
      </w:r>
    </w:p>
    <w:p w14:paraId="62EAA7C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모기</w:t>
      </w:r>
      <w:r>
        <w:t xml:space="preserve"> </w:t>
      </w:r>
      <w:r>
        <w:t>물린데에</w:t>
      </w:r>
      <w:r>
        <w:t xml:space="preserve"> </w:t>
      </w:r>
      <w:r>
        <w:t>붙일</w:t>
      </w:r>
      <w:r>
        <w:t xml:space="preserve"> </w:t>
      </w:r>
      <w:r>
        <w:t>밴드</w:t>
      </w:r>
      <w:r>
        <w:t xml:space="preserve"> </w:t>
      </w:r>
      <w:r>
        <w:t>샀어요</w:t>
      </w:r>
      <w:r>
        <w:t xml:space="preserve"> </w:t>
      </w:r>
      <w:r>
        <w:t>마스크랑</w:t>
      </w:r>
    </w:p>
    <w:p w14:paraId="5F33BA3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모기</w:t>
      </w:r>
      <w:r>
        <w:t xml:space="preserve"> </w:t>
      </w:r>
      <w:r>
        <w:t>물린데</w:t>
      </w:r>
      <w:r>
        <w:t xml:space="preserve"> </w:t>
      </w:r>
      <w:r>
        <w:t>붙이는</w:t>
      </w:r>
      <w:r>
        <w:t xml:space="preserve"> </w:t>
      </w:r>
      <w:r>
        <w:t>밴드가</w:t>
      </w:r>
      <w:r>
        <w:t xml:space="preserve"> </w:t>
      </w:r>
      <w:r>
        <w:t>따로</w:t>
      </w:r>
      <w:r>
        <w:t xml:space="preserve"> </w:t>
      </w:r>
      <w:r>
        <w:t>있나요</w:t>
      </w:r>
      <w:r>
        <w:t>?</w:t>
      </w:r>
    </w:p>
    <w:p w14:paraId="5E7A9A0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따로</w:t>
      </w:r>
      <w:r>
        <w:t xml:space="preserve"> </w:t>
      </w:r>
      <w:r>
        <w:t>있는건</w:t>
      </w:r>
      <w:r>
        <w:t xml:space="preserve"> </w:t>
      </w:r>
      <w:r>
        <w:t>아니구</w:t>
      </w:r>
    </w:p>
    <w:p w14:paraId="2074E40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긁지</w:t>
      </w:r>
      <w:r>
        <w:t xml:space="preserve"> </w:t>
      </w:r>
      <w:r>
        <w:t>못하게</w:t>
      </w:r>
      <w:r>
        <w:t xml:space="preserve"> </w:t>
      </w:r>
      <w:r>
        <w:t>막을</w:t>
      </w:r>
      <w:r>
        <w:t xml:space="preserve"> </w:t>
      </w:r>
      <w:r>
        <w:t>용도로</w:t>
      </w:r>
      <w:r>
        <w:t xml:space="preserve"> </w:t>
      </w:r>
      <w:r>
        <w:t>샀어요</w:t>
      </w:r>
    </w:p>
    <w:p w14:paraId="3F5CAB5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</w:t>
      </w:r>
      <w:r>
        <w:t xml:space="preserve">~ </w:t>
      </w:r>
      <w:r>
        <w:t>어디꺼</w:t>
      </w:r>
      <w:r>
        <w:t xml:space="preserve"> </w:t>
      </w:r>
      <w:r>
        <w:t>사셨나요</w:t>
      </w:r>
      <w:r>
        <w:t>?</w:t>
      </w:r>
    </w:p>
    <w:p w14:paraId="61254D4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데일밴드요ㅋㅋ</w:t>
      </w:r>
      <w:r>
        <w:t xml:space="preserve"> </w:t>
      </w:r>
      <w:r>
        <w:t>가장</w:t>
      </w:r>
      <w:r>
        <w:t xml:space="preserve"> </w:t>
      </w:r>
      <w:r>
        <w:t>기본적인게</w:t>
      </w:r>
      <w:r>
        <w:t xml:space="preserve"> </w:t>
      </w:r>
      <w:r>
        <w:t>좋죠</w:t>
      </w:r>
    </w:p>
    <w:p w14:paraId="6F1219C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</w:t>
      </w:r>
      <w:r>
        <w:t xml:space="preserve">!! </w:t>
      </w:r>
      <w:r>
        <w:t>모기</w:t>
      </w:r>
      <w:r>
        <w:t xml:space="preserve"> </w:t>
      </w:r>
      <w:r>
        <w:t>물린데</w:t>
      </w:r>
      <w:r>
        <w:t xml:space="preserve"> </w:t>
      </w:r>
      <w:r>
        <w:t>데일밴드</w:t>
      </w:r>
      <w:r>
        <w:t xml:space="preserve"> </w:t>
      </w:r>
      <w:r>
        <w:t>붙일</w:t>
      </w:r>
      <w:r>
        <w:t xml:space="preserve"> </w:t>
      </w:r>
      <w:r>
        <w:t>생각을</w:t>
      </w:r>
      <w:r>
        <w:t xml:space="preserve"> </w:t>
      </w:r>
      <w:r>
        <w:t>저는</w:t>
      </w:r>
      <w:r>
        <w:t xml:space="preserve"> </w:t>
      </w:r>
      <w:r>
        <w:t>왜</w:t>
      </w:r>
      <w:r>
        <w:t xml:space="preserve"> </w:t>
      </w:r>
      <w:r>
        <w:t>못했을까요</w:t>
      </w:r>
      <w:r>
        <w:t>??</w:t>
      </w:r>
    </w:p>
    <w:p w14:paraId="247476C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</w:t>
      </w:r>
      <w:r>
        <w:t xml:space="preserve"> </w:t>
      </w:r>
      <w:r>
        <w:t>저도</w:t>
      </w:r>
      <w:r>
        <w:t xml:space="preserve"> </w:t>
      </w:r>
      <w:r>
        <w:t>이번에</w:t>
      </w:r>
      <w:r>
        <w:t xml:space="preserve"> </w:t>
      </w:r>
      <w:r>
        <w:t>심하게</w:t>
      </w:r>
      <w:r>
        <w:t xml:space="preserve"> </w:t>
      </w:r>
      <w:r>
        <w:t>물리고</w:t>
      </w:r>
      <w:r>
        <w:t xml:space="preserve"> </w:t>
      </w:r>
      <w:r>
        <w:t>나서</w:t>
      </w:r>
      <w:r>
        <w:t xml:space="preserve"> </w:t>
      </w:r>
      <w:r>
        <w:t>생각했어요</w:t>
      </w:r>
    </w:p>
    <w:p w14:paraId="22FCCD9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긁다</w:t>
      </w:r>
      <w:r>
        <w:t xml:space="preserve"> </w:t>
      </w:r>
      <w:r>
        <w:t>피나잖아요</w:t>
      </w:r>
      <w:r>
        <w:t xml:space="preserve">~ </w:t>
      </w:r>
      <w:r>
        <w:t>저도</w:t>
      </w:r>
      <w:r>
        <w:t xml:space="preserve"> </w:t>
      </w:r>
      <w:r>
        <w:t>밴드</w:t>
      </w:r>
      <w:r>
        <w:t xml:space="preserve"> </w:t>
      </w:r>
      <w:r>
        <w:t>사야겠어요</w:t>
      </w:r>
      <w:r>
        <w:t xml:space="preserve"> </w:t>
      </w:r>
      <w:r>
        <w:t>ㅎ</w:t>
      </w:r>
    </w:p>
    <w:p w14:paraId="5768D16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ㅎㅎ</w:t>
      </w:r>
      <w:r>
        <w:t xml:space="preserve"> </w:t>
      </w:r>
      <w:r>
        <w:t>좋아요</w:t>
      </w:r>
    </w:p>
    <w:p w14:paraId="6B3666A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전</w:t>
      </w:r>
      <w:r>
        <w:t xml:space="preserve"> </w:t>
      </w:r>
      <w:r>
        <w:t>오늘</w:t>
      </w:r>
      <w:r>
        <w:t xml:space="preserve"> </w:t>
      </w:r>
      <w:r>
        <w:t>택배</w:t>
      </w:r>
      <w:r>
        <w:t xml:space="preserve"> </w:t>
      </w:r>
      <w:r>
        <w:t>박스만</w:t>
      </w:r>
      <w:r>
        <w:t xml:space="preserve"> 4</w:t>
      </w:r>
      <w:r>
        <w:t>개</w:t>
      </w:r>
      <w:r>
        <w:t xml:space="preserve"> </w:t>
      </w:r>
      <w:r>
        <w:t>받았어요</w:t>
      </w:r>
      <w:r>
        <w:t xml:space="preserve"> </w:t>
      </w:r>
      <w:r>
        <w:t>ㅋㅋ</w:t>
      </w:r>
    </w:p>
    <w:p w14:paraId="210D401B" w14:textId="77777777" w:rsidR="003C7133" w:rsidRDefault="003C7133"/>
    <w:p w14:paraId="14611611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원인</w:t>
      </w:r>
    </w:p>
    <w:p w14:paraId="6B983DE0" w14:textId="77777777" w:rsidR="003C7133" w:rsidRDefault="003C7133"/>
    <w:p w14:paraId="4A8AA0F4" w14:textId="77777777" w:rsidR="003C7133" w:rsidRDefault="00000000">
      <w:pPr>
        <w:ind w:left="360"/>
      </w:pPr>
      <w:r>
        <w:t>선지</w:t>
      </w:r>
      <w:r>
        <w:t>:</w:t>
      </w:r>
    </w:p>
    <w:p w14:paraId="434D7DBE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가려움을</w:t>
      </w:r>
      <w:r>
        <w:t xml:space="preserve"> </w:t>
      </w:r>
      <w:r>
        <w:t>잘</w:t>
      </w:r>
      <w:r>
        <w:t xml:space="preserve"> </w:t>
      </w:r>
      <w:r>
        <w:t>견딘다</w:t>
      </w:r>
      <w:r>
        <w:t>.</w:t>
      </w:r>
    </w:p>
    <w:p w14:paraId="0EDDB858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가려움을</w:t>
      </w:r>
      <w:r>
        <w:t xml:space="preserve"> </w:t>
      </w:r>
      <w:r>
        <w:t>잘</w:t>
      </w:r>
      <w:r>
        <w:t xml:space="preserve"> </w:t>
      </w:r>
      <w:r>
        <w:t>참지</w:t>
      </w:r>
      <w:r>
        <w:t xml:space="preserve"> </w:t>
      </w:r>
      <w:r>
        <w:t>못한다</w:t>
      </w:r>
      <w:r>
        <w:t>.</w:t>
      </w:r>
    </w:p>
    <w:p w14:paraId="6AF5C508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가려움에</w:t>
      </w:r>
      <w:r>
        <w:t xml:space="preserve"> </w:t>
      </w:r>
      <w:r>
        <w:t>무딘</w:t>
      </w:r>
      <w:r>
        <w:t xml:space="preserve"> </w:t>
      </w:r>
      <w:r>
        <w:t>편이다</w:t>
      </w:r>
      <w:r>
        <w:t>.</w:t>
      </w:r>
    </w:p>
    <w:p w14:paraId="7194C588" w14:textId="77777777" w:rsidR="003C7133" w:rsidRDefault="00000000">
      <w:pPr>
        <w:ind w:left="360"/>
      </w:pPr>
      <w:r>
        <w:t>정답</w:t>
      </w:r>
      <w:r>
        <w:t xml:space="preserve">: ② </w:t>
      </w:r>
      <w:r>
        <w:t>화자</w:t>
      </w:r>
      <w:r>
        <w:t>2</w:t>
      </w:r>
      <w:r>
        <w:t>는</w:t>
      </w:r>
      <w:r>
        <w:t xml:space="preserve"> </w:t>
      </w:r>
      <w:r>
        <w:t>가려움을</w:t>
      </w:r>
      <w:r>
        <w:t xml:space="preserve"> </w:t>
      </w:r>
      <w:r>
        <w:t>잘</w:t>
      </w:r>
      <w:r>
        <w:t xml:space="preserve"> </w:t>
      </w:r>
      <w:r>
        <w:t>참지</w:t>
      </w:r>
      <w:r>
        <w:t xml:space="preserve"> </w:t>
      </w:r>
      <w:r>
        <w:t>못한다</w:t>
      </w:r>
      <w:r>
        <w:t>.</w:t>
      </w:r>
    </w:p>
    <w:p w14:paraId="736AD562" w14:textId="77777777" w:rsidR="003C7133" w:rsidRDefault="00000000">
      <w:r>
        <w:br w:type="page"/>
      </w:r>
    </w:p>
    <w:p w14:paraId="64890EDB" w14:textId="77777777" w:rsidR="003C7133" w:rsidRDefault="00000000">
      <w:pPr>
        <w:pStyle w:val="Heading1"/>
      </w:pPr>
      <w:r>
        <w:lastRenderedPageBreak/>
        <w:t>68.</w:t>
      </w:r>
    </w:p>
    <w:p w14:paraId="790BC3F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쇼핑</w:t>
      </w:r>
      <w:r>
        <w:t xml:space="preserve"> </w:t>
      </w:r>
      <w:r>
        <w:t>자주</w:t>
      </w:r>
      <w:r>
        <w:t xml:space="preserve"> </w:t>
      </w:r>
      <w:r>
        <w:t>하시나요</w:t>
      </w:r>
      <w:r>
        <w:t>?</w:t>
      </w:r>
    </w:p>
    <w:p w14:paraId="5368F35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자주하는</w:t>
      </w:r>
      <w:r>
        <w:t xml:space="preserve"> </w:t>
      </w:r>
      <w:r>
        <w:t>편은</w:t>
      </w:r>
      <w:r>
        <w:t xml:space="preserve"> </w:t>
      </w:r>
      <w:r>
        <w:t>아니구</w:t>
      </w:r>
    </w:p>
    <w:p w14:paraId="7C4BC43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필요할</w:t>
      </w:r>
      <w:r>
        <w:t xml:space="preserve"> </w:t>
      </w:r>
      <w:r>
        <w:t>때만</w:t>
      </w:r>
      <w:r>
        <w:t xml:space="preserve"> </w:t>
      </w:r>
      <w:r>
        <w:t>해요</w:t>
      </w:r>
    </w:p>
    <w:p w14:paraId="01B4597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최근엔</w:t>
      </w:r>
      <w:r>
        <w:t xml:space="preserve"> </w:t>
      </w:r>
      <w:r>
        <w:t>뭐</w:t>
      </w:r>
      <w:r>
        <w:t xml:space="preserve"> </w:t>
      </w:r>
      <w:r>
        <w:t>사셨어요</w:t>
      </w:r>
      <w:r>
        <w:t>?</w:t>
      </w:r>
    </w:p>
    <w:p w14:paraId="7ED9D78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모기</w:t>
      </w:r>
      <w:r>
        <w:t xml:space="preserve"> </w:t>
      </w:r>
      <w:r>
        <w:t>물린데에</w:t>
      </w:r>
      <w:r>
        <w:t xml:space="preserve"> </w:t>
      </w:r>
      <w:r>
        <w:t>붙일</w:t>
      </w:r>
      <w:r>
        <w:t xml:space="preserve"> </w:t>
      </w:r>
      <w:r>
        <w:t>밴드</w:t>
      </w:r>
      <w:r>
        <w:t xml:space="preserve"> </w:t>
      </w:r>
      <w:r>
        <w:t>샀어요</w:t>
      </w:r>
      <w:r>
        <w:t xml:space="preserve"> </w:t>
      </w:r>
      <w:r>
        <w:t>마스크랑</w:t>
      </w:r>
    </w:p>
    <w:p w14:paraId="062DCB4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모기</w:t>
      </w:r>
      <w:r>
        <w:t xml:space="preserve"> </w:t>
      </w:r>
      <w:r>
        <w:t>물린데</w:t>
      </w:r>
      <w:r>
        <w:t xml:space="preserve"> </w:t>
      </w:r>
      <w:r>
        <w:t>붙이는</w:t>
      </w:r>
      <w:r>
        <w:t xml:space="preserve"> </w:t>
      </w:r>
      <w:r>
        <w:t>밴드가</w:t>
      </w:r>
      <w:r>
        <w:t xml:space="preserve"> </w:t>
      </w:r>
      <w:r>
        <w:t>따로</w:t>
      </w:r>
      <w:r>
        <w:t xml:space="preserve"> </w:t>
      </w:r>
      <w:r>
        <w:t>있나요</w:t>
      </w:r>
      <w:r>
        <w:t>?</w:t>
      </w:r>
    </w:p>
    <w:p w14:paraId="25DB676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따로</w:t>
      </w:r>
      <w:r>
        <w:t xml:space="preserve"> </w:t>
      </w:r>
      <w:r>
        <w:t>있는건</w:t>
      </w:r>
      <w:r>
        <w:t xml:space="preserve"> </w:t>
      </w:r>
      <w:r>
        <w:t>아니구</w:t>
      </w:r>
    </w:p>
    <w:p w14:paraId="6D1A149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긁지</w:t>
      </w:r>
      <w:r>
        <w:t xml:space="preserve"> </w:t>
      </w:r>
      <w:r>
        <w:t>못하게</w:t>
      </w:r>
      <w:r>
        <w:t xml:space="preserve"> </w:t>
      </w:r>
      <w:r>
        <w:t>막을</w:t>
      </w:r>
      <w:r>
        <w:t xml:space="preserve"> </w:t>
      </w:r>
      <w:r>
        <w:t>용도로</w:t>
      </w:r>
      <w:r>
        <w:t xml:space="preserve"> </w:t>
      </w:r>
      <w:r>
        <w:t>샀어요</w:t>
      </w:r>
    </w:p>
    <w:p w14:paraId="1C948D3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</w:t>
      </w:r>
      <w:r>
        <w:t xml:space="preserve">~ </w:t>
      </w:r>
      <w:r>
        <w:t>어디꺼</w:t>
      </w:r>
      <w:r>
        <w:t xml:space="preserve"> </w:t>
      </w:r>
      <w:r>
        <w:t>사셨나요</w:t>
      </w:r>
      <w:r>
        <w:t>?</w:t>
      </w:r>
    </w:p>
    <w:p w14:paraId="09FB59C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데일밴드요ㅋㅋ</w:t>
      </w:r>
      <w:r>
        <w:t xml:space="preserve"> </w:t>
      </w:r>
      <w:r>
        <w:t>가장</w:t>
      </w:r>
      <w:r>
        <w:t xml:space="preserve"> </w:t>
      </w:r>
      <w:r>
        <w:t>기본적인게</w:t>
      </w:r>
      <w:r>
        <w:t xml:space="preserve"> </w:t>
      </w:r>
      <w:r>
        <w:t>좋죠</w:t>
      </w:r>
    </w:p>
    <w:p w14:paraId="0AAF90A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</w:t>
      </w:r>
      <w:r>
        <w:t xml:space="preserve">!! </w:t>
      </w:r>
      <w:r>
        <w:t>모기</w:t>
      </w:r>
      <w:r>
        <w:t xml:space="preserve"> </w:t>
      </w:r>
      <w:r>
        <w:t>물린데</w:t>
      </w:r>
      <w:r>
        <w:t xml:space="preserve"> </w:t>
      </w:r>
      <w:r>
        <w:t>데일밴드</w:t>
      </w:r>
      <w:r>
        <w:t xml:space="preserve"> </w:t>
      </w:r>
      <w:r>
        <w:t>붙일</w:t>
      </w:r>
      <w:r>
        <w:t xml:space="preserve"> </w:t>
      </w:r>
      <w:r>
        <w:t>생각을</w:t>
      </w:r>
      <w:r>
        <w:t xml:space="preserve"> </w:t>
      </w:r>
      <w:r>
        <w:t>저는</w:t>
      </w:r>
      <w:r>
        <w:t xml:space="preserve"> </w:t>
      </w:r>
      <w:r>
        <w:t>왜</w:t>
      </w:r>
      <w:r>
        <w:t xml:space="preserve"> </w:t>
      </w:r>
      <w:r>
        <w:t>못했을까요</w:t>
      </w:r>
      <w:r>
        <w:t>??</w:t>
      </w:r>
    </w:p>
    <w:p w14:paraId="0C4DA92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</w:t>
      </w:r>
      <w:r>
        <w:t xml:space="preserve"> </w:t>
      </w:r>
      <w:r>
        <w:t>저도</w:t>
      </w:r>
      <w:r>
        <w:t xml:space="preserve"> </w:t>
      </w:r>
      <w:r>
        <w:t>이번에</w:t>
      </w:r>
      <w:r>
        <w:t xml:space="preserve"> </w:t>
      </w:r>
      <w:r>
        <w:t>심하게</w:t>
      </w:r>
      <w:r>
        <w:t xml:space="preserve"> </w:t>
      </w:r>
      <w:r>
        <w:t>물리고</w:t>
      </w:r>
      <w:r>
        <w:t xml:space="preserve"> </w:t>
      </w:r>
      <w:r>
        <w:t>나서</w:t>
      </w:r>
      <w:r>
        <w:t xml:space="preserve"> </w:t>
      </w:r>
      <w:r>
        <w:t>생각했어요</w:t>
      </w:r>
    </w:p>
    <w:p w14:paraId="1A5EACB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긁다</w:t>
      </w:r>
      <w:r>
        <w:t xml:space="preserve"> </w:t>
      </w:r>
      <w:r>
        <w:t>피나잖아요</w:t>
      </w:r>
      <w:r>
        <w:t xml:space="preserve">~ </w:t>
      </w:r>
      <w:r>
        <w:t>저도</w:t>
      </w:r>
      <w:r>
        <w:t xml:space="preserve"> </w:t>
      </w:r>
      <w:r>
        <w:t>밴드</w:t>
      </w:r>
      <w:r>
        <w:t xml:space="preserve"> </w:t>
      </w:r>
      <w:r>
        <w:t>사야겠어요</w:t>
      </w:r>
      <w:r>
        <w:t xml:space="preserve"> </w:t>
      </w:r>
      <w:r>
        <w:t>ㅎ</w:t>
      </w:r>
    </w:p>
    <w:p w14:paraId="3D1390E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ㅎㅎ</w:t>
      </w:r>
      <w:r>
        <w:t xml:space="preserve"> </w:t>
      </w:r>
      <w:r>
        <w:t>좋아요</w:t>
      </w:r>
    </w:p>
    <w:p w14:paraId="32AB249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전</w:t>
      </w:r>
      <w:r>
        <w:t xml:space="preserve"> </w:t>
      </w:r>
      <w:r>
        <w:t>오늘</w:t>
      </w:r>
      <w:r>
        <w:t xml:space="preserve"> </w:t>
      </w:r>
      <w:r>
        <w:t>택배</w:t>
      </w:r>
      <w:r>
        <w:t xml:space="preserve"> </w:t>
      </w:r>
      <w:r>
        <w:t>박스만</w:t>
      </w:r>
      <w:r>
        <w:t xml:space="preserve"> 4</w:t>
      </w:r>
      <w:r>
        <w:t>개</w:t>
      </w:r>
      <w:r>
        <w:t xml:space="preserve"> </w:t>
      </w:r>
      <w:r>
        <w:t>받았어요</w:t>
      </w:r>
      <w:r>
        <w:t xml:space="preserve"> </w:t>
      </w:r>
      <w:r>
        <w:t>ㅋㅋ</w:t>
      </w:r>
    </w:p>
    <w:p w14:paraId="6AA7AEE9" w14:textId="77777777" w:rsidR="003C7133" w:rsidRDefault="003C7133"/>
    <w:p w14:paraId="3DEE1CBA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동기</w:t>
      </w:r>
    </w:p>
    <w:p w14:paraId="72D0DD9D" w14:textId="77777777" w:rsidR="003C7133" w:rsidRDefault="003C7133"/>
    <w:p w14:paraId="51D2CC44" w14:textId="77777777" w:rsidR="003C7133" w:rsidRDefault="00000000">
      <w:pPr>
        <w:ind w:left="360"/>
      </w:pPr>
      <w:r>
        <w:t>선지</w:t>
      </w:r>
      <w:r>
        <w:t>:</w:t>
      </w:r>
    </w:p>
    <w:p w14:paraId="1EF32CB0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애초에</w:t>
      </w:r>
      <w:r>
        <w:t xml:space="preserve"> </w:t>
      </w:r>
      <w:r>
        <w:t>모기에</w:t>
      </w:r>
      <w:r>
        <w:t xml:space="preserve"> </w:t>
      </w:r>
      <w:r>
        <w:t>물리지</w:t>
      </w:r>
      <w:r>
        <w:t xml:space="preserve"> </w:t>
      </w:r>
      <w:r>
        <w:t>않았으면</w:t>
      </w:r>
      <w:r>
        <w:t xml:space="preserve"> </w:t>
      </w:r>
      <w:r>
        <w:t>좋겠다</w:t>
      </w:r>
      <w:r>
        <w:t>.</w:t>
      </w:r>
    </w:p>
    <w:p w14:paraId="7206298F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모기</w:t>
      </w:r>
      <w:r>
        <w:t xml:space="preserve"> </w:t>
      </w:r>
      <w:r>
        <w:t>물린</w:t>
      </w:r>
      <w:r>
        <w:t xml:space="preserve"> </w:t>
      </w:r>
      <w:r>
        <w:t>곳이</w:t>
      </w:r>
      <w:r>
        <w:t xml:space="preserve"> </w:t>
      </w:r>
      <w:r>
        <w:t>덧나지</w:t>
      </w:r>
      <w:r>
        <w:t xml:space="preserve"> </w:t>
      </w:r>
      <w:r>
        <w:t>않았으면</w:t>
      </w:r>
      <w:r>
        <w:t xml:space="preserve"> </w:t>
      </w:r>
      <w:r>
        <w:t>좋겠다</w:t>
      </w:r>
      <w:r>
        <w:t>.</w:t>
      </w:r>
    </w:p>
    <w:p w14:paraId="71755A0B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진드기</w:t>
      </w:r>
      <w:r>
        <w:t xml:space="preserve"> </w:t>
      </w:r>
      <w:r>
        <w:t>물린</w:t>
      </w:r>
      <w:r>
        <w:t xml:space="preserve"> </w:t>
      </w:r>
      <w:r>
        <w:t>곳이</w:t>
      </w:r>
      <w:r>
        <w:t xml:space="preserve"> </w:t>
      </w:r>
      <w:r>
        <w:t>빨리</w:t>
      </w:r>
      <w:r>
        <w:t xml:space="preserve"> </w:t>
      </w:r>
      <w:r>
        <w:t>나으면</w:t>
      </w:r>
      <w:r>
        <w:t xml:space="preserve"> </w:t>
      </w:r>
      <w:r>
        <w:t>좋겠다</w:t>
      </w:r>
      <w:r>
        <w:t>.</w:t>
      </w:r>
    </w:p>
    <w:p w14:paraId="3E0C4504" w14:textId="77777777" w:rsidR="003C7133" w:rsidRDefault="00000000">
      <w:pPr>
        <w:ind w:left="360"/>
      </w:pPr>
      <w:r>
        <w:t>정답</w:t>
      </w:r>
      <w:r>
        <w:t xml:space="preserve">: ② </w:t>
      </w:r>
      <w:r>
        <w:t>화자</w:t>
      </w:r>
      <w:r>
        <w:t>2</w:t>
      </w:r>
      <w:r>
        <w:t>는</w:t>
      </w:r>
      <w:r>
        <w:t xml:space="preserve"> </w:t>
      </w:r>
      <w:r>
        <w:t>모기</w:t>
      </w:r>
      <w:r>
        <w:t xml:space="preserve"> </w:t>
      </w:r>
      <w:r>
        <w:t>물린</w:t>
      </w:r>
      <w:r>
        <w:t xml:space="preserve"> </w:t>
      </w:r>
      <w:r>
        <w:t>곳이</w:t>
      </w:r>
      <w:r>
        <w:t xml:space="preserve"> </w:t>
      </w:r>
      <w:r>
        <w:t>덧나지</w:t>
      </w:r>
      <w:r>
        <w:t xml:space="preserve"> </w:t>
      </w:r>
      <w:r>
        <w:t>않았으면</w:t>
      </w:r>
      <w:r>
        <w:t xml:space="preserve"> </w:t>
      </w:r>
      <w:r>
        <w:t>좋겠다</w:t>
      </w:r>
      <w:r>
        <w:t>.</w:t>
      </w:r>
    </w:p>
    <w:p w14:paraId="77C08F61" w14:textId="77777777" w:rsidR="003C7133" w:rsidRDefault="00000000">
      <w:r>
        <w:br w:type="page"/>
      </w:r>
    </w:p>
    <w:p w14:paraId="31496FC7" w14:textId="77777777" w:rsidR="003C7133" w:rsidRDefault="00000000">
      <w:pPr>
        <w:pStyle w:val="Heading1"/>
      </w:pPr>
      <w:r>
        <w:lastRenderedPageBreak/>
        <w:t>69.</w:t>
      </w:r>
    </w:p>
    <w:p w14:paraId="6952029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쇼핑</w:t>
      </w:r>
      <w:r>
        <w:t xml:space="preserve"> </w:t>
      </w:r>
      <w:r>
        <w:t>자주</w:t>
      </w:r>
      <w:r>
        <w:t xml:space="preserve"> </w:t>
      </w:r>
      <w:r>
        <w:t>하시나요</w:t>
      </w:r>
      <w:r>
        <w:t>?</w:t>
      </w:r>
    </w:p>
    <w:p w14:paraId="0A39C71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자주하는</w:t>
      </w:r>
      <w:r>
        <w:t xml:space="preserve"> </w:t>
      </w:r>
      <w:r>
        <w:t>편은</w:t>
      </w:r>
      <w:r>
        <w:t xml:space="preserve"> </w:t>
      </w:r>
      <w:r>
        <w:t>아니구</w:t>
      </w:r>
    </w:p>
    <w:p w14:paraId="6596FF8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필요할</w:t>
      </w:r>
      <w:r>
        <w:t xml:space="preserve"> </w:t>
      </w:r>
      <w:r>
        <w:t>때만</w:t>
      </w:r>
      <w:r>
        <w:t xml:space="preserve"> </w:t>
      </w:r>
      <w:r>
        <w:t>해요</w:t>
      </w:r>
    </w:p>
    <w:p w14:paraId="6CD6309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최근엔</w:t>
      </w:r>
      <w:r>
        <w:t xml:space="preserve"> </w:t>
      </w:r>
      <w:r>
        <w:t>뭐</w:t>
      </w:r>
      <w:r>
        <w:t xml:space="preserve"> </w:t>
      </w:r>
      <w:r>
        <w:t>사셨어요</w:t>
      </w:r>
      <w:r>
        <w:t>?</w:t>
      </w:r>
    </w:p>
    <w:p w14:paraId="7012FA6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모기</w:t>
      </w:r>
      <w:r>
        <w:t xml:space="preserve"> </w:t>
      </w:r>
      <w:r>
        <w:t>물린데에</w:t>
      </w:r>
      <w:r>
        <w:t xml:space="preserve"> </w:t>
      </w:r>
      <w:r>
        <w:t>붙일</w:t>
      </w:r>
      <w:r>
        <w:t xml:space="preserve"> </w:t>
      </w:r>
      <w:r>
        <w:t>밴드</w:t>
      </w:r>
      <w:r>
        <w:t xml:space="preserve"> </w:t>
      </w:r>
      <w:r>
        <w:t>샀어요</w:t>
      </w:r>
      <w:r>
        <w:t xml:space="preserve"> </w:t>
      </w:r>
      <w:r>
        <w:t>마스크랑</w:t>
      </w:r>
    </w:p>
    <w:p w14:paraId="231E254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모기</w:t>
      </w:r>
      <w:r>
        <w:t xml:space="preserve"> </w:t>
      </w:r>
      <w:r>
        <w:t>물린데</w:t>
      </w:r>
      <w:r>
        <w:t xml:space="preserve"> </w:t>
      </w:r>
      <w:r>
        <w:t>붙이는</w:t>
      </w:r>
      <w:r>
        <w:t xml:space="preserve"> </w:t>
      </w:r>
      <w:r>
        <w:t>밴드가</w:t>
      </w:r>
      <w:r>
        <w:t xml:space="preserve"> </w:t>
      </w:r>
      <w:r>
        <w:t>따로</w:t>
      </w:r>
      <w:r>
        <w:t xml:space="preserve"> </w:t>
      </w:r>
      <w:r>
        <w:t>있나요</w:t>
      </w:r>
      <w:r>
        <w:t>?</w:t>
      </w:r>
    </w:p>
    <w:p w14:paraId="5687F99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따로</w:t>
      </w:r>
      <w:r>
        <w:t xml:space="preserve"> </w:t>
      </w:r>
      <w:r>
        <w:t>있는건</w:t>
      </w:r>
      <w:r>
        <w:t xml:space="preserve"> </w:t>
      </w:r>
      <w:r>
        <w:t>아니구</w:t>
      </w:r>
    </w:p>
    <w:p w14:paraId="397FF56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긁지</w:t>
      </w:r>
      <w:r>
        <w:t xml:space="preserve"> </w:t>
      </w:r>
      <w:r>
        <w:t>못하게</w:t>
      </w:r>
      <w:r>
        <w:t xml:space="preserve"> </w:t>
      </w:r>
      <w:r>
        <w:t>막을</w:t>
      </w:r>
      <w:r>
        <w:t xml:space="preserve"> </w:t>
      </w:r>
      <w:r>
        <w:t>용도로</w:t>
      </w:r>
      <w:r>
        <w:t xml:space="preserve"> </w:t>
      </w:r>
      <w:r>
        <w:t>샀어요</w:t>
      </w:r>
    </w:p>
    <w:p w14:paraId="7CF6ED9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</w:t>
      </w:r>
      <w:r>
        <w:t xml:space="preserve">~ </w:t>
      </w:r>
      <w:r>
        <w:t>어디꺼</w:t>
      </w:r>
      <w:r>
        <w:t xml:space="preserve"> </w:t>
      </w:r>
      <w:r>
        <w:t>사셨나요</w:t>
      </w:r>
      <w:r>
        <w:t>?</w:t>
      </w:r>
    </w:p>
    <w:p w14:paraId="2805FDB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데일밴드요ㅋㅋ</w:t>
      </w:r>
      <w:r>
        <w:t xml:space="preserve"> </w:t>
      </w:r>
      <w:r>
        <w:t>가장</w:t>
      </w:r>
      <w:r>
        <w:t xml:space="preserve"> </w:t>
      </w:r>
      <w:r>
        <w:t>기본적인게</w:t>
      </w:r>
      <w:r>
        <w:t xml:space="preserve"> </w:t>
      </w:r>
      <w:r>
        <w:t>좋죠</w:t>
      </w:r>
    </w:p>
    <w:p w14:paraId="08E34E5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</w:t>
      </w:r>
      <w:r>
        <w:t xml:space="preserve">!! </w:t>
      </w:r>
      <w:r>
        <w:t>모기</w:t>
      </w:r>
      <w:r>
        <w:t xml:space="preserve"> </w:t>
      </w:r>
      <w:r>
        <w:t>물린데</w:t>
      </w:r>
      <w:r>
        <w:t xml:space="preserve"> </w:t>
      </w:r>
      <w:r>
        <w:t>데일밴드</w:t>
      </w:r>
      <w:r>
        <w:t xml:space="preserve"> </w:t>
      </w:r>
      <w:r>
        <w:t>붙일</w:t>
      </w:r>
      <w:r>
        <w:t xml:space="preserve"> </w:t>
      </w:r>
      <w:r>
        <w:t>생각을</w:t>
      </w:r>
      <w:r>
        <w:t xml:space="preserve"> </w:t>
      </w:r>
      <w:r>
        <w:t>저는</w:t>
      </w:r>
      <w:r>
        <w:t xml:space="preserve"> </w:t>
      </w:r>
      <w:r>
        <w:t>왜</w:t>
      </w:r>
      <w:r>
        <w:t xml:space="preserve"> </w:t>
      </w:r>
      <w:r>
        <w:t>못했을까요</w:t>
      </w:r>
      <w:r>
        <w:t>??</w:t>
      </w:r>
    </w:p>
    <w:p w14:paraId="134138E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</w:t>
      </w:r>
      <w:r>
        <w:t xml:space="preserve"> </w:t>
      </w:r>
      <w:r>
        <w:t>저도</w:t>
      </w:r>
      <w:r>
        <w:t xml:space="preserve"> </w:t>
      </w:r>
      <w:r>
        <w:t>이번에</w:t>
      </w:r>
      <w:r>
        <w:t xml:space="preserve"> </w:t>
      </w:r>
      <w:r>
        <w:t>심하게</w:t>
      </w:r>
      <w:r>
        <w:t xml:space="preserve"> </w:t>
      </w:r>
      <w:r>
        <w:t>물리고</w:t>
      </w:r>
      <w:r>
        <w:t xml:space="preserve"> </w:t>
      </w:r>
      <w:r>
        <w:t>나서</w:t>
      </w:r>
      <w:r>
        <w:t xml:space="preserve"> </w:t>
      </w:r>
      <w:r>
        <w:t>생각했어요</w:t>
      </w:r>
    </w:p>
    <w:p w14:paraId="48317CF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긁다</w:t>
      </w:r>
      <w:r>
        <w:t xml:space="preserve"> </w:t>
      </w:r>
      <w:r>
        <w:t>피나잖아요</w:t>
      </w:r>
      <w:r>
        <w:t xml:space="preserve">~ </w:t>
      </w:r>
      <w:r>
        <w:t>저도</w:t>
      </w:r>
      <w:r>
        <w:t xml:space="preserve"> </w:t>
      </w:r>
      <w:r>
        <w:t>밴드</w:t>
      </w:r>
      <w:r>
        <w:t xml:space="preserve"> </w:t>
      </w:r>
      <w:r>
        <w:t>사야겠어요</w:t>
      </w:r>
      <w:r>
        <w:t xml:space="preserve"> </w:t>
      </w:r>
      <w:r>
        <w:t>ㅎ</w:t>
      </w:r>
    </w:p>
    <w:p w14:paraId="2D94EC2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ㅎㅎ</w:t>
      </w:r>
      <w:r>
        <w:t xml:space="preserve"> </w:t>
      </w:r>
      <w:r>
        <w:t>좋아요</w:t>
      </w:r>
    </w:p>
    <w:p w14:paraId="4534396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전</w:t>
      </w:r>
      <w:r>
        <w:t xml:space="preserve"> </w:t>
      </w:r>
      <w:r>
        <w:t>오늘</w:t>
      </w:r>
      <w:r>
        <w:t xml:space="preserve"> </w:t>
      </w:r>
      <w:r>
        <w:t>택배</w:t>
      </w:r>
      <w:r>
        <w:t xml:space="preserve"> </w:t>
      </w:r>
      <w:r>
        <w:t>박스만</w:t>
      </w:r>
      <w:r>
        <w:t xml:space="preserve"> 4</w:t>
      </w:r>
      <w:r>
        <w:t>개</w:t>
      </w:r>
      <w:r>
        <w:t xml:space="preserve"> </w:t>
      </w:r>
      <w:r>
        <w:t>받았어요</w:t>
      </w:r>
      <w:r>
        <w:t xml:space="preserve"> </w:t>
      </w:r>
      <w:r>
        <w:t>ㅋㅋ</w:t>
      </w:r>
    </w:p>
    <w:p w14:paraId="7F8B2F2E" w14:textId="77777777" w:rsidR="003C7133" w:rsidRDefault="003C7133"/>
    <w:p w14:paraId="199E0734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전제</w:t>
      </w:r>
    </w:p>
    <w:p w14:paraId="5E87035F" w14:textId="77777777" w:rsidR="003C7133" w:rsidRDefault="003C7133"/>
    <w:p w14:paraId="7C99372A" w14:textId="77777777" w:rsidR="003C7133" w:rsidRDefault="00000000">
      <w:pPr>
        <w:ind w:left="360"/>
      </w:pPr>
      <w:r>
        <w:t>선지</w:t>
      </w:r>
      <w:r>
        <w:t>:</w:t>
      </w:r>
    </w:p>
    <w:p w14:paraId="1CE6366E" w14:textId="77777777" w:rsidR="003C7133" w:rsidRDefault="00000000">
      <w:pPr>
        <w:ind w:left="720"/>
      </w:pPr>
      <w:r>
        <w:t xml:space="preserve">① </w:t>
      </w:r>
      <w:r>
        <w:t>모기에</w:t>
      </w:r>
      <w:r>
        <w:t xml:space="preserve"> </w:t>
      </w:r>
      <w:r>
        <w:t>물린</w:t>
      </w:r>
      <w:r>
        <w:t xml:space="preserve"> </w:t>
      </w:r>
      <w:r>
        <w:t>곳에</w:t>
      </w:r>
      <w:r>
        <w:t xml:space="preserve"> </w:t>
      </w:r>
      <w:r>
        <w:t>붙이는</w:t>
      </w:r>
      <w:r>
        <w:t xml:space="preserve"> </w:t>
      </w:r>
      <w:r>
        <w:t>밴드가</w:t>
      </w:r>
      <w:r>
        <w:t xml:space="preserve"> </w:t>
      </w:r>
      <w:r>
        <w:t>있다</w:t>
      </w:r>
      <w:r>
        <w:t>.</w:t>
      </w:r>
    </w:p>
    <w:p w14:paraId="46C2CA4A" w14:textId="77777777" w:rsidR="003C7133" w:rsidRDefault="00000000">
      <w:pPr>
        <w:ind w:left="720"/>
      </w:pPr>
      <w:r>
        <w:t xml:space="preserve">② </w:t>
      </w:r>
      <w:r>
        <w:t>모기에</w:t>
      </w:r>
      <w:r>
        <w:t xml:space="preserve"> </w:t>
      </w:r>
      <w:r>
        <w:t>물리면</w:t>
      </w:r>
      <w:r>
        <w:t xml:space="preserve"> </w:t>
      </w:r>
      <w:r>
        <w:t>피부가</w:t>
      </w:r>
      <w:r>
        <w:t xml:space="preserve"> </w:t>
      </w:r>
      <w:r>
        <w:t>가려워</w:t>
      </w:r>
      <w:r>
        <w:t xml:space="preserve"> </w:t>
      </w:r>
      <w:r>
        <w:t>긁게</w:t>
      </w:r>
      <w:r>
        <w:t xml:space="preserve"> </w:t>
      </w:r>
      <w:r>
        <w:t>된다</w:t>
      </w:r>
      <w:r>
        <w:t>.</w:t>
      </w:r>
    </w:p>
    <w:p w14:paraId="39D758CB" w14:textId="77777777" w:rsidR="003C7133" w:rsidRDefault="00000000">
      <w:pPr>
        <w:ind w:left="720"/>
      </w:pPr>
      <w:r>
        <w:t xml:space="preserve">③ </w:t>
      </w:r>
      <w:r>
        <w:t>모기에</w:t>
      </w:r>
      <w:r>
        <w:t xml:space="preserve"> </w:t>
      </w:r>
      <w:r>
        <w:t>물리지</w:t>
      </w:r>
      <w:r>
        <w:t xml:space="preserve"> </w:t>
      </w:r>
      <w:r>
        <w:t>않게</w:t>
      </w:r>
      <w:r>
        <w:t xml:space="preserve"> </w:t>
      </w:r>
      <w:r>
        <w:t>막을</w:t>
      </w:r>
      <w:r>
        <w:t xml:space="preserve"> </w:t>
      </w:r>
      <w:r>
        <w:t>방법이</w:t>
      </w:r>
      <w:r>
        <w:t xml:space="preserve"> </w:t>
      </w:r>
      <w:r>
        <w:t>따로</w:t>
      </w:r>
      <w:r>
        <w:t xml:space="preserve"> </w:t>
      </w:r>
      <w:r>
        <w:t>없다</w:t>
      </w:r>
      <w:r>
        <w:t>.</w:t>
      </w:r>
    </w:p>
    <w:p w14:paraId="15762A68" w14:textId="77777777" w:rsidR="003C7133" w:rsidRDefault="00000000">
      <w:pPr>
        <w:ind w:left="360"/>
      </w:pPr>
      <w:r>
        <w:t>정답</w:t>
      </w:r>
      <w:r>
        <w:t xml:space="preserve">: ② </w:t>
      </w:r>
      <w:r>
        <w:t>모기에</w:t>
      </w:r>
      <w:r>
        <w:t xml:space="preserve"> </w:t>
      </w:r>
      <w:r>
        <w:t>물리면</w:t>
      </w:r>
      <w:r>
        <w:t xml:space="preserve"> </w:t>
      </w:r>
      <w:r>
        <w:t>피부가</w:t>
      </w:r>
      <w:r>
        <w:t xml:space="preserve"> </w:t>
      </w:r>
      <w:r>
        <w:t>가려워</w:t>
      </w:r>
      <w:r>
        <w:t xml:space="preserve"> </w:t>
      </w:r>
      <w:r>
        <w:t>긁게</w:t>
      </w:r>
      <w:r>
        <w:t xml:space="preserve"> </w:t>
      </w:r>
      <w:r>
        <w:t>된다</w:t>
      </w:r>
      <w:r>
        <w:t>.</w:t>
      </w:r>
    </w:p>
    <w:p w14:paraId="71459645" w14:textId="77777777" w:rsidR="003C7133" w:rsidRDefault="00000000">
      <w:r>
        <w:br w:type="page"/>
      </w:r>
    </w:p>
    <w:p w14:paraId="15A2C1A4" w14:textId="77777777" w:rsidR="003C7133" w:rsidRDefault="00000000">
      <w:pPr>
        <w:pStyle w:val="Heading1"/>
      </w:pPr>
      <w:r>
        <w:lastRenderedPageBreak/>
        <w:t>70.</w:t>
      </w:r>
    </w:p>
    <w:p w14:paraId="1FEB6BB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쇼핑</w:t>
      </w:r>
      <w:r>
        <w:t xml:space="preserve"> </w:t>
      </w:r>
      <w:r>
        <w:t>자주</w:t>
      </w:r>
      <w:r>
        <w:t xml:space="preserve"> </w:t>
      </w:r>
      <w:r>
        <w:t>하시나요</w:t>
      </w:r>
      <w:r>
        <w:t>?</w:t>
      </w:r>
    </w:p>
    <w:p w14:paraId="258F719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자주하는</w:t>
      </w:r>
      <w:r>
        <w:t xml:space="preserve"> </w:t>
      </w:r>
      <w:r>
        <w:t>편은</w:t>
      </w:r>
      <w:r>
        <w:t xml:space="preserve"> </w:t>
      </w:r>
      <w:r>
        <w:t>아니구</w:t>
      </w:r>
    </w:p>
    <w:p w14:paraId="0B04A2B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필요할</w:t>
      </w:r>
      <w:r>
        <w:t xml:space="preserve"> </w:t>
      </w:r>
      <w:r>
        <w:t>때만</w:t>
      </w:r>
      <w:r>
        <w:t xml:space="preserve"> </w:t>
      </w:r>
      <w:r>
        <w:t>해요</w:t>
      </w:r>
    </w:p>
    <w:p w14:paraId="4BE3148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최근엔</w:t>
      </w:r>
      <w:r>
        <w:t xml:space="preserve"> </w:t>
      </w:r>
      <w:r>
        <w:t>뭐</w:t>
      </w:r>
      <w:r>
        <w:t xml:space="preserve"> </w:t>
      </w:r>
      <w:r>
        <w:t>사셨어요</w:t>
      </w:r>
      <w:r>
        <w:t>?</w:t>
      </w:r>
    </w:p>
    <w:p w14:paraId="61986FC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모기</w:t>
      </w:r>
      <w:r>
        <w:t xml:space="preserve"> </w:t>
      </w:r>
      <w:r>
        <w:t>물린데에</w:t>
      </w:r>
      <w:r>
        <w:t xml:space="preserve"> </w:t>
      </w:r>
      <w:r>
        <w:t>붙일</w:t>
      </w:r>
      <w:r>
        <w:t xml:space="preserve"> </w:t>
      </w:r>
      <w:r>
        <w:t>밴드</w:t>
      </w:r>
      <w:r>
        <w:t xml:space="preserve"> </w:t>
      </w:r>
      <w:r>
        <w:t>샀어요</w:t>
      </w:r>
      <w:r>
        <w:t xml:space="preserve"> </w:t>
      </w:r>
      <w:r>
        <w:t>마스크랑</w:t>
      </w:r>
    </w:p>
    <w:p w14:paraId="3004866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모기</w:t>
      </w:r>
      <w:r>
        <w:t xml:space="preserve"> </w:t>
      </w:r>
      <w:r>
        <w:t>물린데</w:t>
      </w:r>
      <w:r>
        <w:t xml:space="preserve"> </w:t>
      </w:r>
      <w:r>
        <w:t>붙이는</w:t>
      </w:r>
      <w:r>
        <w:t xml:space="preserve"> </w:t>
      </w:r>
      <w:r>
        <w:t>밴드가</w:t>
      </w:r>
      <w:r>
        <w:t xml:space="preserve"> </w:t>
      </w:r>
      <w:r>
        <w:t>따로</w:t>
      </w:r>
      <w:r>
        <w:t xml:space="preserve"> </w:t>
      </w:r>
      <w:r>
        <w:t>있나요</w:t>
      </w:r>
      <w:r>
        <w:t>?</w:t>
      </w:r>
    </w:p>
    <w:p w14:paraId="38A5BD5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따로</w:t>
      </w:r>
      <w:r>
        <w:t xml:space="preserve"> </w:t>
      </w:r>
      <w:r>
        <w:t>있는건</w:t>
      </w:r>
      <w:r>
        <w:t xml:space="preserve"> </w:t>
      </w:r>
      <w:r>
        <w:t>아니구</w:t>
      </w:r>
    </w:p>
    <w:p w14:paraId="495E9AB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긁지</w:t>
      </w:r>
      <w:r>
        <w:t xml:space="preserve"> </w:t>
      </w:r>
      <w:r>
        <w:t>못하게</w:t>
      </w:r>
      <w:r>
        <w:t xml:space="preserve"> </w:t>
      </w:r>
      <w:r>
        <w:t>막을</w:t>
      </w:r>
      <w:r>
        <w:t xml:space="preserve"> </w:t>
      </w:r>
      <w:r>
        <w:t>용도로</w:t>
      </w:r>
      <w:r>
        <w:t xml:space="preserve"> </w:t>
      </w:r>
      <w:r>
        <w:t>샀어요</w:t>
      </w:r>
    </w:p>
    <w:p w14:paraId="4D62109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</w:t>
      </w:r>
      <w:r>
        <w:t xml:space="preserve">~ </w:t>
      </w:r>
      <w:r>
        <w:t>어디꺼</w:t>
      </w:r>
      <w:r>
        <w:t xml:space="preserve"> </w:t>
      </w:r>
      <w:r>
        <w:t>사셨나요</w:t>
      </w:r>
      <w:r>
        <w:t>?</w:t>
      </w:r>
    </w:p>
    <w:p w14:paraId="4623F80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데일밴드요ㅋㅋ</w:t>
      </w:r>
      <w:r>
        <w:t xml:space="preserve"> </w:t>
      </w:r>
      <w:r>
        <w:t>가장</w:t>
      </w:r>
      <w:r>
        <w:t xml:space="preserve"> </w:t>
      </w:r>
      <w:r>
        <w:t>기본적인게</w:t>
      </w:r>
      <w:r>
        <w:t xml:space="preserve"> </w:t>
      </w:r>
      <w:r>
        <w:t>좋죠</w:t>
      </w:r>
    </w:p>
    <w:p w14:paraId="6CEE153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</w:t>
      </w:r>
      <w:r>
        <w:t xml:space="preserve">!! </w:t>
      </w:r>
      <w:r>
        <w:t>모기</w:t>
      </w:r>
      <w:r>
        <w:t xml:space="preserve"> </w:t>
      </w:r>
      <w:r>
        <w:t>물린데</w:t>
      </w:r>
      <w:r>
        <w:t xml:space="preserve"> </w:t>
      </w:r>
      <w:r>
        <w:t>데일밴드</w:t>
      </w:r>
      <w:r>
        <w:t xml:space="preserve"> </w:t>
      </w:r>
      <w:r>
        <w:t>붙일</w:t>
      </w:r>
      <w:r>
        <w:t xml:space="preserve"> </w:t>
      </w:r>
      <w:r>
        <w:t>생각을</w:t>
      </w:r>
      <w:r>
        <w:t xml:space="preserve"> </w:t>
      </w:r>
      <w:r>
        <w:t>저는</w:t>
      </w:r>
      <w:r>
        <w:t xml:space="preserve"> </w:t>
      </w:r>
      <w:r>
        <w:t>왜</w:t>
      </w:r>
      <w:r>
        <w:t xml:space="preserve"> </w:t>
      </w:r>
      <w:r>
        <w:t>못했을까요</w:t>
      </w:r>
      <w:r>
        <w:t>??</w:t>
      </w:r>
    </w:p>
    <w:p w14:paraId="04B059B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</w:t>
      </w:r>
      <w:r>
        <w:t xml:space="preserve"> </w:t>
      </w:r>
      <w:r>
        <w:t>저도</w:t>
      </w:r>
      <w:r>
        <w:t xml:space="preserve"> </w:t>
      </w:r>
      <w:r>
        <w:t>이번에</w:t>
      </w:r>
      <w:r>
        <w:t xml:space="preserve"> </w:t>
      </w:r>
      <w:r>
        <w:t>심하게</w:t>
      </w:r>
      <w:r>
        <w:t xml:space="preserve"> </w:t>
      </w:r>
      <w:r>
        <w:t>물리고</w:t>
      </w:r>
      <w:r>
        <w:t xml:space="preserve"> </w:t>
      </w:r>
      <w:r>
        <w:t>나서</w:t>
      </w:r>
      <w:r>
        <w:t xml:space="preserve"> </w:t>
      </w:r>
      <w:r>
        <w:t>생각했어요</w:t>
      </w:r>
    </w:p>
    <w:p w14:paraId="7C6F661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긁다</w:t>
      </w:r>
      <w:r>
        <w:t xml:space="preserve"> </w:t>
      </w:r>
      <w:r>
        <w:t>피나잖아요</w:t>
      </w:r>
      <w:r>
        <w:t xml:space="preserve">~ </w:t>
      </w:r>
      <w:r>
        <w:t>저도</w:t>
      </w:r>
      <w:r>
        <w:t xml:space="preserve"> </w:t>
      </w:r>
      <w:r>
        <w:t>밴드</w:t>
      </w:r>
      <w:r>
        <w:t xml:space="preserve"> </w:t>
      </w:r>
      <w:r>
        <w:t>사야겠어요</w:t>
      </w:r>
      <w:r>
        <w:t xml:space="preserve"> </w:t>
      </w:r>
      <w:r>
        <w:t>ㅎ</w:t>
      </w:r>
    </w:p>
    <w:p w14:paraId="58ABCC8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ㅎㅎ</w:t>
      </w:r>
      <w:r>
        <w:t xml:space="preserve"> </w:t>
      </w:r>
      <w:r>
        <w:t>좋아요</w:t>
      </w:r>
    </w:p>
    <w:p w14:paraId="51D1566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전</w:t>
      </w:r>
      <w:r>
        <w:t xml:space="preserve"> </w:t>
      </w:r>
      <w:r>
        <w:t>오늘</w:t>
      </w:r>
      <w:r>
        <w:t xml:space="preserve"> </w:t>
      </w:r>
      <w:r>
        <w:t>택배</w:t>
      </w:r>
      <w:r>
        <w:t xml:space="preserve"> </w:t>
      </w:r>
      <w:r>
        <w:t>박스만</w:t>
      </w:r>
      <w:r>
        <w:t xml:space="preserve"> 4</w:t>
      </w:r>
      <w:r>
        <w:t>개</w:t>
      </w:r>
      <w:r>
        <w:t xml:space="preserve"> </w:t>
      </w:r>
      <w:r>
        <w:t>받았어요</w:t>
      </w:r>
      <w:r>
        <w:t xml:space="preserve"> </w:t>
      </w:r>
      <w:r>
        <w:t>ㅋㅋ</w:t>
      </w:r>
    </w:p>
    <w:p w14:paraId="66EC18E3" w14:textId="77777777" w:rsidR="003C7133" w:rsidRDefault="003C7133"/>
    <w:p w14:paraId="0A839F26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반응</w:t>
      </w:r>
    </w:p>
    <w:p w14:paraId="767D30BF" w14:textId="77777777" w:rsidR="003C7133" w:rsidRDefault="003C7133"/>
    <w:p w14:paraId="3BC3F537" w14:textId="77777777" w:rsidR="003C7133" w:rsidRDefault="00000000">
      <w:pPr>
        <w:ind w:left="360"/>
      </w:pPr>
      <w:r>
        <w:t>선지</w:t>
      </w:r>
      <w:r>
        <w:t>:</w:t>
      </w:r>
    </w:p>
    <w:p w14:paraId="67A3131F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모기</w:t>
      </w:r>
      <w:r>
        <w:t xml:space="preserve"> </w:t>
      </w:r>
      <w:r>
        <w:t>물린</w:t>
      </w:r>
      <w:r>
        <w:t xml:space="preserve"> </w:t>
      </w:r>
      <w:r>
        <w:t>곳에</w:t>
      </w:r>
      <w:r>
        <w:t xml:space="preserve"> </w:t>
      </w:r>
      <w:r>
        <w:t>밴드를</w:t>
      </w:r>
      <w:r>
        <w:t xml:space="preserve"> </w:t>
      </w:r>
      <w:r>
        <w:t>붙일</w:t>
      </w:r>
      <w:r>
        <w:t xml:space="preserve"> </w:t>
      </w:r>
      <w:r>
        <w:t>생각을</w:t>
      </w:r>
      <w:r>
        <w:t xml:space="preserve"> </w:t>
      </w:r>
      <w:r>
        <w:t>한</w:t>
      </w:r>
      <w:r>
        <w:t xml:space="preserve"> </w:t>
      </w:r>
      <w:r>
        <w:t>화자</w:t>
      </w:r>
      <w:r>
        <w:t>2</w:t>
      </w:r>
      <w:r>
        <w:t>의</w:t>
      </w:r>
      <w:r>
        <w:t xml:space="preserve"> </w:t>
      </w:r>
      <w:r>
        <w:t>센스가</w:t>
      </w:r>
      <w:r>
        <w:t xml:space="preserve"> </w:t>
      </w:r>
      <w:r>
        <w:t>놀랍다</w:t>
      </w:r>
      <w:r>
        <w:t>.</w:t>
      </w:r>
    </w:p>
    <w:p w14:paraId="76218BC9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모기</w:t>
      </w:r>
      <w:r>
        <w:t xml:space="preserve"> </w:t>
      </w:r>
      <w:r>
        <w:t>물린</w:t>
      </w:r>
      <w:r>
        <w:t xml:space="preserve"> </w:t>
      </w:r>
      <w:r>
        <w:t>곳에</w:t>
      </w:r>
      <w:r>
        <w:t xml:space="preserve"> </w:t>
      </w:r>
      <w:r>
        <w:t>밴드를</w:t>
      </w:r>
      <w:r>
        <w:t xml:space="preserve"> </w:t>
      </w:r>
      <w:r>
        <w:t>붙인다는</w:t>
      </w:r>
      <w:r>
        <w:t xml:space="preserve"> </w:t>
      </w:r>
      <w:r>
        <w:t>화자</w:t>
      </w:r>
      <w:r>
        <w:t>2</w:t>
      </w:r>
      <w:r>
        <w:t>의</w:t>
      </w:r>
      <w:r>
        <w:t xml:space="preserve"> </w:t>
      </w:r>
      <w:r>
        <w:t>생각이</w:t>
      </w:r>
      <w:r>
        <w:t xml:space="preserve"> </w:t>
      </w:r>
      <w:r>
        <w:t>시원찮다</w:t>
      </w:r>
      <w:r>
        <w:t>.</w:t>
      </w:r>
    </w:p>
    <w:p w14:paraId="7FFCA410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모기</w:t>
      </w:r>
      <w:r>
        <w:t xml:space="preserve"> </w:t>
      </w:r>
      <w:r>
        <w:t>물린</w:t>
      </w:r>
      <w:r>
        <w:t xml:space="preserve"> </w:t>
      </w:r>
      <w:r>
        <w:t>곳에</w:t>
      </w:r>
      <w:r>
        <w:t xml:space="preserve"> </w:t>
      </w:r>
      <w:r>
        <w:t>붕대를</w:t>
      </w:r>
      <w:r>
        <w:t xml:space="preserve"> </w:t>
      </w:r>
      <w:r>
        <w:t>감을</w:t>
      </w:r>
      <w:r>
        <w:t xml:space="preserve"> </w:t>
      </w:r>
      <w:r>
        <w:t>생각을</w:t>
      </w:r>
      <w:r>
        <w:t xml:space="preserve"> </w:t>
      </w:r>
      <w:r>
        <w:t>한</w:t>
      </w:r>
      <w:r>
        <w:t xml:space="preserve"> </w:t>
      </w:r>
      <w:r>
        <w:t>화자</w:t>
      </w:r>
      <w:r>
        <w:t>2</w:t>
      </w:r>
      <w:r>
        <w:t>의</w:t>
      </w:r>
      <w:r>
        <w:t xml:space="preserve"> </w:t>
      </w:r>
      <w:r>
        <w:t>센스가</w:t>
      </w:r>
      <w:r>
        <w:t xml:space="preserve"> </w:t>
      </w:r>
      <w:r>
        <w:t>놀랍다</w:t>
      </w:r>
      <w:r>
        <w:t>.</w:t>
      </w:r>
    </w:p>
    <w:p w14:paraId="1A2EF85E" w14:textId="77777777" w:rsidR="003C7133" w:rsidRDefault="00000000">
      <w:pPr>
        <w:ind w:left="360"/>
      </w:pPr>
      <w:r>
        <w:t>정답</w:t>
      </w:r>
      <w:r>
        <w:t xml:space="preserve">: ① </w:t>
      </w:r>
      <w:r>
        <w:t>화자</w:t>
      </w:r>
      <w:r>
        <w:t>1</w:t>
      </w:r>
      <w:r>
        <w:t>은</w:t>
      </w:r>
      <w:r>
        <w:t xml:space="preserve"> </w:t>
      </w:r>
      <w:r>
        <w:t>모기</w:t>
      </w:r>
      <w:r>
        <w:t xml:space="preserve"> </w:t>
      </w:r>
      <w:r>
        <w:t>물린</w:t>
      </w:r>
      <w:r>
        <w:t xml:space="preserve"> </w:t>
      </w:r>
      <w:r>
        <w:t>곳에</w:t>
      </w:r>
      <w:r>
        <w:t xml:space="preserve"> </w:t>
      </w:r>
      <w:r>
        <w:t>밴드를</w:t>
      </w:r>
      <w:r>
        <w:t xml:space="preserve"> </w:t>
      </w:r>
      <w:r>
        <w:t>붙일</w:t>
      </w:r>
      <w:r>
        <w:t xml:space="preserve"> </w:t>
      </w:r>
      <w:r>
        <w:t>생각을</w:t>
      </w:r>
      <w:r>
        <w:t xml:space="preserve"> </w:t>
      </w:r>
      <w:r>
        <w:t>한</w:t>
      </w:r>
      <w:r>
        <w:t xml:space="preserve"> </w:t>
      </w:r>
      <w:r>
        <w:t>화자</w:t>
      </w:r>
      <w:r>
        <w:t>2</w:t>
      </w:r>
      <w:r>
        <w:t>의</w:t>
      </w:r>
      <w:r>
        <w:t xml:space="preserve"> </w:t>
      </w:r>
      <w:r>
        <w:t>센스가</w:t>
      </w:r>
      <w:r>
        <w:t xml:space="preserve"> </w:t>
      </w:r>
      <w:r>
        <w:t>놀랍다</w:t>
      </w:r>
      <w:r>
        <w:t>.</w:t>
      </w:r>
    </w:p>
    <w:p w14:paraId="16FB000C" w14:textId="77777777" w:rsidR="003C7133" w:rsidRDefault="00000000">
      <w:r>
        <w:br w:type="page"/>
      </w:r>
    </w:p>
    <w:p w14:paraId="363D944B" w14:textId="77777777" w:rsidR="003C7133" w:rsidRDefault="00000000">
      <w:pPr>
        <w:pStyle w:val="Heading1"/>
      </w:pPr>
      <w:r>
        <w:lastRenderedPageBreak/>
        <w:t>71.</w:t>
      </w:r>
    </w:p>
    <w:p w14:paraId="736EC31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쇼핑</w:t>
      </w:r>
      <w:r>
        <w:t xml:space="preserve"> </w:t>
      </w:r>
      <w:r>
        <w:t>자주</w:t>
      </w:r>
      <w:r>
        <w:t xml:space="preserve"> </w:t>
      </w:r>
      <w:r>
        <w:t>하시나요</w:t>
      </w:r>
      <w:r>
        <w:t>?</w:t>
      </w:r>
    </w:p>
    <w:p w14:paraId="7B3FD60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자주하는</w:t>
      </w:r>
      <w:r>
        <w:t xml:space="preserve"> </w:t>
      </w:r>
      <w:r>
        <w:t>편은</w:t>
      </w:r>
      <w:r>
        <w:t xml:space="preserve"> </w:t>
      </w:r>
      <w:r>
        <w:t>아니구</w:t>
      </w:r>
    </w:p>
    <w:p w14:paraId="5B03722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필요할</w:t>
      </w:r>
      <w:r>
        <w:t xml:space="preserve"> </w:t>
      </w:r>
      <w:r>
        <w:t>때만</w:t>
      </w:r>
      <w:r>
        <w:t xml:space="preserve"> </w:t>
      </w:r>
      <w:r>
        <w:t>해요</w:t>
      </w:r>
    </w:p>
    <w:p w14:paraId="2E3E723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최근엔</w:t>
      </w:r>
      <w:r>
        <w:t xml:space="preserve"> </w:t>
      </w:r>
      <w:r>
        <w:t>뭐</w:t>
      </w:r>
      <w:r>
        <w:t xml:space="preserve"> </w:t>
      </w:r>
      <w:r>
        <w:t>사셨어요</w:t>
      </w:r>
      <w:r>
        <w:t>?</w:t>
      </w:r>
    </w:p>
    <w:p w14:paraId="2CB0AF7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모기</w:t>
      </w:r>
      <w:r>
        <w:t xml:space="preserve"> </w:t>
      </w:r>
      <w:r>
        <w:t>물린데에</w:t>
      </w:r>
      <w:r>
        <w:t xml:space="preserve"> </w:t>
      </w:r>
      <w:r>
        <w:t>붙일</w:t>
      </w:r>
      <w:r>
        <w:t xml:space="preserve"> </w:t>
      </w:r>
      <w:r>
        <w:t>밴드</w:t>
      </w:r>
      <w:r>
        <w:t xml:space="preserve"> </w:t>
      </w:r>
      <w:r>
        <w:t>샀어요</w:t>
      </w:r>
      <w:r>
        <w:t xml:space="preserve"> </w:t>
      </w:r>
      <w:r>
        <w:t>마스크랑</w:t>
      </w:r>
    </w:p>
    <w:p w14:paraId="1147B83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모기</w:t>
      </w:r>
      <w:r>
        <w:t xml:space="preserve"> </w:t>
      </w:r>
      <w:r>
        <w:t>물린데</w:t>
      </w:r>
      <w:r>
        <w:t xml:space="preserve"> </w:t>
      </w:r>
      <w:r>
        <w:t>붙이는</w:t>
      </w:r>
      <w:r>
        <w:t xml:space="preserve"> </w:t>
      </w:r>
      <w:r>
        <w:t>밴드가</w:t>
      </w:r>
      <w:r>
        <w:t xml:space="preserve"> </w:t>
      </w:r>
      <w:r>
        <w:t>따로</w:t>
      </w:r>
      <w:r>
        <w:t xml:space="preserve"> </w:t>
      </w:r>
      <w:r>
        <w:t>있나요</w:t>
      </w:r>
      <w:r>
        <w:t>?</w:t>
      </w:r>
    </w:p>
    <w:p w14:paraId="07726C2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따로</w:t>
      </w:r>
      <w:r>
        <w:t xml:space="preserve"> </w:t>
      </w:r>
      <w:r>
        <w:t>있는건</w:t>
      </w:r>
      <w:r>
        <w:t xml:space="preserve"> </w:t>
      </w:r>
      <w:r>
        <w:t>아니구</w:t>
      </w:r>
    </w:p>
    <w:p w14:paraId="4BACA03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긁지</w:t>
      </w:r>
      <w:r>
        <w:t xml:space="preserve"> </w:t>
      </w:r>
      <w:r>
        <w:t>못하게</w:t>
      </w:r>
      <w:r>
        <w:t xml:space="preserve"> </w:t>
      </w:r>
      <w:r>
        <w:t>막을</w:t>
      </w:r>
      <w:r>
        <w:t xml:space="preserve"> </w:t>
      </w:r>
      <w:r>
        <w:t>용도로</w:t>
      </w:r>
      <w:r>
        <w:t xml:space="preserve"> </w:t>
      </w:r>
      <w:r>
        <w:t>샀어요</w:t>
      </w:r>
    </w:p>
    <w:p w14:paraId="388A20D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</w:t>
      </w:r>
      <w:r>
        <w:t xml:space="preserve">~ </w:t>
      </w:r>
      <w:r>
        <w:t>어디꺼</w:t>
      </w:r>
      <w:r>
        <w:t xml:space="preserve"> </w:t>
      </w:r>
      <w:r>
        <w:t>사셨나요</w:t>
      </w:r>
      <w:r>
        <w:t>?</w:t>
      </w:r>
    </w:p>
    <w:p w14:paraId="261B867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데일밴드요ㅋㅋ</w:t>
      </w:r>
      <w:r>
        <w:t xml:space="preserve"> </w:t>
      </w:r>
      <w:r>
        <w:t>가장</w:t>
      </w:r>
      <w:r>
        <w:t xml:space="preserve"> </w:t>
      </w:r>
      <w:r>
        <w:t>기본적인게</w:t>
      </w:r>
      <w:r>
        <w:t xml:space="preserve"> </w:t>
      </w:r>
      <w:r>
        <w:t>좋죠</w:t>
      </w:r>
    </w:p>
    <w:p w14:paraId="090173D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</w:t>
      </w:r>
      <w:r>
        <w:t xml:space="preserve">!! </w:t>
      </w:r>
      <w:r>
        <w:t>모기</w:t>
      </w:r>
      <w:r>
        <w:t xml:space="preserve"> </w:t>
      </w:r>
      <w:r>
        <w:t>물린데</w:t>
      </w:r>
      <w:r>
        <w:t xml:space="preserve"> </w:t>
      </w:r>
      <w:r>
        <w:t>데일밴드</w:t>
      </w:r>
      <w:r>
        <w:t xml:space="preserve"> </w:t>
      </w:r>
      <w:r>
        <w:t>붙일</w:t>
      </w:r>
      <w:r>
        <w:t xml:space="preserve"> </w:t>
      </w:r>
      <w:r>
        <w:t>생각을</w:t>
      </w:r>
      <w:r>
        <w:t xml:space="preserve"> </w:t>
      </w:r>
      <w:r>
        <w:t>저는</w:t>
      </w:r>
      <w:r>
        <w:t xml:space="preserve"> </w:t>
      </w:r>
      <w:r>
        <w:t>왜</w:t>
      </w:r>
      <w:r>
        <w:t xml:space="preserve"> </w:t>
      </w:r>
      <w:r>
        <w:t>못했을까요</w:t>
      </w:r>
      <w:r>
        <w:t>??</w:t>
      </w:r>
    </w:p>
    <w:p w14:paraId="17C4FFC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</w:t>
      </w:r>
      <w:r>
        <w:t xml:space="preserve"> </w:t>
      </w:r>
      <w:r>
        <w:t>저도</w:t>
      </w:r>
      <w:r>
        <w:t xml:space="preserve"> </w:t>
      </w:r>
      <w:r>
        <w:t>이번에</w:t>
      </w:r>
      <w:r>
        <w:t xml:space="preserve"> </w:t>
      </w:r>
      <w:r>
        <w:t>심하게</w:t>
      </w:r>
      <w:r>
        <w:t xml:space="preserve"> </w:t>
      </w:r>
      <w:r>
        <w:t>물리고</w:t>
      </w:r>
      <w:r>
        <w:t xml:space="preserve"> </w:t>
      </w:r>
      <w:r>
        <w:t>나서</w:t>
      </w:r>
      <w:r>
        <w:t xml:space="preserve"> </w:t>
      </w:r>
      <w:r>
        <w:t>생각했어요</w:t>
      </w:r>
    </w:p>
    <w:p w14:paraId="7B96445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긁다</w:t>
      </w:r>
      <w:r>
        <w:t xml:space="preserve"> </w:t>
      </w:r>
      <w:r>
        <w:t>피나잖아요</w:t>
      </w:r>
      <w:r>
        <w:t xml:space="preserve">~ </w:t>
      </w:r>
      <w:r>
        <w:t>저도</w:t>
      </w:r>
      <w:r>
        <w:t xml:space="preserve"> </w:t>
      </w:r>
      <w:r>
        <w:t>밴드</w:t>
      </w:r>
      <w:r>
        <w:t xml:space="preserve"> </w:t>
      </w:r>
      <w:r>
        <w:t>사야겠어요</w:t>
      </w:r>
      <w:r>
        <w:t xml:space="preserve"> </w:t>
      </w:r>
      <w:r>
        <w:t>ㅎ</w:t>
      </w:r>
    </w:p>
    <w:p w14:paraId="4EC9D5B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ㅎㅎ</w:t>
      </w:r>
      <w:r>
        <w:t xml:space="preserve"> </w:t>
      </w:r>
      <w:r>
        <w:t>좋아요</w:t>
      </w:r>
    </w:p>
    <w:p w14:paraId="30199CC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전</w:t>
      </w:r>
      <w:r>
        <w:t xml:space="preserve"> </w:t>
      </w:r>
      <w:r>
        <w:t>오늘</w:t>
      </w:r>
      <w:r>
        <w:t xml:space="preserve"> </w:t>
      </w:r>
      <w:r>
        <w:t>택배</w:t>
      </w:r>
      <w:r>
        <w:t xml:space="preserve"> </w:t>
      </w:r>
      <w:r>
        <w:t>박스만</w:t>
      </w:r>
      <w:r>
        <w:t xml:space="preserve"> 4</w:t>
      </w:r>
      <w:r>
        <w:t>개</w:t>
      </w:r>
      <w:r>
        <w:t xml:space="preserve"> </w:t>
      </w:r>
      <w:r>
        <w:t>받았어요</w:t>
      </w:r>
      <w:r>
        <w:t xml:space="preserve"> </w:t>
      </w:r>
      <w:r>
        <w:t>ㅋㅋ</w:t>
      </w:r>
    </w:p>
    <w:p w14:paraId="61A09ECA" w14:textId="77777777" w:rsidR="003C7133" w:rsidRDefault="003C7133"/>
    <w:p w14:paraId="69F88811" w14:textId="77777777" w:rsidR="003C7133" w:rsidRDefault="00000000">
      <w:pPr>
        <w:ind w:left="360"/>
      </w:pPr>
      <w:r>
        <w:t>카테고리</w:t>
      </w:r>
      <w:r>
        <w:t xml:space="preserve">: </w:t>
      </w:r>
      <w:r>
        <w:t>후행사건</w:t>
      </w:r>
    </w:p>
    <w:p w14:paraId="7E88E876" w14:textId="77777777" w:rsidR="003C7133" w:rsidRDefault="003C7133"/>
    <w:p w14:paraId="654AF379" w14:textId="77777777" w:rsidR="003C7133" w:rsidRDefault="00000000">
      <w:pPr>
        <w:ind w:left="360"/>
      </w:pPr>
      <w:r>
        <w:t>선지</w:t>
      </w:r>
      <w:r>
        <w:t>:</w:t>
      </w:r>
    </w:p>
    <w:p w14:paraId="076B457F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도</w:t>
      </w:r>
      <w:r>
        <w:t xml:space="preserve"> </w:t>
      </w:r>
      <w:r>
        <w:t>모기에</w:t>
      </w:r>
      <w:r>
        <w:t xml:space="preserve"> </w:t>
      </w:r>
      <w:r>
        <w:t>심하게</w:t>
      </w:r>
      <w:r>
        <w:t xml:space="preserve"> </w:t>
      </w:r>
      <w:r>
        <w:t>물렸으므로</w:t>
      </w:r>
      <w:r>
        <w:t xml:space="preserve"> </w:t>
      </w:r>
      <w:r>
        <w:t>밴드를</w:t>
      </w:r>
      <w:r>
        <w:t xml:space="preserve"> </w:t>
      </w:r>
      <w:r>
        <w:t>구매할</w:t>
      </w:r>
      <w:r>
        <w:t xml:space="preserve"> </w:t>
      </w:r>
      <w:r>
        <w:t>것이다</w:t>
      </w:r>
      <w:r>
        <w:t>.</w:t>
      </w:r>
    </w:p>
    <w:p w14:paraId="3955D920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도</w:t>
      </w:r>
      <w:r>
        <w:t xml:space="preserve"> </w:t>
      </w:r>
      <w:r>
        <w:t>모기에</w:t>
      </w:r>
      <w:r>
        <w:t xml:space="preserve"> </w:t>
      </w:r>
      <w:r>
        <w:t>물렸을</w:t>
      </w:r>
      <w:r>
        <w:t xml:space="preserve"> </w:t>
      </w:r>
      <w:r>
        <w:t>때를</w:t>
      </w:r>
      <w:r>
        <w:t xml:space="preserve"> </w:t>
      </w:r>
      <w:r>
        <w:t>대비해</w:t>
      </w:r>
      <w:r>
        <w:t xml:space="preserve"> </w:t>
      </w:r>
      <w:r>
        <w:t>밴드를</w:t>
      </w:r>
      <w:r>
        <w:t xml:space="preserve"> </w:t>
      </w:r>
      <w:r>
        <w:t>구매할</w:t>
      </w:r>
      <w:r>
        <w:t xml:space="preserve"> </w:t>
      </w:r>
      <w:r>
        <w:t>것이다</w:t>
      </w:r>
      <w:r>
        <w:t>.</w:t>
      </w:r>
    </w:p>
    <w:p w14:paraId="2D777F1C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도</w:t>
      </w:r>
      <w:r>
        <w:t xml:space="preserve"> </w:t>
      </w:r>
      <w:r>
        <w:t>진드기에</w:t>
      </w:r>
      <w:r>
        <w:t xml:space="preserve"> </w:t>
      </w:r>
      <w:r>
        <w:t>물렸을</w:t>
      </w:r>
      <w:r>
        <w:t xml:space="preserve"> </w:t>
      </w:r>
      <w:r>
        <w:t>때를</w:t>
      </w:r>
      <w:r>
        <w:t xml:space="preserve"> </w:t>
      </w:r>
      <w:r>
        <w:t>대비해</w:t>
      </w:r>
      <w:r>
        <w:t xml:space="preserve"> </w:t>
      </w:r>
      <w:r>
        <w:t>밴드를</w:t>
      </w:r>
      <w:r>
        <w:t xml:space="preserve"> </w:t>
      </w:r>
      <w:r>
        <w:t>구매할</w:t>
      </w:r>
      <w:r>
        <w:t xml:space="preserve"> </w:t>
      </w:r>
      <w:r>
        <w:t>것이다</w:t>
      </w:r>
      <w:r>
        <w:t>.</w:t>
      </w:r>
    </w:p>
    <w:p w14:paraId="5C5430E2" w14:textId="77777777" w:rsidR="003C7133" w:rsidRDefault="00000000">
      <w:pPr>
        <w:ind w:left="360"/>
      </w:pPr>
      <w:r>
        <w:t>정답</w:t>
      </w:r>
      <w:r>
        <w:t xml:space="preserve">: ② </w:t>
      </w:r>
      <w:r>
        <w:t>화자</w:t>
      </w:r>
      <w:r>
        <w:t>1</w:t>
      </w:r>
      <w:r>
        <w:t>도</w:t>
      </w:r>
      <w:r>
        <w:t xml:space="preserve"> </w:t>
      </w:r>
      <w:r>
        <w:t>모기에</w:t>
      </w:r>
      <w:r>
        <w:t xml:space="preserve"> </w:t>
      </w:r>
      <w:r>
        <w:t>물렸을</w:t>
      </w:r>
      <w:r>
        <w:t xml:space="preserve"> </w:t>
      </w:r>
      <w:r>
        <w:t>때를</w:t>
      </w:r>
      <w:r>
        <w:t xml:space="preserve"> </w:t>
      </w:r>
      <w:r>
        <w:t>대비해</w:t>
      </w:r>
      <w:r>
        <w:t xml:space="preserve"> </w:t>
      </w:r>
      <w:r>
        <w:t>밴드를</w:t>
      </w:r>
      <w:r>
        <w:t xml:space="preserve"> </w:t>
      </w:r>
      <w:r>
        <w:t>구매할</w:t>
      </w:r>
      <w:r>
        <w:t xml:space="preserve"> </w:t>
      </w:r>
      <w:r>
        <w:t>것이다</w:t>
      </w:r>
      <w:r>
        <w:t>.</w:t>
      </w:r>
    </w:p>
    <w:p w14:paraId="24E43488" w14:textId="77777777" w:rsidR="003C7133" w:rsidRDefault="00000000">
      <w:r>
        <w:br w:type="page"/>
      </w:r>
    </w:p>
    <w:p w14:paraId="61C0047E" w14:textId="77777777" w:rsidR="003C7133" w:rsidRDefault="00000000">
      <w:pPr>
        <w:pStyle w:val="Heading1"/>
      </w:pPr>
      <w:r>
        <w:lastRenderedPageBreak/>
        <w:t>72.</w:t>
      </w:r>
    </w:p>
    <w:p w14:paraId="1E7953B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안녕하세요</w:t>
      </w:r>
    </w:p>
    <w:p w14:paraId="2F8DED6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안녕하세요</w:t>
      </w:r>
      <w:r>
        <w:t>^^</w:t>
      </w:r>
    </w:p>
    <w:p w14:paraId="72D8377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사회적</w:t>
      </w:r>
      <w:r>
        <w:t xml:space="preserve"> </w:t>
      </w:r>
      <w:r>
        <w:t>거리두기</w:t>
      </w:r>
      <w:r>
        <w:t xml:space="preserve"> 4</w:t>
      </w:r>
      <w:r>
        <w:t>단계</w:t>
      </w:r>
      <w:r>
        <w:t xml:space="preserve"> </w:t>
      </w:r>
      <w:r>
        <w:t>연장됐더라구요</w:t>
      </w:r>
      <w:r>
        <w:t xml:space="preserve"> 31</w:t>
      </w:r>
      <w:r>
        <w:t>일까지</w:t>
      </w:r>
    </w:p>
    <w:p w14:paraId="6BD3D36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안녕하세요</w:t>
      </w:r>
      <w:r>
        <w:t xml:space="preserve"> 4</w:t>
      </w:r>
      <w:r>
        <w:t>단계</w:t>
      </w:r>
      <w:r>
        <w:t xml:space="preserve"> </w:t>
      </w:r>
      <w:r>
        <w:t>연장이요</w:t>
      </w:r>
      <w:r>
        <w:t xml:space="preserve">? </w:t>
      </w:r>
      <w:r>
        <w:t>전</w:t>
      </w:r>
      <w:r>
        <w:t xml:space="preserve"> </w:t>
      </w:r>
      <w:r>
        <w:t>몰랐네요</w:t>
      </w:r>
      <w:r>
        <w:t xml:space="preserve"> </w:t>
      </w:r>
      <w:r>
        <w:t>너무</w:t>
      </w:r>
      <w:r>
        <w:t xml:space="preserve"> </w:t>
      </w:r>
      <w:r>
        <w:t>답답합니다</w:t>
      </w:r>
      <w:r>
        <w:t xml:space="preserve"> </w:t>
      </w:r>
      <w:r>
        <w:t>코로나가</w:t>
      </w:r>
      <w:r>
        <w:t xml:space="preserve"> </w:t>
      </w:r>
      <w:r>
        <w:t>빨리</w:t>
      </w:r>
      <w:r>
        <w:t xml:space="preserve"> </w:t>
      </w:r>
      <w:r>
        <w:t>끝났으면</w:t>
      </w:r>
      <w:r>
        <w:t xml:space="preserve"> </w:t>
      </w:r>
      <w:r>
        <w:t>합니다</w:t>
      </w:r>
    </w:p>
    <w:p w14:paraId="3861D8BB" w14:textId="77777777" w:rsidR="003C7133" w:rsidRDefault="00000000">
      <w:pPr>
        <w:spacing w:after="0"/>
        <w:ind w:left="360"/>
      </w:pPr>
      <w:r>
        <w:t>화자</w:t>
      </w:r>
      <w:r>
        <w:t>2: 31</w:t>
      </w:r>
      <w:r>
        <w:t>일까지</w:t>
      </w:r>
      <w:r>
        <w:t xml:space="preserve"> </w:t>
      </w:r>
      <w:r>
        <w:t>수도권은</w:t>
      </w:r>
      <w:r>
        <w:t xml:space="preserve"> 4</w:t>
      </w:r>
      <w:r>
        <w:t>단계</w:t>
      </w:r>
      <w:r>
        <w:t xml:space="preserve"> </w:t>
      </w:r>
      <w:r>
        <w:t>연장한다고</w:t>
      </w:r>
      <w:r>
        <w:t xml:space="preserve"> </w:t>
      </w:r>
      <w:r>
        <w:t>하더라구요</w:t>
      </w:r>
      <w:r>
        <w:t>..</w:t>
      </w:r>
    </w:p>
    <w:p w14:paraId="1CC44E5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ㅠㅠ</w:t>
      </w:r>
    </w:p>
    <w:p w14:paraId="31FDE8E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그러게요</w:t>
      </w:r>
      <w:r>
        <w:t xml:space="preserve"> </w:t>
      </w:r>
      <w:r>
        <w:t>너무</w:t>
      </w:r>
      <w:r>
        <w:t xml:space="preserve"> </w:t>
      </w:r>
      <w:r>
        <w:t>답답해요</w:t>
      </w:r>
      <w:r>
        <w:t>....</w:t>
      </w:r>
    </w:p>
    <w:p w14:paraId="74DC871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전남에</w:t>
      </w:r>
      <w:r>
        <w:t xml:space="preserve"> </w:t>
      </w:r>
      <w:r>
        <w:t>살아서</w:t>
      </w:r>
      <w:r>
        <w:t xml:space="preserve"> </w:t>
      </w:r>
      <w:r>
        <w:t>아직</w:t>
      </w:r>
      <w:r>
        <w:t xml:space="preserve"> 3</w:t>
      </w:r>
      <w:r>
        <w:t>단계인듯</w:t>
      </w:r>
      <w:r>
        <w:t xml:space="preserve"> </w:t>
      </w:r>
      <w:r>
        <w:t>하네요</w:t>
      </w:r>
    </w:p>
    <w:p w14:paraId="4B3828E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아하</w:t>
      </w:r>
      <w:r>
        <w:t xml:space="preserve"> </w:t>
      </w:r>
      <w:r>
        <w:t>그러면</w:t>
      </w:r>
      <w:r>
        <w:t xml:space="preserve"> </w:t>
      </w:r>
      <w:r>
        <w:t>좀</w:t>
      </w:r>
      <w:r>
        <w:t xml:space="preserve"> </w:t>
      </w:r>
      <w:r>
        <w:t>낫긴</w:t>
      </w:r>
      <w:r>
        <w:t xml:space="preserve"> </w:t>
      </w:r>
      <w:r>
        <w:t>할</w:t>
      </w:r>
      <w:r>
        <w:t xml:space="preserve"> </w:t>
      </w:r>
      <w:r>
        <w:t>거</w:t>
      </w:r>
      <w:r>
        <w:t xml:space="preserve"> </w:t>
      </w:r>
      <w:r>
        <w:t>같은데</w:t>
      </w:r>
    </w:p>
    <w:p w14:paraId="4486A0D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그래도</w:t>
      </w:r>
      <w:r>
        <w:t xml:space="preserve"> </w:t>
      </w:r>
      <w:r>
        <w:t>빨리</w:t>
      </w:r>
    </w:p>
    <w:p w14:paraId="7BD5B11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위드</w:t>
      </w:r>
      <w:r>
        <w:t xml:space="preserve"> </w:t>
      </w:r>
      <w:r>
        <w:t>코로나</w:t>
      </w:r>
      <w:r>
        <w:t xml:space="preserve"> </w:t>
      </w:r>
      <w:r>
        <w:t>했으면</w:t>
      </w:r>
      <w:r>
        <w:t xml:space="preserve"> </w:t>
      </w:r>
      <w:r>
        <w:t>좋겠어요</w:t>
      </w:r>
      <w:r>
        <w:t>....</w:t>
      </w:r>
    </w:p>
    <w:p w14:paraId="4FF7E71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다같은</w:t>
      </w:r>
      <w:r>
        <w:t xml:space="preserve"> </w:t>
      </w:r>
      <w:r>
        <w:t>마음이겠지요</w:t>
      </w:r>
      <w:r>
        <w:t xml:space="preserve">... </w:t>
      </w:r>
      <w:r>
        <w:t>자유롭게</w:t>
      </w:r>
      <w:r>
        <w:t xml:space="preserve"> </w:t>
      </w:r>
      <w:r>
        <w:t>여행</w:t>
      </w:r>
      <w:r>
        <w:t xml:space="preserve"> </w:t>
      </w:r>
      <w:r>
        <w:t>좀</w:t>
      </w:r>
      <w:r>
        <w:t xml:space="preserve"> </w:t>
      </w:r>
      <w:r>
        <w:t>다니고</w:t>
      </w:r>
      <w:r>
        <w:t xml:space="preserve"> </w:t>
      </w:r>
      <w:r>
        <w:t>싶습니다</w:t>
      </w:r>
    </w:p>
    <w:p w14:paraId="746A5E6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하</w:t>
      </w:r>
      <w:r>
        <w:t xml:space="preserve"> </w:t>
      </w:r>
      <w:r>
        <w:t>ㅜㅜ</w:t>
      </w:r>
      <w:r>
        <w:t xml:space="preserve"> </w:t>
      </w:r>
      <w:r>
        <w:t>저도요</w:t>
      </w:r>
    </w:p>
    <w:p w14:paraId="2FB4CD4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원래</w:t>
      </w:r>
      <w:r>
        <w:t xml:space="preserve"> </w:t>
      </w:r>
      <w:r>
        <w:t>작년이랑</w:t>
      </w:r>
      <w:r>
        <w:t xml:space="preserve"> </w:t>
      </w:r>
      <w:r>
        <w:t>올해에</w:t>
      </w:r>
    </w:p>
    <w:p w14:paraId="4634865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여행</w:t>
      </w:r>
      <w:r>
        <w:t xml:space="preserve"> </w:t>
      </w:r>
      <w:r>
        <w:t>계획</w:t>
      </w:r>
      <w:r>
        <w:t xml:space="preserve"> </w:t>
      </w:r>
      <w:r>
        <w:t>세운</w:t>
      </w:r>
      <w:r>
        <w:t xml:space="preserve"> </w:t>
      </w:r>
      <w:r>
        <w:t>것만</w:t>
      </w:r>
      <w:r>
        <w:t xml:space="preserve"> 4</w:t>
      </w:r>
      <w:r>
        <w:t>갠데</w:t>
      </w:r>
    </w:p>
    <w:p w14:paraId="6812BE7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싹</w:t>
      </w:r>
      <w:r>
        <w:t xml:space="preserve"> </w:t>
      </w:r>
      <w:r>
        <w:t>다</w:t>
      </w:r>
      <w:r>
        <w:t xml:space="preserve"> </w:t>
      </w:r>
      <w:r>
        <w:t>취소</w:t>
      </w:r>
      <w:r>
        <w:t>...</w:t>
      </w:r>
    </w:p>
    <w:p w14:paraId="3222265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저도</w:t>
      </w:r>
      <w:r>
        <w:t xml:space="preserve"> </w:t>
      </w:r>
      <w:r>
        <w:t>마찬가지입니다</w:t>
      </w:r>
      <w:r>
        <w:t xml:space="preserve"> </w:t>
      </w:r>
      <w:r>
        <w:t>돈은</w:t>
      </w:r>
      <w:r>
        <w:t xml:space="preserve"> </w:t>
      </w:r>
      <w:r>
        <w:t>아끼네요</w:t>
      </w:r>
      <w:r>
        <w:t xml:space="preserve"> </w:t>
      </w:r>
      <w:r>
        <w:t>ㅋㅋ</w:t>
      </w:r>
    </w:p>
    <w:p w14:paraId="632681A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ㅋㅋㅋㅋㅋ</w:t>
      </w:r>
      <w:r>
        <w:t xml:space="preserve"> </w:t>
      </w:r>
      <w:r>
        <w:t>맞아요</w:t>
      </w:r>
    </w:p>
    <w:p w14:paraId="57496CB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하지만</w:t>
      </w:r>
      <w:r>
        <w:t>..</w:t>
      </w:r>
    </w:p>
    <w:p w14:paraId="36DB878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집에서</w:t>
      </w:r>
      <w:r>
        <w:t xml:space="preserve"> </w:t>
      </w:r>
      <w:r>
        <w:t>뒹굴뒹굴</w:t>
      </w:r>
    </w:p>
    <w:p w14:paraId="1EEB665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</w:t>
      </w:r>
      <w:r>
        <w:t xml:space="preserve"> </w:t>
      </w:r>
      <w:r>
        <w:t>돈</w:t>
      </w:r>
      <w:r>
        <w:t xml:space="preserve"> </w:t>
      </w:r>
      <w:r>
        <w:t>어디갔냐</w:t>
      </w:r>
      <w:r>
        <w:t xml:space="preserve"> </w:t>
      </w:r>
      <w:r>
        <w:t>진짜</w:t>
      </w:r>
      <w:r>
        <w:t>..</w:t>
      </w:r>
    </w:p>
    <w:p w14:paraId="47C0F93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ㅋㅋㅋㅋㅋㅋㅋㅋㅋ</w:t>
      </w:r>
    </w:p>
    <w:p w14:paraId="5125408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역시</w:t>
      </w:r>
      <w:r>
        <w:t xml:space="preserve"> </w:t>
      </w:r>
      <w:r>
        <w:t>돈은</w:t>
      </w:r>
      <w:r>
        <w:t xml:space="preserve">... </w:t>
      </w:r>
      <w:r>
        <w:t>숨만</w:t>
      </w:r>
      <w:r>
        <w:t xml:space="preserve"> </w:t>
      </w:r>
      <w:r>
        <w:t>쉬어도</w:t>
      </w:r>
      <w:r>
        <w:t xml:space="preserve"> </w:t>
      </w:r>
      <w:r>
        <w:t>빠져나가는게</w:t>
      </w:r>
    </w:p>
    <w:p w14:paraId="1D29E99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맞습니다</w:t>
      </w:r>
      <w:r>
        <w:t>...</w:t>
      </w:r>
    </w:p>
    <w:p w14:paraId="6BF4130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ㅋㅋㅋ</w:t>
      </w:r>
      <w:r>
        <w:t xml:space="preserve"> </w:t>
      </w:r>
      <w:r>
        <w:t>완전</w:t>
      </w:r>
      <w:r>
        <w:t xml:space="preserve"> </w:t>
      </w:r>
      <w:r>
        <w:t>공감합니다</w:t>
      </w:r>
      <w:r>
        <w:t>!</w:t>
      </w:r>
    </w:p>
    <w:p w14:paraId="0D8C1D4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ㅋㅋㅋㅋㅋㅋㅋ</w:t>
      </w:r>
      <w:r>
        <w:t xml:space="preserve"> </w:t>
      </w:r>
      <w:r>
        <w:t>빨리</w:t>
      </w:r>
      <w:r>
        <w:t xml:space="preserve"> </w:t>
      </w:r>
      <w:r>
        <w:t>모든게</w:t>
      </w:r>
      <w:r>
        <w:t xml:space="preserve"> </w:t>
      </w:r>
      <w:r>
        <w:t>정상화되서</w:t>
      </w:r>
      <w:r>
        <w:t xml:space="preserve"> </w:t>
      </w:r>
      <w:r>
        <w:t>모두가</w:t>
      </w:r>
      <w:r>
        <w:t xml:space="preserve"> </w:t>
      </w:r>
      <w:r>
        <w:t>좀</w:t>
      </w:r>
      <w:r>
        <w:t xml:space="preserve"> </w:t>
      </w:r>
      <w:r>
        <w:t>자유를</w:t>
      </w:r>
      <w:r>
        <w:t xml:space="preserve"> </w:t>
      </w:r>
      <w:r>
        <w:t>되찾았으면</w:t>
      </w:r>
      <w:r>
        <w:t>..</w:t>
      </w:r>
      <w:r>
        <w:t>ㅠㅠㅋㅋㅋ</w:t>
      </w:r>
    </w:p>
    <w:p w14:paraId="534C5681" w14:textId="77777777" w:rsidR="003C7133" w:rsidRDefault="003C7133"/>
    <w:p w14:paraId="329F7CAA" w14:textId="77777777" w:rsidR="003C7133" w:rsidRDefault="00000000">
      <w:pPr>
        <w:ind w:left="360"/>
      </w:pPr>
      <w:r>
        <w:lastRenderedPageBreak/>
        <w:t>카테고리</w:t>
      </w:r>
      <w:r>
        <w:t xml:space="preserve">: </w:t>
      </w:r>
      <w:r>
        <w:t>원인</w:t>
      </w:r>
    </w:p>
    <w:p w14:paraId="2B7E4B85" w14:textId="77777777" w:rsidR="003C7133" w:rsidRDefault="003C7133"/>
    <w:p w14:paraId="2723E4EA" w14:textId="77777777" w:rsidR="003C7133" w:rsidRDefault="00000000">
      <w:pPr>
        <w:ind w:left="360"/>
      </w:pPr>
      <w:r>
        <w:t>선지</w:t>
      </w:r>
      <w:r>
        <w:t>:</w:t>
      </w:r>
    </w:p>
    <w:p w14:paraId="2711B64F" w14:textId="77777777" w:rsidR="003C7133" w:rsidRDefault="00000000">
      <w:pPr>
        <w:ind w:left="720"/>
      </w:pPr>
      <w:r>
        <w:t xml:space="preserve">① </w:t>
      </w:r>
      <w:r>
        <w:t>코로나로</w:t>
      </w:r>
      <w:r>
        <w:t xml:space="preserve"> </w:t>
      </w:r>
      <w:r>
        <w:t>인한</w:t>
      </w:r>
      <w:r>
        <w:t xml:space="preserve"> </w:t>
      </w:r>
      <w:r>
        <w:t>경기</w:t>
      </w:r>
      <w:r>
        <w:t xml:space="preserve"> </w:t>
      </w:r>
      <w:r>
        <w:t>침체</w:t>
      </w:r>
      <w:r>
        <w:t xml:space="preserve"> </w:t>
      </w:r>
      <w:r>
        <w:t>극복을</w:t>
      </w:r>
      <w:r>
        <w:t xml:space="preserve"> </w:t>
      </w:r>
      <w:r>
        <w:t>위해</w:t>
      </w:r>
      <w:r>
        <w:t xml:space="preserve"> </w:t>
      </w:r>
      <w:r>
        <w:t>여행이</w:t>
      </w:r>
      <w:r>
        <w:t xml:space="preserve"> </w:t>
      </w:r>
      <w:r>
        <w:t>권장되고</w:t>
      </w:r>
      <w:r>
        <w:t xml:space="preserve"> </w:t>
      </w:r>
      <w:r>
        <w:t>있다</w:t>
      </w:r>
      <w:r>
        <w:t>.</w:t>
      </w:r>
    </w:p>
    <w:p w14:paraId="6D8BAB3F" w14:textId="77777777" w:rsidR="003C7133" w:rsidRDefault="00000000">
      <w:pPr>
        <w:ind w:left="720"/>
      </w:pPr>
      <w:r>
        <w:t xml:space="preserve">② </w:t>
      </w:r>
      <w:r>
        <w:t>코로나</w:t>
      </w:r>
      <w:r>
        <w:t xml:space="preserve"> </w:t>
      </w:r>
      <w:r>
        <w:t>때문에</w:t>
      </w:r>
      <w:r>
        <w:t xml:space="preserve"> </w:t>
      </w:r>
      <w:r>
        <w:t>지역</w:t>
      </w:r>
      <w:r>
        <w:t xml:space="preserve"> </w:t>
      </w:r>
      <w:r>
        <w:t>간</w:t>
      </w:r>
      <w:r>
        <w:t xml:space="preserve"> </w:t>
      </w:r>
      <w:r>
        <w:t>이동과</w:t>
      </w:r>
      <w:r>
        <w:t xml:space="preserve"> </w:t>
      </w:r>
      <w:r>
        <w:t>외출이</w:t>
      </w:r>
      <w:r>
        <w:t xml:space="preserve"> </w:t>
      </w:r>
      <w:r>
        <w:t>자유롭지</w:t>
      </w:r>
      <w:r>
        <w:t xml:space="preserve"> </w:t>
      </w:r>
      <w:r>
        <w:t>못하다</w:t>
      </w:r>
      <w:r>
        <w:t>.</w:t>
      </w:r>
    </w:p>
    <w:p w14:paraId="223572B8" w14:textId="77777777" w:rsidR="003C7133" w:rsidRDefault="00000000">
      <w:pPr>
        <w:ind w:left="720"/>
      </w:pPr>
      <w:r>
        <w:t xml:space="preserve">③ </w:t>
      </w:r>
      <w:r>
        <w:t>코로나에도</w:t>
      </w:r>
      <w:r>
        <w:t xml:space="preserve"> </w:t>
      </w:r>
      <w:r>
        <w:t>지역</w:t>
      </w:r>
      <w:r>
        <w:t xml:space="preserve"> </w:t>
      </w:r>
      <w:r>
        <w:t>간</w:t>
      </w:r>
      <w:r>
        <w:t xml:space="preserve"> </w:t>
      </w:r>
      <w:r>
        <w:t>이동과</w:t>
      </w:r>
      <w:r>
        <w:t xml:space="preserve"> </w:t>
      </w:r>
      <w:r>
        <w:t>외출이</w:t>
      </w:r>
      <w:r>
        <w:t xml:space="preserve"> </w:t>
      </w:r>
      <w:r>
        <w:t>빈번하게</w:t>
      </w:r>
      <w:r>
        <w:t xml:space="preserve"> </w:t>
      </w:r>
      <w:r>
        <w:t>일어난다</w:t>
      </w:r>
      <w:r>
        <w:t>.</w:t>
      </w:r>
    </w:p>
    <w:p w14:paraId="777EC6CB" w14:textId="77777777" w:rsidR="003C7133" w:rsidRDefault="00000000">
      <w:pPr>
        <w:ind w:left="360"/>
      </w:pPr>
      <w:r>
        <w:t>정답</w:t>
      </w:r>
      <w:r>
        <w:t xml:space="preserve">: ② </w:t>
      </w:r>
      <w:r>
        <w:t>코로나</w:t>
      </w:r>
      <w:r>
        <w:t xml:space="preserve"> </w:t>
      </w:r>
      <w:r>
        <w:t>때문에</w:t>
      </w:r>
      <w:r>
        <w:t xml:space="preserve"> </w:t>
      </w:r>
      <w:r>
        <w:t>지역</w:t>
      </w:r>
      <w:r>
        <w:t xml:space="preserve"> </w:t>
      </w:r>
      <w:r>
        <w:t>간</w:t>
      </w:r>
      <w:r>
        <w:t xml:space="preserve"> </w:t>
      </w:r>
      <w:r>
        <w:t>이동과</w:t>
      </w:r>
      <w:r>
        <w:t xml:space="preserve"> </w:t>
      </w:r>
      <w:r>
        <w:t>외출이</w:t>
      </w:r>
      <w:r>
        <w:t xml:space="preserve"> </w:t>
      </w:r>
      <w:r>
        <w:t>자유롭지</w:t>
      </w:r>
      <w:r>
        <w:t xml:space="preserve"> </w:t>
      </w:r>
      <w:r>
        <w:t>못하다</w:t>
      </w:r>
      <w:r>
        <w:t>.</w:t>
      </w:r>
    </w:p>
    <w:p w14:paraId="559D64AA" w14:textId="77777777" w:rsidR="003C7133" w:rsidRDefault="00000000">
      <w:r>
        <w:br w:type="page"/>
      </w:r>
    </w:p>
    <w:p w14:paraId="122B9E75" w14:textId="77777777" w:rsidR="003C7133" w:rsidRDefault="00000000">
      <w:pPr>
        <w:pStyle w:val="Heading1"/>
      </w:pPr>
      <w:r>
        <w:lastRenderedPageBreak/>
        <w:t>73.</w:t>
      </w:r>
    </w:p>
    <w:p w14:paraId="2E6ABA0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안녕하세요</w:t>
      </w:r>
    </w:p>
    <w:p w14:paraId="4F6FA25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안녕하세요</w:t>
      </w:r>
      <w:r>
        <w:t>^^</w:t>
      </w:r>
    </w:p>
    <w:p w14:paraId="08B3D0D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사회적</w:t>
      </w:r>
      <w:r>
        <w:t xml:space="preserve"> </w:t>
      </w:r>
      <w:r>
        <w:t>거리두기</w:t>
      </w:r>
      <w:r>
        <w:t xml:space="preserve"> 4</w:t>
      </w:r>
      <w:r>
        <w:t>단계</w:t>
      </w:r>
      <w:r>
        <w:t xml:space="preserve"> </w:t>
      </w:r>
      <w:r>
        <w:t>연장됐더라구요</w:t>
      </w:r>
      <w:r>
        <w:t xml:space="preserve"> 31</w:t>
      </w:r>
      <w:r>
        <w:t>일까지</w:t>
      </w:r>
    </w:p>
    <w:p w14:paraId="75600E9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안녕하세요</w:t>
      </w:r>
      <w:r>
        <w:t xml:space="preserve"> 4</w:t>
      </w:r>
      <w:r>
        <w:t>단계</w:t>
      </w:r>
      <w:r>
        <w:t xml:space="preserve"> </w:t>
      </w:r>
      <w:r>
        <w:t>연장이요</w:t>
      </w:r>
      <w:r>
        <w:t xml:space="preserve">? </w:t>
      </w:r>
      <w:r>
        <w:t>전</w:t>
      </w:r>
      <w:r>
        <w:t xml:space="preserve"> </w:t>
      </w:r>
      <w:r>
        <w:t>몰랐네요</w:t>
      </w:r>
      <w:r>
        <w:t xml:space="preserve"> </w:t>
      </w:r>
      <w:r>
        <w:t>너무</w:t>
      </w:r>
      <w:r>
        <w:t xml:space="preserve"> </w:t>
      </w:r>
      <w:r>
        <w:t>답답합니다</w:t>
      </w:r>
      <w:r>
        <w:t xml:space="preserve"> </w:t>
      </w:r>
      <w:r>
        <w:t>코로나가</w:t>
      </w:r>
      <w:r>
        <w:t xml:space="preserve"> </w:t>
      </w:r>
      <w:r>
        <w:t>빨리</w:t>
      </w:r>
      <w:r>
        <w:t xml:space="preserve"> </w:t>
      </w:r>
      <w:r>
        <w:t>끝났으면</w:t>
      </w:r>
      <w:r>
        <w:t xml:space="preserve"> </w:t>
      </w:r>
      <w:r>
        <w:t>합니다</w:t>
      </w:r>
    </w:p>
    <w:p w14:paraId="011C9711" w14:textId="77777777" w:rsidR="003C7133" w:rsidRDefault="00000000">
      <w:pPr>
        <w:spacing w:after="0"/>
        <w:ind w:left="360"/>
      </w:pPr>
      <w:r>
        <w:t>화자</w:t>
      </w:r>
      <w:r>
        <w:t>2: 31</w:t>
      </w:r>
      <w:r>
        <w:t>일까지</w:t>
      </w:r>
      <w:r>
        <w:t xml:space="preserve"> </w:t>
      </w:r>
      <w:r>
        <w:t>수도권은</w:t>
      </w:r>
      <w:r>
        <w:t xml:space="preserve"> 4</w:t>
      </w:r>
      <w:r>
        <w:t>단계</w:t>
      </w:r>
      <w:r>
        <w:t xml:space="preserve"> </w:t>
      </w:r>
      <w:r>
        <w:t>연장한다고</w:t>
      </w:r>
      <w:r>
        <w:t xml:space="preserve"> </w:t>
      </w:r>
      <w:r>
        <w:t>하더라구요</w:t>
      </w:r>
      <w:r>
        <w:t>..</w:t>
      </w:r>
    </w:p>
    <w:p w14:paraId="40DC235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ㅠㅠ</w:t>
      </w:r>
    </w:p>
    <w:p w14:paraId="5844BB5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그러게요</w:t>
      </w:r>
      <w:r>
        <w:t xml:space="preserve"> </w:t>
      </w:r>
      <w:r>
        <w:t>너무</w:t>
      </w:r>
      <w:r>
        <w:t xml:space="preserve"> </w:t>
      </w:r>
      <w:r>
        <w:t>답답해요</w:t>
      </w:r>
      <w:r>
        <w:t>....</w:t>
      </w:r>
    </w:p>
    <w:p w14:paraId="5FD3CBC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전남에</w:t>
      </w:r>
      <w:r>
        <w:t xml:space="preserve"> </w:t>
      </w:r>
      <w:r>
        <w:t>살아서</w:t>
      </w:r>
      <w:r>
        <w:t xml:space="preserve"> </w:t>
      </w:r>
      <w:r>
        <w:t>아직</w:t>
      </w:r>
      <w:r>
        <w:t xml:space="preserve"> 3</w:t>
      </w:r>
      <w:r>
        <w:t>단계인듯</w:t>
      </w:r>
      <w:r>
        <w:t xml:space="preserve"> </w:t>
      </w:r>
      <w:r>
        <w:t>하네요</w:t>
      </w:r>
    </w:p>
    <w:p w14:paraId="5B3D5C9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아하</w:t>
      </w:r>
      <w:r>
        <w:t xml:space="preserve"> </w:t>
      </w:r>
      <w:r>
        <w:t>그러면</w:t>
      </w:r>
      <w:r>
        <w:t xml:space="preserve"> </w:t>
      </w:r>
      <w:r>
        <w:t>좀</w:t>
      </w:r>
      <w:r>
        <w:t xml:space="preserve"> </w:t>
      </w:r>
      <w:r>
        <w:t>낫긴</w:t>
      </w:r>
      <w:r>
        <w:t xml:space="preserve"> </w:t>
      </w:r>
      <w:r>
        <w:t>할</w:t>
      </w:r>
      <w:r>
        <w:t xml:space="preserve"> </w:t>
      </w:r>
      <w:r>
        <w:t>거</w:t>
      </w:r>
      <w:r>
        <w:t xml:space="preserve"> </w:t>
      </w:r>
      <w:r>
        <w:t>같은데</w:t>
      </w:r>
    </w:p>
    <w:p w14:paraId="5C16221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그래도</w:t>
      </w:r>
      <w:r>
        <w:t xml:space="preserve"> </w:t>
      </w:r>
      <w:r>
        <w:t>빨리</w:t>
      </w:r>
    </w:p>
    <w:p w14:paraId="582785C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위드</w:t>
      </w:r>
      <w:r>
        <w:t xml:space="preserve"> </w:t>
      </w:r>
      <w:r>
        <w:t>코로나</w:t>
      </w:r>
      <w:r>
        <w:t xml:space="preserve"> </w:t>
      </w:r>
      <w:r>
        <w:t>했으면</w:t>
      </w:r>
      <w:r>
        <w:t xml:space="preserve"> </w:t>
      </w:r>
      <w:r>
        <w:t>좋겠어요</w:t>
      </w:r>
      <w:r>
        <w:t>....</w:t>
      </w:r>
    </w:p>
    <w:p w14:paraId="7F441BE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다같은</w:t>
      </w:r>
      <w:r>
        <w:t xml:space="preserve"> </w:t>
      </w:r>
      <w:r>
        <w:t>마음이겠지요</w:t>
      </w:r>
      <w:r>
        <w:t xml:space="preserve">... </w:t>
      </w:r>
      <w:r>
        <w:t>자유롭게</w:t>
      </w:r>
      <w:r>
        <w:t xml:space="preserve"> </w:t>
      </w:r>
      <w:r>
        <w:t>여행</w:t>
      </w:r>
      <w:r>
        <w:t xml:space="preserve"> </w:t>
      </w:r>
      <w:r>
        <w:t>좀</w:t>
      </w:r>
      <w:r>
        <w:t xml:space="preserve"> </w:t>
      </w:r>
      <w:r>
        <w:t>다니고</w:t>
      </w:r>
      <w:r>
        <w:t xml:space="preserve"> </w:t>
      </w:r>
      <w:r>
        <w:t>싶습니다</w:t>
      </w:r>
    </w:p>
    <w:p w14:paraId="72F03DD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하</w:t>
      </w:r>
      <w:r>
        <w:t xml:space="preserve"> </w:t>
      </w:r>
      <w:r>
        <w:t>ㅜㅜ</w:t>
      </w:r>
      <w:r>
        <w:t xml:space="preserve"> </w:t>
      </w:r>
      <w:r>
        <w:t>저도요</w:t>
      </w:r>
    </w:p>
    <w:p w14:paraId="058267B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원래</w:t>
      </w:r>
      <w:r>
        <w:t xml:space="preserve"> </w:t>
      </w:r>
      <w:r>
        <w:t>작년이랑</w:t>
      </w:r>
      <w:r>
        <w:t xml:space="preserve"> </w:t>
      </w:r>
      <w:r>
        <w:t>올해에</w:t>
      </w:r>
    </w:p>
    <w:p w14:paraId="76D1608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여행</w:t>
      </w:r>
      <w:r>
        <w:t xml:space="preserve"> </w:t>
      </w:r>
      <w:r>
        <w:t>계획</w:t>
      </w:r>
      <w:r>
        <w:t xml:space="preserve"> </w:t>
      </w:r>
      <w:r>
        <w:t>세운</w:t>
      </w:r>
      <w:r>
        <w:t xml:space="preserve"> </w:t>
      </w:r>
      <w:r>
        <w:t>것만</w:t>
      </w:r>
      <w:r>
        <w:t xml:space="preserve"> 4</w:t>
      </w:r>
      <w:r>
        <w:t>갠데</w:t>
      </w:r>
    </w:p>
    <w:p w14:paraId="5971B3D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싹</w:t>
      </w:r>
      <w:r>
        <w:t xml:space="preserve"> </w:t>
      </w:r>
      <w:r>
        <w:t>다</w:t>
      </w:r>
      <w:r>
        <w:t xml:space="preserve"> </w:t>
      </w:r>
      <w:r>
        <w:t>취소</w:t>
      </w:r>
      <w:r>
        <w:t>...</w:t>
      </w:r>
    </w:p>
    <w:p w14:paraId="7A0E6A1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저도</w:t>
      </w:r>
      <w:r>
        <w:t xml:space="preserve"> </w:t>
      </w:r>
      <w:r>
        <w:t>마찬가지입니다</w:t>
      </w:r>
      <w:r>
        <w:t xml:space="preserve"> </w:t>
      </w:r>
      <w:r>
        <w:t>돈은</w:t>
      </w:r>
      <w:r>
        <w:t xml:space="preserve"> </w:t>
      </w:r>
      <w:r>
        <w:t>아끼네요</w:t>
      </w:r>
      <w:r>
        <w:t xml:space="preserve"> </w:t>
      </w:r>
      <w:r>
        <w:t>ㅋㅋ</w:t>
      </w:r>
    </w:p>
    <w:p w14:paraId="160A079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ㅋㅋㅋㅋㅋ</w:t>
      </w:r>
      <w:r>
        <w:t xml:space="preserve"> </w:t>
      </w:r>
      <w:r>
        <w:t>맞아요</w:t>
      </w:r>
    </w:p>
    <w:p w14:paraId="19D328D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하지만</w:t>
      </w:r>
      <w:r>
        <w:t>..</w:t>
      </w:r>
    </w:p>
    <w:p w14:paraId="54D398C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집에서</w:t>
      </w:r>
      <w:r>
        <w:t xml:space="preserve"> </w:t>
      </w:r>
      <w:r>
        <w:t>뒹굴뒹굴</w:t>
      </w:r>
    </w:p>
    <w:p w14:paraId="5498D2B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</w:t>
      </w:r>
      <w:r>
        <w:t xml:space="preserve"> </w:t>
      </w:r>
      <w:r>
        <w:t>돈</w:t>
      </w:r>
      <w:r>
        <w:t xml:space="preserve"> </w:t>
      </w:r>
      <w:r>
        <w:t>어디갔냐</w:t>
      </w:r>
      <w:r>
        <w:t xml:space="preserve"> </w:t>
      </w:r>
      <w:r>
        <w:t>진짜</w:t>
      </w:r>
      <w:r>
        <w:t>..</w:t>
      </w:r>
    </w:p>
    <w:p w14:paraId="05D9DC0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ㅋㅋㅋㅋㅋㅋㅋㅋㅋ</w:t>
      </w:r>
    </w:p>
    <w:p w14:paraId="11DACEF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역시</w:t>
      </w:r>
      <w:r>
        <w:t xml:space="preserve"> </w:t>
      </w:r>
      <w:r>
        <w:t>돈은</w:t>
      </w:r>
      <w:r>
        <w:t xml:space="preserve">... </w:t>
      </w:r>
      <w:r>
        <w:t>숨만</w:t>
      </w:r>
      <w:r>
        <w:t xml:space="preserve"> </w:t>
      </w:r>
      <w:r>
        <w:t>쉬어도</w:t>
      </w:r>
      <w:r>
        <w:t xml:space="preserve"> </w:t>
      </w:r>
      <w:r>
        <w:t>빠져나가는게</w:t>
      </w:r>
    </w:p>
    <w:p w14:paraId="1241913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맞습니다</w:t>
      </w:r>
      <w:r>
        <w:t>...</w:t>
      </w:r>
    </w:p>
    <w:p w14:paraId="786D0ED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ㅋㅋㅋ</w:t>
      </w:r>
      <w:r>
        <w:t xml:space="preserve"> </w:t>
      </w:r>
      <w:r>
        <w:t>완전</w:t>
      </w:r>
      <w:r>
        <w:t xml:space="preserve"> </w:t>
      </w:r>
      <w:r>
        <w:t>공감합니다</w:t>
      </w:r>
      <w:r>
        <w:t>!</w:t>
      </w:r>
    </w:p>
    <w:p w14:paraId="0ADF7E3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ㅋㅋㅋㅋㅋㅋㅋ</w:t>
      </w:r>
      <w:r>
        <w:t xml:space="preserve"> </w:t>
      </w:r>
      <w:r>
        <w:t>빨리</w:t>
      </w:r>
      <w:r>
        <w:t xml:space="preserve"> </w:t>
      </w:r>
      <w:r>
        <w:t>모든게</w:t>
      </w:r>
      <w:r>
        <w:t xml:space="preserve"> </w:t>
      </w:r>
      <w:r>
        <w:t>정상화되서</w:t>
      </w:r>
      <w:r>
        <w:t xml:space="preserve"> </w:t>
      </w:r>
      <w:r>
        <w:t>모두가</w:t>
      </w:r>
      <w:r>
        <w:t xml:space="preserve"> </w:t>
      </w:r>
      <w:r>
        <w:t>좀</w:t>
      </w:r>
      <w:r>
        <w:t xml:space="preserve"> </w:t>
      </w:r>
      <w:r>
        <w:t>자유를</w:t>
      </w:r>
      <w:r>
        <w:t xml:space="preserve"> </w:t>
      </w:r>
      <w:r>
        <w:t>되찾았으면</w:t>
      </w:r>
      <w:r>
        <w:t>..</w:t>
      </w:r>
      <w:r>
        <w:t>ㅠㅠㅋㅋㅋ</w:t>
      </w:r>
    </w:p>
    <w:p w14:paraId="3AF8CBBC" w14:textId="77777777" w:rsidR="003C7133" w:rsidRDefault="003C7133"/>
    <w:p w14:paraId="75ACAC08" w14:textId="77777777" w:rsidR="003C7133" w:rsidRDefault="00000000">
      <w:pPr>
        <w:ind w:left="360"/>
      </w:pPr>
      <w:r>
        <w:lastRenderedPageBreak/>
        <w:t>카테고리</w:t>
      </w:r>
      <w:r>
        <w:t xml:space="preserve">: </w:t>
      </w:r>
      <w:r>
        <w:t>동기</w:t>
      </w:r>
    </w:p>
    <w:p w14:paraId="7C50ACB5" w14:textId="77777777" w:rsidR="003C7133" w:rsidRDefault="003C7133"/>
    <w:p w14:paraId="3DFE9B0F" w14:textId="77777777" w:rsidR="003C7133" w:rsidRDefault="00000000">
      <w:pPr>
        <w:ind w:left="360"/>
      </w:pPr>
      <w:r>
        <w:t>선지</w:t>
      </w:r>
      <w:r>
        <w:t>:</w:t>
      </w:r>
    </w:p>
    <w:p w14:paraId="6B8F594D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코로나로</w:t>
      </w:r>
      <w:r>
        <w:t xml:space="preserve"> </w:t>
      </w:r>
      <w:r>
        <w:t>인해</w:t>
      </w:r>
      <w:r>
        <w:t xml:space="preserve"> </w:t>
      </w:r>
      <w:r>
        <w:t>많은</w:t>
      </w:r>
      <w:r>
        <w:t xml:space="preserve"> </w:t>
      </w:r>
      <w:r>
        <w:t>이득을</w:t>
      </w:r>
      <w:r>
        <w:t xml:space="preserve"> </w:t>
      </w:r>
      <w:r>
        <w:t>보고</w:t>
      </w:r>
      <w:r>
        <w:t xml:space="preserve"> </w:t>
      </w:r>
      <w:r>
        <w:t>있음을</w:t>
      </w:r>
      <w:r>
        <w:t xml:space="preserve"> </w:t>
      </w:r>
      <w:r>
        <w:t>자랑하고</w:t>
      </w:r>
      <w:r>
        <w:t xml:space="preserve"> </w:t>
      </w:r>
      <w:r>
        <w:t>싶다</w:t>
      </w:r>
      <w:r>
        <w:t>.</w:t>
      </w:r>
    </w:p>
    <w:p w14:paraId="7561CA6B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코로나</w:t>
      </w:r>
      <w:r>
        <w:t xml:space="preserve"> </w:t>
      </w:r>
      <w:r>
        <w:t>때문에</w:t>
      </w:r>
      <w:r>
        <w:t xml:space="preserve"> </w:t>
      </w:r>
      <w:r>
        <w:t>많은</w:t>
      </w:r>
      <w:r>
        <w:t xml:space="preserve"> </w:t>
      </w:r>
      <w:r>
        <w:t>돈을</w:t>
      </w:r>
      <w:r>
        <w:t xml:space="preserve"> </w:t>
      </w:r>
      <w:r>
        <w:t>잃고</w:t>
      </w:r>
      <w:r>
        <w:t xml:space="preserve"> </w:t>
      </w:r>
      <w:r>
        <w:t>있음을</w:t>
      </w:r>
      <w:r>
        <w:t xml:space="preserve"> </w:t>
      </w:r>
      <w:r>
        <w:t>토로하고</w:t>
      </w:r>
      <w:r>
        <w:t xml:space="preserve"> </w:t>
      </w:r>
      <w:r>
        <w:t>싶다</w:t>
      </w:r>
      <w:r>
        <w:t>.</w:t>
      </w:r>
    </w:p>
    <w:p w14:paraId="439F56D8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코로나</w:t>
      </w:r>
      <w:r>
        <w:t xml:space="preserve"> </w:t>
      </w:r>
      <w:r>
        <w:t>때문에</w:t>
      </w:r>
      <w:r>
        <w:t xml:space="preserve"> </w:t>
      </w:r>
      <w:r>
        <w:t>큰</w:t>
      </w:r>
      <w:r>
        <w:t xml:space="preserve"> </w:t>
      </w:r>
      <w:r>
        <w:t>피해를</w:t>
      </w:r>
      <w:r>
        <w:t xml:space="preserve"> </w:t>
      </w:r>
      <w:r>
        <w:t>보고</w:t>
      </w:r>
      <w:r>
        <w:t xml:space="preserve"> </w:t>
      </w:r>
      <w:r>
        <w:t>있음을</w:t>
      </w:r>
      <w:r>
        <w:t xml:space="preserve"> </w:t>
      </w:r>
      <w:r>
        <w:t>토로하고</w:t>
      </w:r>
      <w:r>
        <w:t xml:space="preserve"> </w:t>
      </w:r>
      <w:r>
        <w:t>싶다</w:t>
      </w:r>
      <w:r>
        <w:t>.</w:t>
      </w:r>
    </w:p>
    <w:p w14:paraId="52D36C91" w14:textId="77777777" w:rsidR="003C7133" w:rsidRDefault="00000000">
      <w:pPr>
        <w:ind w:left="360"/>
      </w:pPr>
      <w:r>
        <w:t>정답</w:t>
      </w:r>
      <w:r>
        <w:t xml:space="preserve">: ③ </w:t>
      </w:r>
      <w:r>
        <w:t>화자</w:t>
      </w:r>
      <w:r>
        <w:t>2</w:t>
      </w:r>
      <w:r>
        <w:t>는</w:t>
      </w:r>
      <w:r>
        <w:t xml:space="preserve"> </w:t>
      </w:r>
      <w:r>
        <w:t>코로나</w:t>
      </w:r>
      <w:r>
        <w:t xml:space="preserve"> </w:t>
      </w:r>
      <w:r>
        <w:t>때문에</w:t>
      </w:r>
      <w:r>
        <w:t xml:space="preserve"> </w:t>
      </w:r>
      <w:r>
        <w:t>큰</w:t>
      </w:r>
      <w:r>
        <w:t xml:space="preserve"> </w:t>
      </w:r>
      <w:r>
        <w:t>피해를</w:t>
      </w:r>
      <w:r>
        <w:t xml:space="preserve"> </w:t>
      </w:r>
      <w:r>
        <w:t>보고</w:t>
      </w:r>
      <w:r>
        <w:t xml:space="preserve"> </w:t>
      </w:r>
      <w:r>
        <w:t>있음을</w:t>
      </w:r>
      <w:r>
        <w:t xml:space="preserve"> </w:t>
      </w:r>
      <w:r>
        <w:t>토로하고</w:t>
      </w:r>
      <w:r>
        <w:t xml:space="preserve"> </w:t>
      </w:r>
      <w:r>
        <w:t>싶다</w:t>
      </w:r>
      <w:r>
        <w:t>.</w:t>
      </w:r>
    </w:p>
    <w:p w14:paraId="13F8D730" w14:textId="77777777" w:rsidR="003C7133" w:rsidRDefault="00000000">
      <w:r>
        <w:br w:type="page"/>
      </w:r>
    </w:p>
    <w:p w14:paraId="4C63FE1D" w14:textId="77777777" w:rsidR="003C7133" w:rsidRDefault="00000000">
      <w:pPr>
        <w:pStyle w:val="Heading1"/>
      </w:pPr>
      <w:r>
        <w:lastRenderedPageBreak/>
        <w:t>74.</w:t>
      </w:r>
    </w:p>
    <w:p w14:paraId="331888C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안녕하세요</w:t>
      </w:r>
    </w:p>
    <w:p w14:paraId="4F44503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안녕하세요</w:t>
      </w:r>
      <w:r>
        <w:t>^^</w:t>
      </w:r>
    </w:p>
    <w:p w14:paraId="0AC6864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사회적</w:t>
      </w:r>
      <w:r>
        <w:t xml:space="preserve"> </w:t>
      </w:r>
      <w:r>
        <w:t>거리두기</w:t>
      </w:r>
      <w:r>
        <w:t xml:space="preserve"> 4</w:t>
      </w:r>
      <w:r>
        <w:t>단계</w:t>
      </w:r>
      <w:r>
        <w:t xml:space="preserve"> </w:t>
      </w:r>
      <w:r>
        <w:t>연장됐더라구요</w:t>
      </w:r>
      <w:r>
        <w:t xml:space="preserve"> 31</w:t>
      </w:r>
      <w:r>
        <w:t>일까지</w:t>
      </w:r>
    </w:p>
    <w:p w14:paraId="7D1B31E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안녕하세요</w:t>
      </w:r>
      <w:r>
        <w:t xml:space="preserve"> 4</w:t>
      </w:r>
      <w:r>
        <w:t>단계</w:t>
      </w:r>
      <w:r>
        <w:t xml:space="preserve"> </w:t>
      </w:r>
      <w:r>
        <w:t>연장이요</w:t>
      </w:r>
      <w:r>
        <w:t xml:space="preserve">? </w:t>
      </w:r>
      <w:r>
        <w:t>전</w:t>
      </w:r>
      <w:r>
        <w:t xml:space="preserve"> </w:t>
      </w:r>
      <w:r>
        <w:t>몰랐네요</w:t>
      </w:r>
      <w:r>
        <w:t xml:space="preserve"> </w:t>
      </w:r>
      <w:r>
        <w:t>너무</w:t>
      </w:r>
      <w:r>
        <w:t xml:space="preserve"> </w:t>
      </w:r>
      <w:r>
        <w:t>답답합니다</w:t>
      </w:r>
      <w:r>
        <w:t xml:space="preserve"> </w:t>
      </w:r>
      <w:r>
        <w:t>코로나가</w:t>
      </w:r>
      <w:r>
        <w:t xml:space="preserve"> </w:t>
      </w:r>
      <w:r>
        <w:t>빨리</w:t>
      </w:r>
      <w:r>
        <w:t xml:space="preserve"> </w:t>
      </w:r>
      <w:r>
        <w:t>끝났으면</w:t>
      </w:r>
      <w:r>
        <w:t xml:space="preserve"> </w:t>
      </w:r>
      <w:r>
        <w:t>합니다</w:t>
      </w:r>
    </w:p>
    <w:p w14:paraId="175572E3" w14:textId="77777777" w:rsidR="003C7133" w:rsidRDefault="00000000">
      <w:pPr>
        <w:spacing w:after="0"/>
        <w:ind w:left="360"/>
      </w:pPr>
      <w:r>
        <w:t>화자</w:t>
      </w:r>
      <w:r>
        <w:t>2: 31</w:t>
      </w:r>
      <w:r>
        <w:t>일까지</w:t>
      </w:r>
      <w:r>
        <w:t xml:space="preserve"> </w:t>
      </w:r>
      <w:r>
        <w:t>수도권은</w:t>
      </w:r>
      <w:r>
        <w:t xml:space="preserve"> 4</w:t>
      </w:r>
      <w:r>
        <w:t>단계</w:t>
      </w:r>
      <w:r>
        <w:t xml:space="preserve"> </w:t>
      </w:r>
      <w:r>
        <w:t>연장한다고</w:t>
      </w:r>
      <w:r>
        <w:t xml:space="preserve"> </w:t>
      </w:r>
      <w:r>
        <w:t>하더라구요</w:t>
      </w:r>
      <w:r>
        <w:t>..</w:t>
      </w:r>
    </w:p>
    <w:p w14:paraId="4425226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ㅠㅠ</w:t>
      </w:r>
    </w:p>
    <w:p w14:paraId="5FA52B7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그러게요</w:t>
      </w:r>
      <w:r>
        <w:t xml:space="preserve"> </w:t>
      </w:r>
      <w:r>
        <w:t>너무</w:t>
      </w:r>
      <w:r>
        <w:t xml:space="preserve"> </w:t>
      </w:r>
      <w:r>
        <w:t>답답해요</w:t>
      </w:r>
      <w:r>
        <w:t>....</w:t>
      </w:r>
    </w:p>
    <w:p w14:paraId="5E809B7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전남에</w:t>
      </w:r>
      <w:r>
        <w:t xml:space="preserve"> </w:t>
      </w:r>
      <w:r>
        <w:t>살아서</w:t>
      </w:r>
      <w:r>
        <w:t xml:space="preserve"> </w:t>
      </w:r>
      <w:r>
        <w:t>아직</w:t>
      </w:r>
      <w:r>
        <w:t xml:space="preserve"> 3</w:t>
      </w:r>
      <w:r>
        <w:t>단계인듯</w:t>
      </w:r>
      <w:r>
        <w:t xml:space="preserve"> </w:t>
      </w:r>
      <w:r>
        <w:t>하네요</w:t>
      </w:r>
    </w:p>
    <w:p w14:paraId="06D80E8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아하</w:t>
      </w:r>
      <w:r>
        <w:t xml:space="preserve"> </w:t>
      </w:r>
      <w:r>
        <w:t>그러면</w:t>
      </w:r>
      <w:r>
        <w:t xml:space="preserve"> </w:t>
      </w:r>
      <w:r>
        <w:t>좀</w:t>
      </w:r>
      <w:r>
        <w:t xml:space="preserve"> </w:t>
      </w:r>
      <w:r>
        <w:t>낫긴</w:t>
      </w:r>
      <w:r>
        <w:t xml:space="preserve"> </w:t>
      </w:r>
      <w:r>
        <w:t>할</w:t>
      </w:r>
      <w:r>
        <w:t xml:space="preserve"> </w:t>
      </w:r>
      <w:r>
        <w:t>거</w:t>
      </w:r>
      <w:r>
        <w:t xml:space="preserve"> </w:t>
      </w:r>
      <w:r>
        <w:t>같은데</w:t>
      </w:r>
    </w:p>
    <w:p w14:paraId="29B207A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그래도</w:t>
      </w:r>
      <w:r>
        <w:t xml:space="preserve"> </w:t>
      </w:r>
      <w:r>
        <w:t>빨리</w:t>
      </w:r>
    </w:p>
    <w:p w14:paraId="2DDCEE8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위드</w:t>
      </w:r>
      <w:r>
        <w:t xml:space="preserve"> </w:t>
      </w:r>
      <w:r>
        <w:t>코로나</w:t>
      </w:r>
      <w:r>
        <w:t xml:space="preserve"> </w:t>
      </w:r>
      <w:r>
        <w:t>했으면</w:t>
      </w:r>
      <w:r>
        <w:t xml:space="preserve"> </w:t>
      </w:r>
      <w:r>
        <w:t>좋겠어요</w:t>
      </w:r>
      <w:r>
        <w:t>....</w:t>
      </w:r>
    </w:p>
    <w:p w14:paraId="0FB8A9B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다같은</w:t>
      </w:r>
      <w:r>
        <w:t xml:space="preserve"> </w:t>
      </w:r>
      <w:r>
        <w:t>마음이겠지요</w:t>
      </w:r>
      <w:r>
        <w:t xml:space="preserve">... </w:t>
      </w:r>
      <w:r>
        <w:t>자유롭게</w:t>
      </w:r>
      <w:r>
        <w:t xml:space="preserve"> </w:t>
      </w:r>
      <w:r>
        <w:t>여행</w:t>
      </w:r>
      <w:r>
        <w:t xml:space="preserve"> </w:t>
      </w:r>
      <w:r>
        <w:t>좀</w:t>
      </w:r>
      <w:r>
        <w:t xml:space="preserve"> </w:t>
      </w:r>
      <w:r>
        <w:t>다니고</w:t>
      </w:r>
      <w:r>
        <w:t xml:space="preserve"> </w:t>
      </w:r>
      <w:r>
        <w:t>싶습니다</w:t>
      </w:r>
    </w:p>
    <w:p w14:paraId="3A5362B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하</w:t>
      </w:r>
      <w:r>
        <w:t xml:space="preserve"> </w:t>
      </w:r>
      <w:r>
        <w:t>ㅜㅜ</w:t>
      </w:r>
      <w:r>
        <w:t xml:space="preserve"> </w:t>
      </w:r>
      <w:r>
        <w:t>저도요</w:t>
      </w:r>
    </w:p>
    <w:p w14:paraId="2BFED7C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원래</w:t>
      </w:r>
      <w:r>
        <w:t xml:space="preserve"> </w:t>
      </w:r>
      <w:r>
        <w:t>작년이랑</w:t>
      </w:r>
      <w:r>
        <w:t xml:space="preserve"> </w:t>
      </w:r>
      <w:r>
        <w:t>올해에</w:t>
      </w:r>
    </w:p>
    <w:p w14:paraId="6AA8CA3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여행</w:t>
      </w:r>
      <w:r>
        <w:t xml:space="preserve"> </w:t>
      </w:r>
      <w:r>
        <w:t>계획</w:t>
      </w:r>
      <w:r>
        <w:t xml:space="preserve"> </w:t>
      </w:r>
      <w:r>
        <w:t>세운</w:t>
      </w:r>
      <w:r>
        <w:t xml:space="preserve"> </w:t>
      </w:r>
      <w:r>
        <w:t>것만</w:t>
      </w:r>
      <w:r>
        <w:t xml:space="preserve"> 4</w:t>
      </w:r>
      <w:r>
        <w:t>갠데</w:t>
      </w:r>
    </w:p>
    <w:p w14:paraId="68620FB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싹</w:t>
      </w:r>
      <w:r>
        <w:t xml:space="preserve"> </w:t>
      </w:r>
      <w:r>
        <w:t>다</w:t>
      </w:r>
      <w:r>
        <w:t xml:space="preserve"> </w:t>
      </w:r>
      <w:r>
        <w:t>취소</w:t>
      </w:r>
      <w:r>
        <w:t>...</w:t>
      </w:r>
    </w:p>
    <w:p w14:paraId="1501F61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저도</w:t>
      </w:r>
      <w:r>
        <w:t xml:space="preserve"> </w:t>
      </w:r>
      <w:r>
        <w:t>마찬가지입니다</w:t>
      </w:r>
      <w:r>
        <w:t xml:space="preserve"> </w:t>
      </w:r>
      <w:r>
        <w:t>돈은</w:t>
      </w:r>
      <w:r>
        <w:t xml:space="preserve"> </w:t>
      </w:r>
      <w:r>
        <w:t>아끼네요</w:t>
      </w:r>
      <w:r>
        <w:t xml:space="preserve"> </w:t>
      </w:r>
      <w:r>
        <w:t>ㅋㅋ</w:t>
      </w:r>
    </w:p>
    <w:p w14:paraId="074A879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ㅋㅋㅋㅋㅋ</w:t>
      </w:r>
      <w:r>
        <w:t xml:space="preserve"> </w:t>
      </w:r>
      <w:r>
        <w:t>맞아요</w:t>
      </w:r>
    </w:p>
    <w:p w14:paraId="51400D9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하지만</w:t>
      </w:r>
      <w:r>
        <w:t>..</w:t>
      </w:r>
    </w:p>
    <w:p w14:paraId="2155FEA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집에서</w:t>
      </w:r>
      <w:r>
        <w:t xml:space="preserve"> </w:t>
      </w:r>
      <w:r>
        <w:t>뒹굴뒹굴</w:t>
      </w:r>
    </w:p>
    <w:p w14:paraId="7B16E0E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</w:t>
      </w:r>
      <w:r>
        <w:t xml:space="preserve"> </w:t>
      </w:r>
      <w:r>
        <w:t>돈</w:t>
      </w:r>
      <w:r>
        <w:t xml:space="preserve"> </w:t>
      </w:r>
      <w:r>
        <w:t>어디갔냐</w:t>
      </w:r>
      <w:r>
        <w:t xml:space="preserve"> </w:t>
      </w:r>
      <w:r>
        <w:t>진짜</w:t>
      </w:r>
      <w:r>
        <w:t>..</w:t>
      </w:r>
    </w:p>
    <w:p w14:paraId="37BEB30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ㅋㅋㅋㅋㅋㅋㅋㅋㅋ</w:t>
      </w:r>
    </w:p>
    <w:p w14:paraId="29E77E9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역시</w:t>
      </w:r>
      <w:r>
        <w:t xml:space="preserve"> </w:t>
      </w:r>
      <w:r>
        <w:t>돈은</w:t>
      </w:r>
      <w:r>
        <w:t xml:space="preserve">... </w:t>
      </w:r>
      <w:r>
        <w:t>숨만</w:t>
      </w:r>
      <w:r>
        <w:t xml:space="preserve"> </w:t>
      </w:r>
      <w:r>
        <w:t>쉬어도</w:t>
      </w:r>
      <w:r>
        <w:t xml:space="preserve"> </w:t>
      </w:r>
      <w:r>
        <w:t>빠져나가는게</w:t>
      </w:r>
    </w:p>
    <w:p w14:paraId="30F05FA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맞습니다</w:t>
      </w:r>
      <w:r>
        <w:t>...</w:t>
      </w:r>
    </w:p>
    <w:p w14:paraId="1091E8E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ㅋㅋㅋ</w:t>
      </w:r>
      <w:r>
        <w:t xml:space="preserve"> </w:t>
      </w:r>
      <w:r>
        <w:t>완전</w:t>
      </w:r>
      <w:r>
        <w:t xml:space="preserve"> </w:t>
      </w:r>
      <w:r>
        <w:t>공감합니다</w:t>
      </w:r>
      <w:r>
        <w:t>!</w:t>
      </w:r>
    </w:p>
    <w:p w14:paraId="48A1977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ㅋㅋㅋㅋㅋㅋㅋ</w:t>
      </w:r>
      <w:r>
        <w:t xml:space="preserve"> </w:t>
      </w:r>
      <w:r>
        <w:t>빨리</w:t>
      </w:r>
      <w:r>
        <w:t xml:space="preserve"> </w:t>
      </w:r>
      <w:r>
        <w:t>모든게</w:t>
      </w:r>
      <w:r>
        <w:t xml:space="preserve"> </w:t>
      </w:r>
      <w:r>
        <w:t>정상화되서</w:t>
      </w:r>
      <w:r>
        <w:t xml:space="preserve"> </w:t>
      </w:r>
      <w:r>
        <w:t>모두가</w:t>
      </w:r>
      <w:r>
        <w:t xml:space="preserve"> </w:t>
      </w:r>
      <w:r>
        <w:t>좀</w:t>
      </w:r>
      <w:r>
        <w:t xml:space="preserve"> </w:t>
      </w:r>
      <w:r>
        <w:t>자유를</w:t>
      </w:r>
      <w:r>
        <w:t xml:space="preserve"> </w:t>
      </w:r>
      <w:r>
        <w:t>되찾았으면</w:t>
      </w:r>
      <w:r>
        <w:t>..</w:t>
      </w:r>
      <w:r>
        <w:t>ㅠㅠㅋㅋㅋ</w:t>
      </w:r>
    </w:p>
    <w:p w14:paraId="7A3CF2D1" w14:textId="77777777" w:rsidR="003C7133" w:rsidRDefault="003C7133"/>
    <w:p w14:paraId="0F3C316B" w14:textId="77777777" w:rsidR="003C7133" w:rsidRDefault="00000000">
      <w:pPr>
        <w:ind w:left="360"/>
      </w:pPr>
      <w:r>
        <w:lastRenderedPageBreak/>
        <w:t>카테고리</w:t>
      </w:r>
      <w:r>
        <w:t xml:space="preserve">: </w:t>
      </w:r>
      <w:r>
        <w:t>전제</w:t>
      </w:r>
    </w:p>
    <w:p w14:paraId="13408228" w14:textId="77777777" w:rsidR="003C7133" w:rsidRDefault="003C7133"/>
    <w:p w14:paraId="2CCDF96C" w14:textId="77777777" w:rsidR="003C7133" w:rsidRDefault="00000000">
      <w:pPr>
        <w:ind w:left="360"/>
      </w:pPr>
      <w:r>
        <w:t>선지</w:t>
      </w:r>
      <w:r>
        <w:t>:</w:t>
      </w:r>
    </w:p>
    <w:p w14:paraId="74E6633F" w14:textId="77777777" w:rsidR="003C7133" w:rsidRDefault="00000000">
      <w:pPr>
        <w:ind w:left="720"/>
      </w:pPr>
      <w:r>
        <w:t xml:space="preserve">① </w:t>
      </w:r>
      <w:r>
        <w:t>올해에</w:t>
      </w:r>
      <w:r>
        <w:t xml:space="preserve"> </w:t>
      </w:r>
      <w:r>
        <w:t>이어</w:t>
      </w:r>
      <w:r>
        <w:t xml:space="preserve"> </w:t>
      </w:r>
      <w:r>
        <w:t>내년도</w:t>
      </w:r>
      <w:r>
        <w:t xml:space="preserve"> </w:t>
      </w:r>
      <w:r>
        <w:t>코로나가</w:t>
      </w:r>
      <w:r>
        <w:t xml:space="preserve"> </w:t>
      </w:r>
      <w:r>
        <w:t>종식되지</w:t>
      </w:r>
      <w:r>
        <w:t xml:space="preserve"> </w:t>
      </w:r>
      <w:r>
        <w:t>않을</w:t>
      </w:r>
      <w:r>
        <w:t xml:space="preserve"> </w:t>
      </w:r>
      <w:r>
        <w:t>전망이다</w:t>
      </w:r>
      <w:r>
        <w:t>.</w:t>
      </w:r>
    </w:p>
    <w:p w14:paraId="457A5EDF" w14:textId="77777777" w:rsidR="003C7133" w:rsidRDefault="00000000">
      <w:pPr>
        <w:ind w:left="720"/>
      </w:pPr>
      <w:r>
        <w:t xml:space="preserve">② </w:t>
      </w:r>
      <w:r>
        <w:t>작년에</w:t>
      </w:r>
      <w:r>
        <w:t xml:space="preserve"> </w:t>
      </w:r>
      <w:r>
        <w:t>이어</w:t>
      </w:r>
      <w:r>
        <w:t xml:space="preserve"> </w:t>
      </w:r>
      <w:r>
        <w:t>올해도</w:t>
      </w:r>
      <w:r>
        <w:t xml:space="preserve"> </w:t>
      </w:r>
      <w:r>
        <w:t>코로나가</w:t>
      </w:r>
      <w:r>
        <w:t xml:space="preserve"> </w:t>
      </w:r>
      <w:r>
        <w:t>약세이다</w:t>
      </w:r>
      <w:r>
        <w:t>.</w:t>
      </w:r>
    </w:p>
    <w:p w14:paraId="02967BF0" w14:textId="77777777" w:rsidR="003C7133" w:rsidRDefault="00000000">
      <w:pPr>
        <w:ind w:left="720"/>
      </w:pPr>
      <w:r>
        <w:t xml:space="preserve">③ </w:t>
      </w:r>
      <w:r>
        <w:t>작년에</w:t>
      </w:r>
      <w:r>
        <w:t xml:space="preserve"> </w:t>
      </w:r>
      <w:r>
        <w:t>이어</w:t>
      </w:r>
      <w:r>
        <w:t xml:space="preserve"> </w:t>
      </w:r>
      <w:r>
        <w:t>올해도</w:t>
      </w:r>
      <w:r>
        <w:t xml:space="preserve"> </w:t>
      </w:r>
      <w:r>
        <w:t>코로나가</w:t>
      </w:r>
      <w:r>
        <w:t xml:space="preserve"> </w:t>
      </w:r>
      <w:r>
        <w:t>종식되지</w:t>
      </w:r>
      <w:r>
        <w:t xml:space="preserve"> </w:t>
      </w:r>
      <w:r>
        <w:t>않았다</w:t>
      </w:r>
      <w:r>
        <w:t>.</w:t>
      </w:r>
    </w:p>
    <w:p w14:paraId="621D6161" w14:textId="77777777" w:rsidR="003C7133" w:rsidRDefault="00000000">
      <w:pPr>
        <w:ind w:left="360"/>
      </w:pPr>
      <w:r>
        <w:t>정답</w:t>
      </w:r>
      <w:r>
        <w:t xml:space="preserve">: ③ </w:t>
      </w:r>
      <w:r>
        <w:t>작년에</w:t>
      </w:r>
      <w:r>
        <w:t xml:space="preserve"> </w:t>
      </w:r>
      <w:r>
        <w:t>이어</w:t>
      </w:r>
      <w:r>
        <w:t xml:space="preserve"> </w:t>
      </w:r>
      <w:r>
        <w:t>올해도</w:t>
      </w:r>
      <w:r>
        <w:t xml:space="preserve"> </w:t>
      </w:r>
      <w:r>
        <w:t>코로나가</w:t>
      </w:r>
      <w:r>
        <w:t xml:space="preserve"> </w:t>
      </w:r>
      <w:r>
        <w:t>종식되지</w:t>
      </w:r>
      <w:r>
        <w:t xml:space="preserve"> </w:t>
      </w:r>
      <w:r>
        <w:t>않았다</w:t>
      </w:r>
      <w:r>
        <w:t>.</w:t>
      </w:r>
    </w:p>
    <w:p w14:paraId="1C2DB31D" w14:textId="77777777" w:rsidR="003C7133" w:rsidRDefault="00000000">
      <w:r>
        <w:br w:type="page"/>
      </w:r>
    </w:p>
    <w:p w14:paraId="203D2718" w14:textId="77777777" w:rsidR="003C7133" w:rsidRDefault="00000000">
      <w:pPr>
        <w:pStyle w:val="Heading1"/>
      </w:pPr>
      <w:r>
        <w:lastRenderedPageBreak/>
        <w:t>75.</w:t>
      </w:r>
    </w:p>
    <w:p w14:paraId="6511891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안녕하세요</w:t>
      </w:r>
    </w:p>
    <w:p w14:paraId="6CC58BE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안녕하세요</w:t>
      </w:r>
      <w:r>
        <w:t>^^</w:t>
      </w:r>
    </w:p>
    <w:p w14:paraId="7195E8F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사회적</w:t>
      </w:r>
      <w:r>
        <w:t xml:space="preserve"> </w:t>
      </w:r>
      <w:r>
        <w:t>거리두기</w:t>
      </w:r>
      <w:r>
        <w:t xml:space="preserve"> 4</w:t>
      </w:r>
      <w:r>
        <w:t>단계</w:t>
      </w:r>
      <w:r>
        <w:t xml:space="preserve"> </w:t>
      </w:r>
      <w:r>
        <w:t>연장됐더라구요</w:t>
      </w:r>
      <w:r>
        <w:t xml:space="preserve"> 31</w:t>
      </w:r>
      <w:r>
        <w:t>일까지</w:t>
      </w:r>
    </w:p>
    <w:p w14:paraId="1F18800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안녕하세요</w:t>
      </w:r>
      <w:r>
        <w:t xml:space="preserve"> 4</w:t>
      </w:r>
      <w:r>
        <w:t>단계</w:t>
      </w:r>
      <w:r>
        <w:t xml:space="preserve"> </w:t>
      </w:r>
      <w:r>
        <w:t>연장이요</w:t>
      </w:r>
      <w:r>
        <w:t xml:space="preserve">? </w:t>
      </w:r>
      <w:r>
        <w:t>전</w:t>
      </w:r>
      <w:r>
        <w:t xml:space="preserve"> </w:t>
      </w:r>
      <w:r>
        <w:t>몰랐네요</w:t>
      </w:r>
      <w:r>
        <w:t xml:space="preserve"> </w:t>
      </w:r>
      <w:r>
        <w:t>너무</w:t>
      </w:r>
      <w:r>
        <w:t xml:space="preserve"> </w:t>
      </w:r>
      <w:r>
        <w:t>답답합니다</w:t>
      </w:r>
      <w:r>
        <w:t xml:space="preserve"> </w:t>
      </w:r>
      <w:r>
        <w:t>코로나가</w:t>
      </w:r>
      <w:r>
        <w:t xml:space="preserve"> </w:t>
      </w:r>
      <w:r>
        <w:t>빨리</w:t>
      </w:r>
      <w:r>
        <w:t xml:space="preserve"> </w:t>
      </w:r>
      <w:r>
        <w:t>끝났으면</w:t>
      </w:r>
      <w:r>
        <w:t xml:space="preserve"> </w:t>
      </w:r>
      <w:r>
        <w:t>합니다</w:t>
      </w:r>
    </w:p>
    <w:p w14:paraId="09F4CDC9" w14:textId="77777777" w:rsidR="003C7133" w:rsidRDefault="00000000">
      <w:pPr>
        <w:spacing w:after="0"/>
        <w:ind w:left="360"/>
      </w:pPr>
      <w:r>
        <w:t>화자</w:t>
      </w:r>
      <w:r>
        <w:t>2: 31</w:t>
      </w:r>
      <w:r>
        <w:t>일까지</w:t>
      </w:r>
      <w:r>
        <w:t xml:space="preserve"> </w:t>
      </w:r>
      <w:r>
        <w:t>수도권은</w:t>
      </w:r>
      <w:r>
        <w:t xml:space="preserve"> 4</w:t>
      </w:r>
      <w:r>
        <w:t>단계</w:t>
      </w:r>
      <w:r>
        <w:t xml:space="preserve"> </w:t>
      </w:r>
      <w:r>
        <w:t>연장한다고</w:t>
      </w:r>
      <w:r>
        <w:t xml:space="preserve"> </w:t>
      </w:r>
      <w:r>
        <w:t>하더라구요</w:t>
      </w:r>
      <w:r>
        <w:t>..</w:t>
      </w:r>
    </w:p>
    <w:p w14:paraId="0F875CC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ㅠㅠ</w:t>
      </w:r>
    </w:p>
    <w:p w14:paraId="57001AE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그러게요</w:t>
      </w:r>
      <w:r>
        <w:t xml:space="preserve"> </w:t>
      </w:r>
      <w:r>
        <w:t>너무</w:t>
      </w:r>
      <w:r>
        <w:t xml:space="preserve"> </w:t>
      </w:r>
      <w:r>
        <w:t>답답해요</w:t>
      </w:r>
      <w:r>
        <w:t>....</w:t>
      </w:r>
    </w:p>
    <w:p w14:paraId="3A16235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전남에</w:t>
      </w:r>
      <w:r>
        <w:t xml:space="preserve"> </w:t>
      </w:r>
      <w:r>
        <w:t>살아서</w:t>
      </w:r>
      <w:r>
        <w:t xml:space="preserve"> </w:t>
      </w:r>
      <w:r>
        <w:t>아직</w:t>
      </w:r>
      <w:r>
        <w:t xml:space="preserve"> 3</w:t>
      </w:r>
      <w:r>
        <w:t>단계인듯</w:t>
      </w:r>
      <w:r>
        <w:t xml:space="preserve"> </w:t>
      </w:r>
      <w:r>
        <w:t>하네요</w:t>
      </w:r>
    </w:p>
    <w:p w14:paraId="7E564BE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아하</w:t>
      </w:r>
      <w:r>
        <w:t xml:space="preserve"> </w:t>
      </w:r>
      <w:r>
        <w:t>그러면</w:t>
      </w:r>
      <w:r>
        <w:t xml:space="preserve"> </w:t>
      </w:r>
      <w:r>
        <w:t>좀</w:t>
      </w:r>
      <w:r>
        <w:t xml:space="preserve"> </w:t>
      </w:r>
      <w:r>
        <w:t>낫긴</w:t>
      </w:r>
      <w:r>
        <w:t xml:space="preserve"> </w:t>
      </w:r>
      <w:r>
        <w:t>할</w:t>
      </w:r>
      <w:r>
        <w:t xml:space="preserve"> </w:t>
      </w:r>
      <w:r>
        <w:t>거</w:t>
      </w:r>
      <w:r>
        <w:t xml:space="preserve"> </w:t>
      </w:r>
      <w:r>
        <w:t>같은데</w:t>
      </w:r>
    </w:p>
    <w:p w14:paraId="4FAB609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그래도</w:t>
      </w:r>
      <w:r>
        <w:t xml:space="preserve"> </w:t>
      </w:r>
      <w:r>
        <w:t>빨리</w:t>
      </w:r>
    </w:p>
    <w:p w14:paraId="7CA67CF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위드</w:t>
      </w:r>
      <w:r>
        <w:t xml:space="preserve"> </w:t>
      </w:r>
      <w:r>
        <w:t>코로나</w:t>
      </w:r>
      <w:r>
        <w:t xml:space="preserve"> </w:t>
      </w:r>
      <w:r>
        <w:t>했으면</w:t>
      </w:r>
      <w:r>
        <w:t xml:space="preserve"> </w:t>
      </w:r>
      <w:r>
        <w:t>좋겠어요</w:t>
      </w:r>
      <w:r>
        <w:t>....</w:t>
      </w:r>
    </w:p>
    <w:p w14:paraId="1A14FB5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다같은</w:t>
      </w:r>
      <w:r>
        <w:t xml:space="preserve"> </w:t>
      </w:r>
      <w:r>
        <w:t>마음이겠지요</w:t>
      </w:r>
      <w:r>
        <w:t xml:space="preserve">... </w:t>
      </w:r>
      <w:r>
        <w:t>자유롭게</w:t>
      </w:r>
      <w:r>
        <w:t xml:space="preserve"> </w:t>
      </w:r>
      <w:r>
        <w:t>여행</w:t>
      </w:r>
      <w:r>
        <w:t xml:space="preserve"> </w:t>
      </w:r>
      <w:r>
        <w:t>좀</w:t>
      </w:r>
      <w:r>
        <w:t xml:space="preserve"> </w:t>
      </w:r>
      <w:r>
        <w:t>다니고</w:t>
      </w:r>
      <w:r>
        <w:t xml:space="preserve"> </w:t>
      </w:r>
      <w:r>
        <w:t>싶습니다</w:t>
      </w:r>
    </w:p>
    <w:p w14:paraId="31FA991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하</w:t>
      </w:r>
      <w:r>
        <w:t xml:space="preserve"> </w:t>
      </w:r>
      <w:r>
        <w:t>ㅜㅜ</w:t>
      </w:r>
      <w:r>
        <w:t xml:space="preserve"> </w:t>
      </w:r>
      <w:r>
        <w:t>저도요</w:t>
      </w:r>
    </w:p>
    <w:p w14:paraId="75CEC29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원래</w:t>
      </w:r>
      <w:r>
        <w:t xml:space="preserve"> </w:t>
      </w:r>
      <w:r>
        <w:t>작년이랑</w:t>
      </w:r>
      <w:r>
        <w:t xml:space="preserve"> </w:t>
      </w:r>
      <w:r>
        <w:t>올해에</w:t>
      </w:r>
    </w:p>
    <w:p w14:paraId="180C1B8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여행</w:t>
      </w:r>
      <w:r>
        <w:t xml:space="preserve"> </w:t>
      </w:r>
      <w:r>
        <w:t>계획</w:t>
      </w:r>
      <w:r>
        <w:t xml:space="preserve"> </w:t>
      </w:r>
      <w:r>
        <w:t>세운</w:t>
      </w:r>
      <w:r>
        <w:t xml:space="preserve"> </w:t>
      </w:r>
      <w:r>
        <w:t>것만</w:t>
      </w:r>
      <w:r>
        <w:t xml:space="preserve"> 4</w:t>
      </w:r>
      <w:r>
        <w:t>갠데</w:t>
      </w:r>
    </w:p>
    <w:p w14:paraId="23881F6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싹</w:t>
      </w:r>
      <w:r>
        <w:t xml:space="preserve"> </w:t>
      </w:r>
      <w:r>
        <w:t>다</w:t>
      </w:r>
      <w:r>
        <w:t xml:space="preserve"> </w:t>
      </w:r>
      <w:r>
        <w:t>취소</w:t>
      </w:r>
      <w:r>
        <w:t>...</w:t>
      </w:r>
    </w:p>
    <w:p w14:paraId="382A39D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저도</w:t>
      </w:r>
      <w:r>
        <w:t xml:space="preserve"> </w:t>
      </w:r>
      <w:r>
        <w:t>마찬가지입니다</w:t>
      </w:r>
      <w:r>
        <w:t xml:space="preserve"> </w:t>
      </w:r>
      <w:r>
        <w:t>돈은</w:t>
      </w:r>
      <w:r>
        <w:t xml:space="preserve"> </w:t>
      </w:r>
      <w:r>
        <w:t>아끼네요</w:t>
      </w:r>
      <w:r>
        <w:t xml:space="preserve"> </w:t>
      </w:r>
      <w:r>
        <w:t>ㅋㅋ</w:t>
      </w:r>
    </w:p>
    <w:p w14:paraId="46FAC60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ㅋㅋㅋㅋㅋ</w:t>
      </w:r>
      <w:r>
        <w:t xml:space="preserve"> </w:t>
      </w:r>
      <w:r>
        <w:t>맞아요</w:t>
      </w:r>
    </w:p>
    <w:p w14:paraId="1D8ACB5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하지만</w:t>
      </w:r>
      <w:r>
        <w:t>..</w:t>
      </w:r>
    </w:p>
    <w:p w14:paraId="70A86EB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집에서</w:t>
      </w:r>
      <w:r>
        <w:t xml:space="preserve"> </w:t>
      </w:r>
      <w:r>
        <w:t>뒹굴뒹굴</w:t>
      </w:r>
    </w:p>
    <w:p w14:paraId="08ABA08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</w:t>
      </w:r>
      <w:r>
        <w:t xml:space="preserve"> </w:t>
      </w:r>
      <w:r>
        <w:t>돈</w:t>
      </w:r>
      <w:r>
        <w:t xml:space="preserve"> </w:t>
      </w:r>
      <w:r>
        <w:t>어디갔냐</w:t>
      </w:r>
      <w:r>
        <w:t xml:space="preserve"> </w:t>
      </w:r>
      <w:r>
        <w:t>진짜</w:t>
      </w:r>
      <w:r>
        <w:t>..</w:t>
      </w:r>
    </w:p>
    <w:p w14:paraId="3B3AD45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ㅋㅋㅋㅋㅋㅋㅋㅋㅋ</w:t>
      </w:r>
    </w:p>
    <w:p w14:paraId="5AF0809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역시</w:t>
      </w:r>
      <w:r>
        <w:t xml:space="preserve"> </w:t>
      </w:r>
      <w:r>
        <w:t>돈은</w:t>
      </w:r>
      <w:r>
        <w:t xml:space="preserve">... </w:t>
      </w:r>
      <w:r>
        <w:t>숨만</w:t>
      </w:r>
      <w:r>
        <w:t xml:space="preserve"> </w:t>
      </w:r>
      <w:r>
        <w:t>쉬어도</w:t>
      </w:r>
      <w:r>
        <w:t xml:space="preserve"> </w:t>
      </w:r>
      <w:r>
        <w:t>빠져나가는게</w:t>
      </w:r>
    </w:p>
    <w:p w14:paraId="578123A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맞습니다</w:t>
      </w:r>
      <w:r>
        <w:t>...</w:t>
      </w:r>
    </w:p>
    <w:p w14:paraId="1041838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ㅋㅋㅋ</w:t>
      </w:r>
      <w:r>
        <w:t xml:space="preserve"> </w:t>
      </w:r>
      <w:r>
        <w:t>완전</w:t>
      </w:r>
      <w:r>
        <w:t xml:space="preserve"> </w:t>
      </w:r>
      <w:r>
        <w:t>공감합니다</w:t>
      </w:r>
      <w:r>
        <w:t>!</w:t>
      </w:r>
    </w:p>
    <w:p w14:paraId="3C5EAA6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ㅋㅋㅋㅋㅋㅋㅋ</w:t>
      </w:r>
      <w:r>
        <w:t xml:space="preserve"> </w:t>
      </w:r>
      <w:r>
        <w:t>빨리</w:t>
      </w:r>
      <w:r>
        <w:t xml:space="preserve"> </w:t>
      </w:r>
      <w:r>
        <w:t>모든게</w:t>
      </w:r>
      <w:r>
        <w:t xml:space="preserve"> </w:t>
      </w:r>
      <w:r>
        <w:t>정상화되서</w:t>
      </w:r>
      <w:r>
        <w:t xml:space="preserve"> </w:t>
      </w:r>
      <w:r>
        <w:t>모두가</w:t>
      </w:r>
      <w:r>
        <w:t xml:space="preserve"> </w:t>
      </w:r>
      <w:r>
        <w:t>좀</w:t>
      </w:r>
      <w:r>
        <w:t xml:space="preserve"> </w:t>
      </w:r>
      <w:r>
        <w:t>자유를</w:t>
      </w:r>
      <w:r>
        <w:t xml:space="preserve"> </w:t>
      </w:r>
      <w:r>
        <w:t>되찾았으면</w:t>
      </w:r>
      <w:r>
        <w:t>..</w:t>
      </w:r>
      <w:r>
        <w:t>ㅠㅠㅋㅋㅋ</w:t>
      </w:r>
    </w:p>
    <w:p w14:paraId="16BD0B24" w14:textId="77777777" w:rsidR="003C7133" w:rsidRDefault="003C7133"/>
    <w:p w14:paraId="6D611B00" w14:textId="77777777" w:rsidR="003C7133" w:rsidRDefault="00000000">
      <w:pPr>
        <w:ind w:left="360"/>
      </w:pPr>
      <w:r>
        <w:lastRenderedPageBreak/>
        <w:t>카테고리</w:t>
      </w:r>
      <w:r>
        <w:t xml:space="preserve">: </w:t>
      </w:r>
      <w:r>
        <w:t>반응</w:t>
      </w:r>
    </w:p>
    <w:p w14:paraId="4155AE4F" w14:textId="77777777" w:rsidR="003C7133" w:rsidRDefault="003C7133"/>
    <w:p w14:paraId="0F0CE857" w14:textId="77777777" w:rsidR="003C7133" w:rsidRDefault="00000000">
      <w:pPr>
        <w:ind w:left="360"/>
      </w:pPr>
      <w:r>
        <w:t>선지</w:t>
      </w:r>
      <w:r>
        <w:t>:</w:t>
      </w:r>
    </w:p>
    <w:p w14:paraId="7D3A0AB3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코로나</w:t>
      </w:r>
      <w:r>
        <w:t xml:space="preserve"> </w:t>
      </w:r>
      <w:r>
        <w:t>후유증을</w:t>
      </w:r>
      <w:r>
        <w:t xml:space="preserve"> </w:t>
      </w:r>
      <w:r>
        <w:t>이겨내고</w:t>
      </w:r>
      <w:r>
        <w:t xml:space="preserve"> </w:t>
      </w:r>
      <w:r>
        <w:t>싶다</w:t>
      </w:r>
      <w:r>
        <w:t>.</w:t>
      </w:r>
    </w:p>
    <w:p w14:paraId="36B95E9A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코로나에</w:t>
      </w:r>
      <w:r>
        <w:t xml:space="preserve"> </w:t>
      </w:r>
      <w:r>
        <w:t>걸리지</w:t>
      </w:r>
      <w:r>
        <w:t xml:space="preserve"> </w:t>
      </w:r>
      <w:r>
        <w:t>않기를</w:t>
      </w:r>
      <w:r>
        <w:t xml:space="preserve"> </w:t>
      </w:r>
      <w:r>
        <w:t>갈망한다</w:t>
      </w:r>
      <w:r>
        <w:t>.</w:t>
      </w:r>
    </w:p>
    <w:p w14:paraId="006F113E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코로나가</w:t>
      </w:r>
      <w:r>
        <w:t xml:space="preserve"> </w:t>
      </w:r>
      <w:r>
        <w:t>얼른</w:t>
      </w:r>
      <w:r>
        <w:t xml:space="preserve"> </w:t>
      </w:r>
      <w:r>
        <w:t>종식되기를</w:t>
      </w:r>
      <w:r>
        <w:t xml:space="preserve"> </w:t>
      </w:r>
      <w:r>
        <w:t>갈망한다</w:t>
      </w:r>
      <w:r>
        <w:t>.</w:t>
      </w:r>
    </w:p>
    <w:p w14:paraId="3FF51C17" w14:textId="77777777" w:rsidR="003C7133" w:rsidRDefault="00000000">
      <w:pPr>
        <w:ind w:left="360"/>
      </w:pPr>
      <w:r>
        <w:t>정답</w:t>
      </w:r>
      <w:r>
        <w:t xml:space="preserve">: ③ </w:t>
      </w:r>
      <w:r>
        <w:t>화자</w:t>
      </w:r>
      <w:r>
        <w:t>1</w:t>
      </w:r>
      <w:r>
        <w:t>은</w:t>
      </w:r>
      <w:r>
        <w:t xml:space="preserve"> </w:t>
      </w:r>
      <w:r>
        <w:t>코로나가</w:t>
      </w:r>
      <w:r>
        <w:t xml:space="preserve"> </w:t>
      </w:r>
      <w:r>
        <w:t>얼른</w:t>
      </w:r>
      <w:r>
        <w:t xml:space="preserve"> </w:t>
      </w:r>
      <w:r>
        <w:t>종식되기를</w:t>
      </w:r>
      <w:r>
        <w:t xml:space="preserve"> </w:t>
      </w:r>
      <w:r>
        <w:t>갈망한다</w:t>
      </w:r>
      <w:r>
        <w:t>.</w:t>
      </w:r>
    </w:p>
    <w:p w14:paraId="39436A69" w14:textId="77777777" w:rsidR="003C7133" w:rsidRDefault="00000000">
      <w:r>
        <w:br w:type="page"/>
      </w:r>
    </w:p>
    <w:p w14:paraId="6A560B18" w14:textId="77777777" w:rsidR="003C7133" w:rsidRDefault="00000000">
      <w:pPr>
        <w:pStyle w:val="Heading1"/>
      </w:pPr>
      <w:r>
        <w:lastRenderedPageBreak/>
        <w:t>76.</w:t>
      </w:r>
    </w:p>
    <w:p w14:paraId="01F4867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안녕하세요</w:t>
      </w:r>
    </w:p>
    <w:p w14:paraId="1CD7488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안녕하세요</w:t>
      </w:r>
      <w:r>
        <w:t>^^</w:t>
      </w:r>
    </w:p>
    <w:p w14:paraId="0A06B0A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사회적</w:t>
      </w:r>
      <w:r>
        <w:t xml:space="preserve"> </w:t>
      </w:r>
      <w:r>
        <w:t>거리두기</w:t>
      </w:r>
      <w:r>
        <w:t xml:space="preserve"> 4</w:t>
      </w:r>
      <w:r>
        <w:t>단계</w:t>
      </w:r>
      <w:r>
        <w:t xml:space="preserve"> </w:t>
      </w:r>
      <w:r>
        <w:t>연장됐더라구요</w:t>
      </w:r>
      <w:r>
        <w:t xml:space="preserve"> 31</w:t>
      </w:r>
      <w:r>
        <w:t>일까지</w:t>
      </w:r>
    </w:p>
    <w:p w14:paraId="3DB3AAF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안녕하세요</w:t>
      </w:r>
      <w:r>
        <w:t xml:space="preserve"> 4</w:t>
      </w:r>
      <w:r>
        <w:t>단계</w:t>
      </w:r>
      <w:r>
        <w:t xml:space="preserve"> </w:t>
      </w:r>
      <w:r>
        <w:t>연장이요</w:t>
      </w:r>
      <w:r>
        <w:t xml:space="preserve">? </w:t>
      </w:r>
      <w:r>
        <w:t>전</w:t>
      </w:r>
      <w:r>
        <w:t xml:space="preserve"> </w:t>
      </w:r>
      <w:r>
        <w:t>몰랐네요</w:t>
      </w:r>
      <w:r>
        <w:t xml:space="preserve"> </w:t>
      </w:r>
      <w:r>
        <w:t>너무</w:t>
      </w:r>
      <w:r>
        <w:t xml:space="preserve"> </w:t>
      </w:r>
      <w:r>
        <w:t>답답합니다</w:t>
      </w:r>
      <w:r>
        <w:t xml:space="preserve"> </w:t>
      </w:r>
      <w:r>
        <w:t>코로나가</w:t>
      </w:r>
      <w:r>
        <w:t xml:space="preserve"> </w:t>
      </w:r>
      <w:r>
        <w:t>빨리</w:t>
      </w:r>
      <w:r>
        <w:t xml:space="preserve"> </w:t>
      </w:r>
      <w:r>
        <w:t>끝났으면</w:t>
      </w:r>
      <w:r>
        <w:t xml:space="preserve"> </w:t>
      </w:r>
      <w:r>
        <w:t>합니다</w:t>
      </w:r>
    </w:p>
    <w:p w14:paraId="30B2BDB1" w14:textId="77777777" w:rsidR="003C7133" w:rsidRDefault="00000000">
      <w:pPr>
        <w:spacing w:after="0"/>
        <w:ind w:left="360"/>
      </w:pPr>
      <w:r>
        <w:t>화자</w:t>
      </w:r>
      <w:r>
        <w:t>2: 31</w:t>
      </w:r>
      <w:r>
        <w:t>일까지</w:t>
      </w:r>
      <w:r>
        <w:t xml:space="preserve"> </w:t>
      </w:r>
      <w:r>
        <w:t>수도권은</w:t>
      </w:r>
      <w:r>
        <w:t xml:space="preserve"> 4</w:t>
      </w:r>
      <w:r>
        <w:t>단계</w:t>
      </w:r>
      <w:r>
        <w:t xml:space="preserve"> </w:t>
      </w:r>
      <w:r>
        <w:t>연장한다고</w:t>
      </w:r>
      <w:r>
        <w:t xml:space="preserve"> </w:t>
      </w:r>
      <w:r>
        <w:t>하더라구요</w:t>
      </w:r>
      <w:r>
        <w:t>..</w:t>
      </w:r>
    </w:p>
    <w:p w14:paraId="542401B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ㅠㅠ</w:t>
      </w:r>
    </w:p>
    <w:p w14:paraId="0462E88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그러게요</w:t>
      </w:r>
      <w:r>
        <w:t xml:space="preserve"> </w:t>
      </w:r>
      <w:r>
        <w:t>너무</w:t>
      </w:r>
      <w:r>
        <w:t xml:space="preserve"> </w:t>
      </w:r>
      <w:r>
        <w:t>답답해요</w:t>
      </w:r>
      <w:r>
        <w:t>....</w:t>
      </w:r>
    </w:p>
    <w:p w14:paraId="61805AF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전남에</w:t>
      </w:r>
      <w:r>
        <w:t xml:space="preserve"> </w:t>
      </w:r>
      <w:r>
        <w:t>살아서</w:t>
      </w:r>
      <w:r>
        <w:t xml:space="preserve"> </w:t>
      </w:r>
      <w:r>
        <w:t>아직</w:t>
      </w:r>
      <w:r>
        <w:t xml:space="preserve"> 3</w:t>
      </w:r>
      <w:r>
        <w:t>단계인듯</w:t>
      </w:r>
      <w:r>
        <w:t xml:space="preserve"> </w:t>
      </w:r>
      <w:r>
        <w:t>하네요</w:t>
      </w:r>
    </w:p>
    <w:p w14:paraId="142E853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아하</w:t>
      </w:r>
      <w:r>
        <w:t xml:space="preserve"> </w:t>
      </w:r>
      <w:r>
        <w:t>그러면</w:t>
      </w:r>
      <w:r>
        <w:t xml:space="preserve"> </w:t>
      </w:r>
      <w:r>
        <w:t>좀</w:t>
      </w:r>
      <w:r>
        <w:t xml:space="preserve"> </w:t>
      </w:r>
      <w:r>
        <w:t>낫긴</w:t>
      </w:r>
      <w:r>
        <w:t xml:space="preserve"> </w:t>
      </w:r>
      <w:r>
        <w:t>할</w:t>
      </w:r>
      <w:r>
        <w:t xml:space="preserve"> </w:t>
      </w:r>
      <w:r>
        <w:t>거</w:t>
      </w:r>
      <w:r>
        <w:t xml:space="preserve"> </w:t>
      </w:r>
      <w:r>
        <w:t>같은데</w:t>
      </w:r>
    </w:p>
    <w:p w14:paraId="57B9F78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그래도</w:t>
      </w:r>
      <w:r>
        <w:t xml:space="preserve"> </w:t>
      </w:r>
      <w:r>
        <w:t>빨리</w:t>
      </w:r>
    </w:p>
    <w:p w14:paraId="145AFB9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위드</w:t>
      </w:r>
      <w:r>
        <w:t xml:space="preserve"> </w:t>
      </w:r>
      <w:r>
        <w:t>코로나</w:t>
      </w:r>
      <w:r>
        <w:t xml:space="preserve"> </w:t>
      </w:r>
      <w:r>
        <w:t>했으면</w:t>
      </w:r>
      <w:r>
        <w:t xml:space="preserve"> </w:t>
      </w:r>
      <w:r>
        <w:t>좋겠어요</w:t>
      </w:r>
      <w:r>
        <w:t>....</w:t>
      </w:r>
    </w:p>
    <w:p w14:paraId="0172DD7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다같은</w:t>
      </w:r>
      <w:r>
        <w:t xml:space="preserve"> </w:t>
      </w:r>
      <w:r>
        <w:t>마음이겠지요</w:t>
      </w:r>
      <w:r>
        <w:t xml:space="preserve">... </w:t>
      </w:r>
      <w:r>
        <w:t>자유롭게</w:t>
      </w:r>
      <w:r>
        <w:t xml:space="preserve"> </w:t>
      </w:r>
      <w:r>
        <w:t>여행</w:t>
      </w:r>
      <w:r>
        <w:t xml:space="preserve"> </w:t>
      </w:r>
      <w:r>
        <w:t>좀</w:t>
      </w:r>
      <w:r>
        <w:t xml:space="preserve"> </w:t>
      </w:r>
      <w:r>
        <w:t>다니고</w:t>
      </w:r>
      <w:r>
        <w:t xml:space="preserve"> </w:t>
      </w:r>
      <w:r>
        <w:t>싶습니다</w:t>
      </w:r>
    </w:p>
    <w:p w14:paraId="2EA729F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하</w:t>
      </w:r>
      <w:r>
        <w:t xml:space="preserve"> </w:t>
      </w:r>
      <w:r>
        <w:t>ㅜㅜ</w:t>
      </w:r>
      <w:r>
        <w:t xml:space="preserve"> </w:t>
      </w:r>
      <w:r>
        <w:t>저도요</w:t>
      </w:r>
    </w:p>
    <w:p w14:paraId="5E02061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원래</w:t>
      </w:r>
      <w:r>
        <w:t xml:space="preserve"> </w:t>
      </w:r>
      <w:r>
        <w:t>작년이랑</w:t>
      </w:r>
      <w:r>
        <w:t xml:space="preserve"> </w:t>
      </w:r>
      <w:r>
        <w:t>올해에</w:t>
      </w:r>
    </w:p>
    <w:p w14:paraId="0EB023B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여행</w:t>
      </w:r>
      <w:r>
        <w:t xml:space="preserve"> </w:t>
      </w:r>
      <w:r>
        <w:t>계획</w:t>
      </w:r>
      <w:r>
        <w:t xml:space="preserve"> </w:t>
      </w:r>
      <w:r>
        <w:t>세운</w:t>
      </w:r>
      <w:r>
        <w:t xml:space="preserve"> </w:t>
      </w:r>
      <w:r>
        <w:t>것만</w:t>
      </w:r>
      <w:r>
        <w:t xml:space="preserve"> 4</w:t>
      </w:r>
      <w:r>
        <w:t>갠데</w:t>
      </w:r>
    </w:p>
    <w:p w14:paraId="1656072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싹</w:t>
      </w:r>
      <w:r>
        <w:t xml:space="preserve"> </w:t>
      </w:r>
      <w:r>
        <w:t>다</w:t>
      </w:r>
      <w:r>
        <w:t xml:space="preserve"> </w:t>
      </w:r>
      <w:r>
        <w:t>취소</w:t>
      </w:r>
      <w:r>
        <w:t>...</w:t>
      </w:r>
    </w:p>
    <w:p w14:paraId="7D5E4D4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저도</w:t>
      </w:r>
      <w:r>
        <w:t xml:space="preserve"> </w:t>
      </w:r>
      <w:r>
        <w:t>마찬가지입니다</w:t>
      </w:r>
      <w:r>
        <w:t xml:space="preserve"> </w:t>
      </w:r>
      <w:r>
        <w:t>돈은</w:t>
      </w:r>
      <w:r>
        <w:t xml:space="preserve"> </w:t>
      </w:r>
      <w:r>
        <w:t>아끼네요</w:t>
      </w:r>
      <w:r>
        <w:t xml:space="preserve"> </w:t>
      </w:r>
      <w:r>
        <w:t>ㅋㅋ</w:t>
      </w:r>
    </w:p>
    <w:p w14:paraId="25C8316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ㅋㅋㅋㅋㅋ</w:t>
      </w:r>
      <w:r>
        <w:t xml:space="preserve"> </w:t>
      </w:r>
      <w:r>
        <w:t>맞아요</w:t>
      </w:r>
    </w:p>
    <w:p w14:paraId="0C1D141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하지만</w:t>
      </w:r>
      <w:r>
        <w:t>..</w:t>
      </w:r>
    </w:p>
    <w:p w14:paraId="52997D7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집에서</w:t>
      </w:r>
      <w:r>
        <w:t xml:space="preserve"> </w:t>
      </w:r>
      <w:r>
        <w:t>뒹굴뒹굴</w:t>
      </w:r>
    </w:p>
    <w:p w14:paraId="6570264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</w:t>
      </w:r>
      <w:r>
        <w:t xml:space="preserve"> </w:t>
      </w:r>
      <w:r>
        <w:t>돈</w:t>
      </w:r>
      <w:r>
        <w:t xml:space="preserve"> </w:t>
      </w:r>
      <w:r>
        <w:t>어디갔냐</w:t>
      </w:r>
      <w:r>
        <w:t xml:space="preserve"> </w:t>
      </w:r>
      <w:r>
        <w:t>진짜</w:t>
      </w:r>
      <w:r>
        <w:t>..</w:t>
      </w:r>
    </w:p>
    <w:p w14:paraId="1A78A9D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ㅋㅋㅋㅋㅋㅋㅋㅋㅋ</w:t>
      </w:r>
    </w:p>
    <w:p w14:paraId="22194EB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역시</w:t>
      </w:r>
      <w:r>
        <w:t xml:space="preserve"> </w:t>
      </w:r>
      <w:r>
        <w:t>돈은</w:t>
      </w:r>
      <w:r>
        <w:t xml:space="preserve">... </w:t>
      </w:r>
      <w:r>
        <w:t>숨만</w:t>
      </w:r>
      <w:r>
        <w:t xml:space="preserve"> </w:t>
      </w:r>
      <w:r>
        <w:t>쉬어도</w:t>
      </w:r>
      <w:r>
        <w:t xml:space="preserve"> </w:t>
      </w:r>
      <w:r>
        <w:t>빠져나가는게</w:t>
      </w:r>
    </w:p>
    <w:p w14:paraId="3FEE7F2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맞습니다</w:t>
      </w:r>
      <w:r>
        <w:t>...</w:t>
      </w:r>
    </w:p>
    <w:p w14:paraId="3B8FDFF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ㅋㅋㅋ</w:t>
      </w:r>
      <w:r>
        <w:t xml:space="preserve"> </w:t>
      </w:r>
      <w:r>
        <w:t>완전</w:t>
      </w:r>
      <w:r>
        <w:t xml:space="preserve"> </w:t>
      </w:r>
      <w:r>
        <w:t>공감합니다</w:t>
      </w:r>
      <w:r>
        <w:t>!</w:t>
      </w:r>
    </w:p>
    <w:p w14:paraId="1990E64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ㅋㅋㅋㅋㅋㅋㅋ</w:t>
      </w:r>
      <w:r>
        <w:t xml:space="preserve"> </w:t>
      </w:r>
      <w:r>
        <w:t>빨리</w:t>
      </w:r>
      <w:r>
        <w:t xml:space="preserve"> </w:t>
      </w:r>
      <w:r>
        <w:t>모든게</w:t>
      </w:r>
      <w:r>
        <w:t xml:space="preserve"> </w:t>
      </w:r>
      <w:r>
        <w:t>정상화되서</w:t>
      </w:r>
      <w:r>
        <w:t xml:space="preserve"> </w:t>
      </w:r>
      <w:r>
        <w:t>모두가</w:t>
      </w:r>
      <w:r>
        <w:t xml:space="preserve"> </w:t>
      </w:r>
      <w:r>
        <w:t>좀</w:t>
      </w:r>
      <w:r>
        <w:t xml:space="preserve"> </w:t>
      </w:r>
      <w:r>
        <w:t>자유를</w:t>
      </w:r>
      <w:r>
        <w:t xml:space="preserve"> </w:t>
      </w:r>
      <w:r>
        <w:t>되찾았으면</w:t>
      </w:r>
      <w:r>
        <w:t>..</w:t>
      </w:r>
      <w:r>
        <w:t>ㅠㅠㅋㅋㅋ</w:t>
      </w:r>
    </w:p>
    <w:p w14:paraId="66DFAEF9" w14:textId="77777777" w:rsidR="003C7133" w:rsidRDefault="003C7133"/>
    <w:p w14:paraId="2E487D98" w14:textId="77777777" w:rsidR="003C7133" w:rsidRDefault="00000000">
      <w:pPr>
        <w:ind w:left="360"/>
      </w:pPr>
      <w:r>
        <w:lastRenderedPageBreak/>
        <w:t>카테고리</w:t>
      </w:r>
      <w:r>
        <w:t xml:space="preserve">: </w:t>
      </w:r>
      <w:r>
        <w:t>후행사건</w:t>
      </w:r>
    </w:p>
    <w:p w14:paraId="2E0702B7" w14:textId="77777777" w:rsidR="003C7133" w:rsidRDefault="003C7133"/>
    <w:p w14:paraId="5DFFFFCB" w14:textId="77777777" w:rsidR="003C7133" w:rsidRDefault="00000000">
      <w:pPr>
        <w:ind w:left="360"/>
      </w:pPr>
      <w:r>
        <w:t>선지</w:t>
      </w:r>
      <w:r>
        <w:t>:</w:t>
      </w:r>
    </w:p>
    <w:p w14:paraId="4104FC5E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올해</w:t>
      </w:r>
      <w:r>
        <w:t xml:space="preserve"> </w:t>
      </w:r>
      <w:r>
        <w:t>예정대로</w:t>
      </w:r>
      <w:r>
        <w:t xml:space="preserve"> </w:t>
      </w:r>
      <w:r>
        <w:t>여행을</w:t>
      </w:r>
      <w:r>
        <w:t xml:space="preserve"> </w:t>
      </w:r>
      <w:r>
        <w:t>갈</w:t>
      </w:r>
      <w:r>
        <w:t xml:space="preserve"> </w:t>
      </w:r>
      <w:r>
        <w:t>것이다</w:t>
      </w:r>
      <w:r>
        <w:t>.</w:t>
      </w:r>
    </w:p>
    <w:p w14:paraId="77527205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취소된</w:t>
      </w:r>
      <w:r>
        <w:t xml:space="preserve"> </w:t>
      </w:r>
      <w:r>
        <w:t>여행지를</w:t>
      </w:r>
      <w:r>
        <w:t xml:space="preserve"> </w:t>
      </w:r>
      <w:r>
        <w:t>알려줄</w:t>
      </w:r>
      <w:r>
        <w:t xml:space="preserve"> </w:t>
      </w:r>
      <w:r>
        <w:t>것이다</w:t>
      </w:r>
      <w:r>
        <w:t>.</w:t>
      </w:r>
    </w:p>
    <w:p w14:paraId="30ED1BC9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작년에</w:t>
      </w:r>
      <w:r>
        <w:t xml:space="preserve"> </w:t>
      </w:r>
      <w:r>
        <w:t>갔던</w:t>
      </w:r>
      <w:r>
        <w:t xml:space="preserve"> </w:t>
      </w:r>
      <w:r>
        <w:t>여행</w:t>
      </w:r>
      <w:r>
        <w:t xml:space="preserve"> </w:t>
      </w:r>
      <w:r>
        <w:t>이야기를</w:t>
      </w:r>
      <w:r>
        <w:t xml:space="preserve"> </w:t>
      </w:r>
      <w:r>
        <w:t>들려줄</w:t>
      </w:r>
      <w:r>
        <w:t xml:space="preserve"> </w:t>
      </w:r>
      <w:r>
        <w:t>것이다</w:t>
      </w:r>
      <w:r>
        <w:t>.</w:t>
      </w:r>
    </w:p>
    <w:p w14:paraId="134FAC23" w14:textId="77777777" w:rsidR="003C7133" w:rsidRDefault="00000000">
      <w:pPr>
        <w:ind w:left="360"/>
      </w:pPr>
      <w:r>
        <w:t>정답</w:t>
      </w:r>
      <w:r>
        <w:t xml:space="preserve">: ② </w:t>
      </w:r>
      <w:r>
        <w:t>화자</w:t>
      </w:r>
      <w:r>
        <w:t>2</w:t>
      </w:r>
      <w:r>
        <w:t>는</w:t>
      </w:r>
      <w:r>
        <w:t xml:space="preserve"> </w:t>
      </w:r>
      <w:r>
        <w:t>취소된</w:t>
      </w:r>
      <w:r>
        <w:t xml:space="preserve"> </w:t>
      </w:r>
      <w:r>
        <w:t>여행지를</w:t>
      </w:r>
      <w:r>
        <w:t xml:space="preserve"> </w:t>
      </w:r>
      <w:r>
        <w:t>알려줄</w:t>
      </w:r>
      <w:r>
        <w:t xml:space="preserve"> </w:t>
      </w:r>
      <w:r>
        <w:t>것이다</w:t>
      </w:r>
      <w:r>
        <w:t>.</w:t>
      </w:r>
    </w:p>
    <w:p w14:paraId="728B8471" w14:textId="77777777" w:rsidR="003C7133" w:rsidRDefault="00000000">
      <w:r>
        <w:br w:type="page"/>
      </w:r>
    </w:p>
    <w:p w14:paraId="6D64D90F" w14:textId="77777777" w:rsidR="003C7133" w:rsidRDefault="00000000">
      <w:pPr>
        <w:pStyle w:val="Heading1"/>
      </w:pPr>
      <w:r>
        <w:lastRenderedPageBreak/>
        <w:t>77.</w:t>
      </w:r>
    </w:p>
    <w:p w14:paraId="50E817F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벌써</w:t>
      </w:r>
      <w:r>
        <w:t xml:space="preserve"> </w:t>
      </w:r>
      <w:r>
        <w:t>저녁이네요</w:t>
      </w:r>
    </w:p>
    <w:p w14:paraId="72EB96B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</w:t>
      </w:r>
      <w:r>
        <w:t xml:space="preserve"> name2</w:t>
      </w:r>
      <w:r>
        <w:t>님</w:t>
      </w:r>
      <w:r>
        <w:t xml:space="preserve"> </w:t>
      </w:r>
      <w:r>
        <w:t>저녁뭐드실거에요</w:t>
      </w:r>
      <w:r>
        <w:t>?</w:t>
      </w:r>
    </w:p>
    <w:p w14:paraId="5302220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</w:t>
      </w:r>
      <w:r>
        <w:t xml:space="preserve"> </w:t>
      </w:r>
      <w:r>
        <w:t>피자</w:t>
      </w:r>
      <w:r>
        <w:t xml:space="preserve"> </w:t>
      </w:r>
      <w:r>
        <w:t>시켰어요</w:t>
      </w:r>
      <w:r>
        <w:t>!</w:t>
      </w:r>
    </w:p>
    <w:p w14:paraId="13E14DAD" w14:textId="77777777" w:rsidR="003C7133" w:rsidRDefault="00000000">
      <w:pPr>
        <w:spacing w:after="0"/>
        <w:ind w:left="360"/>
      </w:pPr>
      <w:r>
        <w:t>화자</w:t>
      </w:r>
      <w:r>
        <w:t>2: name1</w:t>
      </w:r>
      <w:r>
        <w:t>님은요</w:t>
      </w:r>
      <w:r>
        <w:t>?</w:t>
      </w:r>
    </w:p>
    <w:p w14:paraId="456DB07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전</w:t>
      </w:r>
      <w:r>
        <w:t xml:space="preserve"> 4</w:t>
      </w:r>
      <w:r>
        <w:t>시에짜장면먹었는데아직도</w:t>
      </w:r>
      <w:r>
        <w:t xml:space="preserve"> </w:t>
      </w:r>
      <w:r>
        <w:t>배불러요ㅜ</w:t>
      </w:r>
    </w:p>
    <w:p w14:paraId="1C180ED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어디피자시키셨어요</w:t>
      </w:r>
      <w:r>
        <w:t>?</w:t>
      </w:r>
    </w:p>
    <w:p w14:paraId="61FF064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점심</w:t>
      </w:r>
      <w:r>
        <w:t xml:space="preserve"> </w:t>
      </w:r>
      <w:r>
        <w:t>늦게</w:t>
      </w:r>
      <w:r>
        <w:t xml:space="preserve"> </w:t>
      </w:r>
      <w:r>
        <w:t>드셨군요ㅠ</w:t>
      </w:r>
    </w:p>
    <w:p w14:paraId="0F9FE0E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피자마루요</w:t>
      </w:r>
      <w:r>
        <w:t>!!</w:t>
      </w:r>
    </w:p>
    <w:p w14:paraId="0382D57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피자마루</w:t>
      </w:r>
      <w:r>
        <w:t xml:space="preserve"> </w:t>
      </w:r>
      <w:r>
        <w:t>어떤거드셨어요</w:t>
      </w:r>
      <w:r>
        <w:t>?</w:t>
      </w:r>
    </w:p>
    <w:p w14:paraId="4D449CE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전</w:t>
      </w:r>
      <w:r>
        <w:t xml:space="preserve"> </w:t>
      </w:r>
      <w:r>
        <w:t>고구마피자맛있더라구여</w:t>
      </w:r>
    </w:p>
    <w:p w14:paraId="5C45611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우와</w:t>
      </w:r>
      <w:r>
        <w:t xml:space="preserve"> </w:t>
      </w:r>
      <w:r>
        <w:t>저</w:t>
      </w:r>
      <w:r>
        <w:t xml:space="preserve"> </w:t>
      </w:r>
      <w:r>
        <w:t>꿀고구마요</w:t>
      </w:r>
    </w:p>
    <w:p w14:paraId="6CAA177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아시는구나</w:t>
      </w:r>
    </w:p>
    <w:p w14:paraId="5452992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아시는분이</w:t>
      </w:r>
      <w:r>
        <w:t xml:space="preserve"> </w:t>
      </w:r>
      <w:r>
        <w:t>나타나셨어욧</w:t>
      </w:r>
      <w:r>
        <w:t>!!</w:t>
      </w:r>
    </w:p>
    <w:p w14:paraId="7FCA491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피자마루</w:t>
      </w:r>
      <w:r>
        <w:t xml:space="preserve"> </w:t>
      </w:r>
      <w:r>
        <w:t>고구마피자</w:t>
      </w:r>
      <w:r>
        <w:t xml:space="preserve"> </w:t>
      </w:r>
      <w:r>
        <w:t>유명한거아녔나요</w:t>
      </w:r>
      <w:r>
        <w:t xml:space="preserve">! </w:t>
      </w:r>
      <w:r>
        <w:t>완전</w:t>
      </w:r>
      <w:r>
        <w:t xml:space="preserve"> </w:t>
      </w:r>
      <w:r>
        <w:t>가성비좋고</w:t>
      </w:r>
      <w:r>
        <w:t xml:space="preserve"> </w:t>
      </w:r>
      <w:r>
        <w:t>맛있는데</w:t>
      </w:r>
    </w:p>
    <w:p w14:paraId="0E6365C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피자마루</w:t>
      </w:r>
      <w:r>
        <w:t xml:space="preserve"> </w:t>
      </w:r>
      <w:r>
        <w:t>안드시는</w:t>
      </w:r>
      <w:r>
        <w:t xml:space="preserve"> </w:t>
      </w:r>
      <w:r>
        <w:t>분들이</w:t>
      </w:r>
      <w:r>
        <w:t xml:space="preserve"> </w:t>
      </w:r>
      <w:r>
        <w:t>계시더라구욥ㅠ</w:t>
      </w:r>
    </w:p>
    <w:p w14:paraId="16445C6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오늘</w:t>
      </w:r>
      <w:r>
        <w:t xml:space="preserve"> </w:t>
      </w:r>
      <w:r>
        <w:t>완전</w:t>
      </w:r>
      <w:r>
        <w:t xml:space="preserve"> </w:t>
      </w:r>
      <w:r>
        <w:t>전하고</w:t>
      </w:r>
      <w:r>
        <w:t xml:space="preserve"> </w:t>
      </w:r>
      <w:r>
        <w:t>있어요</w:t>
      </w:r>
      <w:r>
        <w:t>!!</w:t>
      </w:r>
    </w:p>
    <w:p w14:paraId="5798F45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요새</w:t>
      </w:r>
      <w:r>
        <w:t xml:space="preserve"> </w:t>
      </w:r>
      <w:r>
        <w:t>피자마루가</w:t>
      </w:r>
      <w:r>
        <w:t xml:space="preserve"> </w:t>
      </w:r>
      <w:r>
        <w:t>잘안보이더라구여ㅜㅜ아쉽</w:t>
      </w:r>
    </w:p>
    <w:p w14:paraId="21E1A3A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</w:t>
      </w:r>
      <w:r>
        <w:t xml:space="preserve"> </w:t>
      </w:r>
      <w:r>
        <w:t>피자마루전도사</w:t>
      </w:r>
    </w:p>
    <w:p w14:paraId="68507B3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맞아요ㅠ</w:t>
      </w:r>
      <w:r>
        <w:t xml:space="preserve"> </w:t>
      </w:r>
      <w:r>
        <w:t>가성비</w:t>
      </w:r>
      <w:r>
        <w:t xml:space="preserve"> </w:t>
      </w:r>
      <w:r>
        <w:t>갑인데</w:t>
      </w:r>
      <w:r>
        <w:t>..</w:t>
      </w:r>
    </w:p>
    <w:p w14:paraId="72949BC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여기</w:t>
      </w:r>
      <w:r>
        <w:t xml:space="preserve"> </w:t>
      </w:r>
      <w:r>
        <w:t>대화하시는분들이</w:t>
      </w:r>
      <w:r>
        <w:t xml:space="preserve"> </w:t>
      </w:r>
      <w:r>
        <w:t>피자마룰</w:t>
      </w:r>
      <w:r>
        <w:t xml:space="preserve"> </w:t>
      </w:r>
      <w:r>
        <w:t>드시는</w:t>
      </w:r>
      <w:r>
        <w:t xml:space="preserve"> </w:t>
      </w:r>
      <w:r>
        <w:t>마음으로</w:t>
      </w:r>
      <w:r>
        <w:t>..!</w:t>
      </w:r>
    </w:p>
    <w:p w14:paraId="4A28886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ㅋㅋㅋㅋㅋ맞아요</w:t>
      </w:r>
      <w:r>
        <w:t xml:space="preserve"> </w:t>
      </w:r>
      <w:r>
        <w:t>피자마루</w:t>
      </w:r>
      <w:r>
        <w:t xml:space="preserve"> </w:t>
      </w:r>
      <w:r>
        <w:t>또</w:t>
      </w:r>
      <w:r>
        <w:t xml:space="preserve"> </w:t>
      </w:r>
      <w:r>
        <w:t>맛있는거</w:t>
      </w:r>
      <w:r>
        <w:t xml:space="preserve"> </w:t>
      </w:r>
      <w:r>
        <w:t>추천해주실만한거있나요</w:t>
      </w:r>
    </w:p>
    <w:p w14:paraId="10063F0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치즈피자요ㅋㅋㅋㅋㅋ</w:t>
      </w:r>
    </w:p>
    <w:p w14:paraId="5AAC8DF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기본</w:t>
      </w:r>
      <w:r>
        <w:t xml:space="preserve"> </w:t>
      </w:r>
      <w:r>
        <w:t>쵝오</w:t>
      </w:r>
      <w:r>
        <w:t>~~</w:t>
      </w:r>
    </w:p>
    <w:p w14:paraId="28CF0CD5" w14:textId="77777777" w:rsidR="003C7133" w:rsidRDefault="003C7133"/>
    <w:p w14:paraId="2A2C0186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원인</w:t>
      </w:r>
    </w:p>
    <w:p w14:paraId="754349B8" w14:textId="77777777" w:rsidR="003C7133" w:rsidRDefault="003C7133"/>
    <w:p w14:paraId="31700218" w14:textId="77777777" w:rsidR="003C7133" w:rsidRDefault="00000000">
      <w:pPr>
        <w:ind w:left="360"/>
      </w:pPr>
      <w:r>
        <w:t>선지</w:t>
      </w:r>
      <w:r>
        <w:t>:</w:t>
      </w:r>
    </w:p>
    <w:p w14:paraId="310D1BED" w14:textId="77777777" w:rsidR="003C7133" w:rsidRDefault="00000000">
      <w:pPr>
        <w:ind w:left="720"/>
      </w:pPr>
      <w:r>
        <w:lastRenderedPageBreak/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토핑이</w:t>
      </w:r>
      <w:r>
        <w:t xml:space="preserve"> </w:t>
      </w:r>
      <w:r>
        <w:t>풍부한</w:t>
      </w:r>
      <w:r>
        <w:t xml:space="preserve"> </w:t>
      </w:r>
      <w:r>
        <w:t>피자</w:t>
      </w:r>
      <w:r>
        <w:t xml:space="preserve"> </w:t>
      </w:r>
      <w:r>
        <w:t>메뉴를</w:t>
      </w:r>
      <w:r>
        <w:t xml:space="preserve"> </w:t>
      </w:r>
      <w:r>
        <w:t>좋아한다</w:t>
      </w:r>
      <w:r>
        <w:t>.</w:t>
      </w:r>
    </w:p>
    <w:p w14:paraId="5EF51854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토핑이</w:t>
      </w:r>
      <w:r>
        <w:t xml:space="preserve"> </w:t>
      </w:r>
      <w:r>
        <w:t>많지</w:t>
      </w:r>
      <w:r>
        <w:t xml:space="preserve"> </w:t>
      </w:r>
      <w:r>
        <w:t>않은</w:t>
      </w:r>
      <w:r>
        <w:t xml:space="preserve"> </w:t>
      </w:r>
      <w:r>
        <w:t>피자</w:t>
      </w:r>
      <w:r>
        <w:t xml:space="preserve"> </w:t>
      </w:r>
      <w:r>
        <w:t>메뉴를</w:t>
      </w:r>
      <w:r>
        <w:t xml:space="preserve"> </w:t>
      </w:r>
      <w:r>
        <w:t>선호한다</w:t>
      </w:r>
      <w:r>
        <w:t>.</w:t>
      </w:r>
    </w:p>
    <w:p w14:paraId="7BB3486C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치즈가</w:t>
      </w:r>
      <w:r>
        <w:t xml:space="preserve"> </w:t>
      </w:r>
      <w:r>
        <w:t>많지</w:t>
      </w:r>
      <w:r>
        <w:t xml:space="preserve"> </w:t>
      </w:r>
      <w:r>
        <w:t>않은</w:t>
      </w:r>
      <w:r>
        <w:t xml:space="preserve"> </w:t>
      </w:r>
      <w:r>
        <w:t>피자</w:t>
      </w:r>
      <w:r>
        <w:t xml:space="preserve"> </w:t>
      </w:r>
      <w:r>
        <w:t>메뉴를</w:t>
      </w:r>
      <w:r>
        <w:t xml:space="preserve"> </w:t>
      </w:r>
      <w:r>
        <w:t>선호한다</w:t>
      </w:r>
      <w:r>
        <w:t>.</w:t>
      </w:r>
    </w:p>
    <w:p w14:paraId="27EE4561" w14:textId="77777777" w:rsidR="003C7133" w:rsidRDefault="00000000">
      <w:pPr>
        <w:ind w:left="360"/>
      </w:pPr>
      <w:r>
        <w:t>정답</w:t>
      </w:r>
      <w:r>
        <w:t xml:space="preserve">: ② </w:t>
      </w:r>
      <w:r>
        <w:t>화자</w:t>
      </w:r>
      <w:r>
        <w:t>2</w:t>
      </w:r>
      <w:r>
        <w:t>는</w:t>
      </w:r>
      <w:r>
        <w:t xml:space="preserve"> </w:t>
      </w:r>
      <w:r>
        <w:t>토핑이</w:t>
      </w:r>
      <w:r>
        <w:t xml:space="preserve"> </w:t>
      </w:r>
      <w:r>
        <w:t>많지</w:t>
      </w:r>
      <w:r>
        <w:t xml:space="preserve"> </w:t>
      </w:r>
      <w:r>
        <w:t>않은</w:t>
      </w:r>
      <w:r>
        <w:t xml:space="preserve"> </w:t>
      </w:r>
      <w:r>
        <w:t>피자</w:t>
      </w:r>
      <w:r>
        <w:t xml:space="preserve"> </w:t>
      </w:r>
      <w:r>
        <w:t>메뉴를</w:t>
      </w:r>
      <w:r>
        <w:t xml:space="preserve"> </w:t>
      </w:r>
      <w:r>
        <w:t>선호한다</w:t>
      </w:r>
      <w:r>
        <w:t>.</w:t>
      </w:r>
    </w:p>
    <w:p w14:paraId="7AE87486" w14:textId="77777777" w:rsidR="003C7133" w:rsidRDefault="00000000">
      <w:r>
        <w:br w:type="page"/>
      </w:r>
    </w:p>
    <w:p w14:paraId="42CB3429" w14:textId="77777777" w:rsidR="003C7133" w:rsidRDefault="00000000">
      <w:pPr>
        <w:pStyle w:val="Heading1"/>
      </w:pPr>
      <w:r>
        <w:lastRenderedPageBreak/>
        <w:t>78.</w:t>
      </w:r>
    </w:p>
    <w:p w14:paraId="089CEFE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벌써</w:t>
      </w:r>
      <w:r>
        <w:t xml:space="preserve"> </w:t>
      </w:r>
      <w:r>
        <w:t>저녁이네요</w:t>
      </w:r>
    </w:p>
    <w:p w14:paraId="07AD013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</w:t>
      </w:r>
      <w:r>
        <w:t xml:space="preserve"> name2</w:t>
      </w:r>
      <w:r>
        <w:t>님</w:t>
      </w:r>
      <w:r>
        <w:t xml:space="preserve"> </w:t>
      </w:r>
      <w:r>
        <w:t>저녁뭐드실거에요</w:t>
      </w:r>
      <w:r>
        <w:t>?</w:t>
      </w:r>
    </w:p>
    <w:p w14:paraId="13142B3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</w:t>
      </w:r>
      <w:r>
        <w:t xml:space="preserve"> </w:t>
      </w:r>
      <w:r>
        <w:t>피자</w:t>
      </w:r>
      <w:r>
        <w:t xml:space="preserve"> </w:t>
      </w:r>
      <w:r>
        <w:t>시켰어요</w:t>
      </w:r>
      <w:r>
        <w:t>!</w:t>
      </w:r>
    </w:p>
    <w:p w14:paraId="07CBACF6" w14:textId="77777777" w:rsidR="003C7133" w:rsidRDefault="00000000">
      <w:pPr>
        <w:spacing w:after="0"/>
        <w:ind w:left="360"/>
      </w:pPr>
      <w:r>
        <w:t>화자</w:t>
      </w:r>
      <w:r>
        <w:t>2: name1</w:t>
      </w:r>
      <w:r>
        <w:t>님은요</w:t>
      </w:r>
      <w:r>
        <w:t>?</w:t>
      </w:r>
    </w:p>
    <w:p w14:paraId="2BB71F2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전</w:t>
      </w:r>
      <w:r>
        <w:t xml:space="preserve"> 4</w:t>
      </w:r>
      <w:r>
        <w:t>시에짜장면먹었는데아직도</w:t>
      </w:r>
      <w:r>
        <w:t xml:space="preserve"> </w:t>
      </w:r>
      <w:r>
        <w:t>배불러요ㅜ</w:t>
      </w:r>
    </w:p>
    <w:p w14:paraId="2B31EC9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어디피자시키셨어요</w:t>
      </w:r>
      <w:r>
        <w:t>?</w:t>
      </w:r>
    </w:p>
    <w:p w14:paraId="354E07C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점심</w:t>
      </w:r>
      <w:r>
        <w:t xml:space="preserve"> </w:t>
      </w:r>
      <w:r>
        <w:t>늦게</w:t>
      </w:r>
      <w:r>
        <w:t xml:space="preserve"> </w:t>
      </w:r>
      <w:r>
        <w:t>드셨군요ㅠ</w:t>
      </w:r>
    </w:p>
    <w:p w14:paraId="0D8DAD4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피자마루요</w:t>
      </w:r>
      <w:r>
        <w:t>!!</w:t>
      </w:r>
    </w:p>
    <w:p w14:paraId="0F3DF91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피자마루</w:t>
      </w:r>
      <w:r>
        <w:t xml:space="preserve"> </w:t>
      </w:r>
      <w:r>
        <w:t>어떤거드셨어요</w:t>
      </w:r>
      <w:r>
        <w:t>?</w:t>
      </w:r>
    </w:p>
    <w:p w14:paraId="57893E2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전</w:t>
      </w:r>
      <w:r>
        <w:t xml:space="preserve"> </w:t>
      </w:r>
      <w:r>
        <w:t>고구마피자맛있더라구여</w:t>
      </w:r>
    </w:p>
    <w:p w14:paraId="4721EF0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우와</w:t>
      </w:r>
      <w:r>
        <w:t xml:space="preserve"> </w:t>
      </w:r>
      <w:r>
        <w:t>저</w:t>
      </w:r>
      <w:r>
        <w:t xml:space="preserve"> </w:t>
      </w:r>
      <w:r>
        <w:t>꿀고구마요</w:t>
      </w:r>
    </w:p>
    <w:p w14:paraId="7BDBB45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아시는구나</w:t>
      </w:r>
    </w:p>
    <w:p w14:paraId="36A31EF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아시는분이</w:t>
      </w:r>
      <w:r>
        <w:t xml:space="preserve"> </w:t>
      </w:r>
      <w:r>
        <w:t>나타나셨어욧</w:t>
      </w:r>
      <w:r>
        <w:t>!!</w:t>
      </w:r>
    </w:p>
    <w:p w14:paraId="2AE6BE3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피자마루</w:t>
      </w:r>
      <w:r>
        <w:t xml:space="preserve"> </w:t>
      </w:r>
      <w:r>
        <w:t>고구마피자</w:t>
      </w:r>
      <w:r>
        <w:t xml:space="preserve"> </w:t>
      </w:r>
      <w:r>
        <w:t>유명한거아녔나요</w:t>
      </w:r>
      <w:r>
        <w:t xml:space="preserve">! </w:t>
      </w:r>
      <w:r>
        <w:t>완전</w:t>
      </w:r>
      <w:r>
        <w:t xml:space="preserve"> </w:t>
      </w:r>
      <w:r>
        <w:t>가성비좋고</w:t>
      </w:r>
      <w:r>
        <w:t xml:space="preserve"> </w:t>
      </w:r>
      <w:r>
        <w:t>맛있는데</w:t>
      </w:r>
    </w:p>
    <w:p w14:paraId="711C4CC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피자마루</w:t>
      </w:r>
      <w:r>
        <w:t xml:space="preserve"> </w:t>
      </w:r>
      <w:r>
        <w:t>안드시는</w:t>
      </w:r>
      <w:r>
        <w:t xml:space="preserve"> </w:t>
      </w:r>
      <w:r>
        <w:t>분들이</w:t>
      </w:r>
      <w:r>
        <w:t xml:space="preserve"> </w:t>
      </w:r>
      <w:r>
        <w:t>계시더라구욥ㅠ</w:t>
      </w:r>
    </w:p>
    <w:p w14:paraId="65BB21D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오늘</w:t>
      </w:r>
      <w:r>
        <w:t xml:space="preserve"> </w:t>
      </w:r>
      <w:r>
        <w:t>완전</w:t>
      </w:r>
      <w:r>
        <w:t xml:space="preserve"> </w:t>
      </w:r>
      <w:r>
        <w:t>전하고</w:t>
      </w:r>
      <w:r>
        <w:t xml:space="preserve"> </w:t>
      </w:r>
      <w:r>
        <w:t>있어요</w:t>
      </w:r>
      <w:r>
        <w:t>!!</w:t>
      </w:r>
    </w:p>
    <w:p w14:paraId="570F5A4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요새</w:t>
      </w:r>
      <w:r>
        <w:t xml:space="preserve"> </w:t>
      </w:r>
      <w:r>
        <w:t>피자마루가</w:t>
      </w:r>
      <w:r>
        <w:t xml:space="preserve"> </w:t>
      </w:r>
      <w:r>
        <w:t>잘안보이더라구여ㅜㅜ아쉽</w:t>
      </w:r>
    </w:p>
    <w:p w14:paraId="03072FB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</w:t>
      </w:r>
      <w:r>
        <w:t xml:space="preserve"> </w:t>
      </w:r>
      <w:r>
        <w:t>피자마루전도사</w:t>
      </w:r>
    </w:p>
    <w:p w14:paraId="45BE0B6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맞아요ㅠ</w:t>
      </w:r>
      <w:r>
        <w:t xml:space="preserve"> </w:t>
      </w:r>
      <w:r>
        <w:t>가성비</w:t>
      </w:r>
      <w:r>
        <w:t xml:space="preserve"> </w:t>
      </w:r>
      <w:r>
        <w:t>갑인데</w:t>
      </w:r>
      <w:r>
        <w:t>..</w:t>
      </w:r>
    </w:p>
    <w:p w14:paraId="26C7F6F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여기</w:t>
      </w:r>
      <w:r>
        <w:t xml:space="preserve"> </w:t>
      </w:r>
      <w:r>
        <w:t>대화하시는분들이</w:t>
      </w:r>
      <w:r>
        <w:t xml:space="preserve"> </w:t>
      </w:r>
      <w:r>
        <w:t>피자마룰</w:t>
      </w:r>
      <w:r>
        <w:t xml:space="preserve"> </w:t>
      </w:r>
      <w:r>
        <w:t>드시는</w:t>
      </w:r>
      <w:r>
        <w:t xml:space="preserve"> </w:t>
      </w:r>
      <w:r>
        <w:t>마음으로</w:t>
      </w:r>
      <w:r>
        <w:t>..!</w:t>
      </w:r>
    </w:p>
    <w:p w14:paraId="605A20F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ㅋㅋㅋㅋㅋ맞아요</w:t>
      </w:r>
      <w:r>
        <w:t xml:space="preserve"> </w:t>
      </w:r>
      <w:r>
        <w:t>피자마루</w:t>
      </w:r>
      <w:r>
        <w:t xml:space="preserve"> </w:t>
      </w:r>
      <w:r>
        <w:t>또</w:t>
      </w:r>
      <w:r>
        <w:t xml:space="preserve"> </w:t>
      </w:r>
      <w:r>
        <w:t>맛있는거</w:t>
      </w:r>
      <w:r>
        <w:t xml:space="preserve"> </w:t>
      </w:r>
      <w:r>
        <w:t>추천해주실만한거있나요</w:t>
      </w:r>
    </w:p>
    <w:p w14:paraId="7CAFAF9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치즈피자요ㅋㅋㅋㅋㅋ</w:t>
      </w:r>
    </w:p>
    <w:p w14:paraId="7AF1455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기본</w:t>
      </w:r>
      <w:r>
        <w:t xml:space="preserve"> </w:t>
      </w:r>
      <w:r>
        <w:t>쵝오</w:t>
      </w:r>
      <w:r>
        <w:t>~~</w:t>
      </w:r>
    </w:p>
    <w:p w14:paraId="14FD3D79" w14:textId="77777777" w:rsidR="003C7133" w:rsidRDefault="003C7133"/>
    <w:p w14:paraId="522C06F9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동기</w:t>
      </w:r>
    </w:p>
    <w:p w14:paraId="7E146B40" w14:textId="77777777" w:rsidR="003C7133" w:rsidRDefault="003C7133"/>
    <w:p w14:paraId="70636C8F" w14:textId="77777777" w:rsidR="003C7133" w:rsidRDefault="00000000">
      <w:pPr>
        <w:ind w:left="360"/>
      </w:pPr>
      <w:r>
        <w:t>선지</w:t>
      </w:r>
      <w:r>
        <w:t>:</w:t>
      </w:r>
    </w:p>
    <w:p w14:paraId="3148A2F6" w14:textId="77777777" w:rsidR="003C7133" w:rsidRDefault="00000000">
      <w:pPr>
        <w:ind w:left="720"/>
      </w:pPr>
      <w:r>
        <w:lastRenderedPageBreak/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화자</w:t>
      </w:r>
      <w:r>
        <w:t>1</w:t>
      </w:r>
      <w:r>
        <w:t>에게</w:t>
      </w:r>
      <w:r>
        <w:t xml:space="preserve"> </w:t>
      </w:r>
      <w:r>
        <w:t>피자마루의</w:t>
      </w:r>
      <w:r>
        <w:t xml:space="preserve"> </w:t>
      </w:r>
      <w:r>
        <w:t>치즈피자를</w:t>
      </w:r>
      <w:r>
        <w:t xml:space="preserve"> </w:t>
      </w:r>
      <w:r>
        <w:t>비추천한다</w:t>
      </w:r>
      <w:r>
        <w:t>.</w:t>
      </w:r>
    </w:p>
    <w:p w14:paraId="4AA07854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화자</w:t>
      </w:r>
      <w:r>
        <w:t>1</w:t>
      </w:r>
      <w:r>
        <w:t>이</w:t>
      </w:r>
      <w:r>
        <w:t xml:space="preserve"> </w:t>
      </w:r>
      <w:r>
        <w:t>피자마루의</w:t>
      </w:r>
      <w:r>
        <w:t xml:space="preserve"> </w:t>
      </w:r>
      <w:r>
        <w:t>고구마피자를</w:t>
      </w:r>
      <w:r>
        <w:t xml:space="preserve"> </w:t>
      </w:r>
      <w:r>
        <w:t>먹어</w:t>
      </w:r>
      <w:r>
        <w:t xml:space="preserve"> </w:t>
      </w:r>
      <w:r>
        <w:t>보기를</w:t>
      </w:r>
      <w:r>
        <w:t xml:space="preserve"> </w:t>
      </w:r>
      <w:r>
        <w:t>바란다</w:t>
      </w:r>
      <w:r>
        <w:t>.</w:t>
      </w:r>
    </w:p>
    <w:p w14:paraId="09351ADE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화자</w:t>
      </w:r>
      <w:r>
        <w:t>1</w:t>
      </w:r>
      <w:r>
        <w:t>이</w:t>
      </w:r>
      <w:r>
        <w:t xml:space="preserve"> </w:t>
      </w:r>
      <w:r>
        <w:t>피자마루의</w:t>
      </w:r>
      <w:r>
        <w:t xml:space="preserve"> </w:t>
      </w:r>
      <w:r>
        <w:t>치즈피자를</w:t>
      </w:r>
      <w:r>
        <w:t xml:space="preserve"> </w:t>
      </w:r>
      <w:r>
        <w:t>먹어</w:t>
      </w:r>
      <w:r>
        <w:t xml:space="preserve"> </w:t>
      </w:r>
      <w:r>
        <w:t>보기를</w:t>
      </w:r>
      <w:r>
        <w:t xml:space="preserve"> </w:t>
      </w:r>
      <w:r>
        <w:t>바란다</w:t>
      </w:r>
      <w:r>
        <w:t>.</w:t>
      </w:r>
    </w:p>
    <w:p w14:paraId="55545CC9" w14:textId="77777777" w:rsidR="003C7133" w:rsidRDefault="00000000">
      <w:pPr>
        <w:ind w:left="360"/>
      </w:pPr>
      <w:r>
        <w:t>정답</w:t>
      </w:r>
      <w:r>
        <w:t xml:space="preserve">: ③ </w:t>
      </w:r>
      <w:r>
        <w:t>화자</w:t>
      </w:r>
      <w:r>
        <w:t>2</w:t>
      </w:r>
      <w:r>
        <w:t>는</w:t>
      </w:r>
      <w:r>
        <w:t xml:space="preserve"> </w:t>
      </w:r>
      <w:r>
        <w:t>화자</w:t>
      </w:r>
      <w:r>
        <w:t>1</w:t>
      </w:r>
      <w:r>
        <w:t>이</w:t>
      </w:r>
      <w:r>
        <w:t xml:space="preserve"> </w:t>
      </w:r>
      <w:r>
        <w:t>피자마루의</w:t>
      </w:r>
      <w:r>
        <w:t xml:space="preserve"> </w:t>
      </w:r>
      <w:r>
        <w:t>치즈피자를</w:t>
      </w:r>
      <w:r>
        <w:t xml:space="preserve"> </w:t>
      </w:r>
      <w:r>
        <w:t>먹어</w:t>
      </w:r>
      <w:r>
        <w:t xml:space="preserve"> </w:t>
      </w:r>
      <w:r>
        <w:t>보기를</w:t>
      </w:r>
      <w:r>
        <w:t xml:space="preserve"> </w:t>
      </w:r>
      <w:r>
        <w:t>바란다</w:t>
      </w:r>
      <w:r>
        <w:t>.</w:t>
      </w:r>
    </w:p>
    <w:p w14:paraId="20787652" w14:textId="77777777" w:rsidR="003C7133" w:rsidRDefault="00000000">
      <w:r>
        <w:br w:type="page"/>
      </w:r>
    </w:p>
    <w:p w14:paraId="485FDF76" w14:textId="77777777" w:rsidR="003C7133" w:rsidRDefault="00000000">
      <w:pPr>
        <w:pStyle w:val="Heading1"/>
      </w:pPr>
      <w:r>
        <w:lastRenderedPageBreak/>
        <w:t>79.</w:t>
      </w:r>
    </w:p>
    <w:p w14:paraId="210C8A2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벌써</w:t>
      </w:r>
      <w:r>
        <w:t xml:space="preserve"> </w:t>
      </w:r>
      <w:r>
        <w:t>저녁이네요</w:t>
      </w:r>
    </w:p>
    <w:p w14:paraId="791C132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</w:t>
      </w:r>
      <w:r>
        <w:t xml:space="preserve"> name2</w:t>
      </w:r>
      <w:r>
        <w:t>님</w:t>
      </w:r>
      <w:r>
        <w:t xml:space="preserve"> </w:t>
      </w:r>
      <w:r>
        <w:t>저녁뭐드실거에요</w:t>
      </w:r>
      <w:r>
        <w:t>?</w:t>
      </w:r>
    </w:p>
    <w:p w14:paraId="45172F4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</w:t>
      </w:r>
      <w:r>
        <w:t xml:space="preserve"> </w:t>
      </w:r>
      <w:r>
        <w:t>피자</w:t>
      </w:r>
      <w:r>
        <w:t xml:space="preserve"> </w:t>
      </w:r>
      <w:r>
        <w:t>시켰어요</w:t>
      </w:r>
      <w:r>
        <w:t>!</w:t>
      </w:r>
    </w:p>
    <w:p w14:paraId="257DC9E1" w14:textId="77777777" w:rsidR="003C7133" w:rsidRDefault="00000000">
      <w:pPr>
        <w:spacing w:after="0"/>
        <w:ind w:left="360"/>
      </w:pPr>
      <w:r>
        <w:t>화자</w:t>
      </w:r>
      <w:r>
        <w:t>2: name1</w:t>
      </w:r>
      <w:r>
        <w:t>님은요</w:t>
      </w:r>
      <w:r>
        <w:t>?</w:t>
      </w:r>
    </w:p>
    <w:p w14:paraId="65B685B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전</w:t>
      </w:r>
      <w:r>
        <w:t xml:space="preserve"> 4</w:t>
      </w:r>
      <w:r>
        <w:t>시에짜장면먹었는데아직도</w:t>
      </w:r>
      <w:r>
        <w:t xml:space="preserve"> </w:t>
      </w:r>
      <w:r>
        <w:t>배불러요ㅜ</w:t>
      </w:r>
    </w:p>
    <w:p w14:paraId="2634BA8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어디피자시키셨어요</w:t>
      </w:r>
      <w:r>
        <w:t>?</w:t>
      </w:r>
    </w:p>
    <w:p w14:paraId="4FE4F9A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점심</w:t>
      </w:r>
      <w:r>
        <w:t xml:space="preserve"> </w:t>
      </w:r>
      <w:r>
        <w:t>늦게</w:t>
      </w:r>
      <w:r>
        <w:t xml:space="preserve"> </w:t>
      </w:r>
      <w:r>
        <w:t>드셨군요ㅠ</w:t>
      </w:r>
    </w:p>
    <w:p w14:paraId="1E4B4ED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피자마루요</w:t>
      </w:r>
      <w:r>
        <w:t>!!</w:t>
      </w:r>
    </w:p>
    <w:p w14:paraId="4A1D7F8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피자마루</w:t>
      </w:r>
      <w:r>
        <w:t xml:space="preserve"> </w:t>
      </w:r>
      <w:r>
        <w:t>어떤거드셨어요</w:t>
      </w:r>
      <w:r>
        <w:t>?</w:t>
      </w:r>
    </w:p>
    <w:p w14:paraId="68B13E1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전</w:t>
      </w:r>
      <w:r>
        <w:t xml:space="preserve"> </w:t>
      </w:r>
      <w:r>
        <w:t>고구마피자맛있더라구여</w:t>
      </w:r>
    </w:p>
    <w:p w14:paraId="72A719F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우와</w:t>
      </w:r>
      <w:r>
        <w:t xml:space="preserve"> </w:t>
      </w:r>
      <w:r>
        <w:t>저</w:t>
      </w:r>
      <w:r>
        <w:t xml:space="preserve"> </w:t>
      </w:r>
      <w:r>
        <w:t>꿀고구마요</w:t>
      </w:r>
    </w:p>
    <w:p w14:paraId="0F9B37D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아시는구나</w:t>
      </w:r>
    </w:p>
    <w:p w14:paraId="50BA5F1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아시는분이</w:t>
      </w:r>
      <w:r>
        <w:t xml:space="preserve"> </w:t>
      </w:r>
      <w:r>
        <w:t>나타나셨어욧</w:t>
      </w:r>
      <w:r>
        <w:t>!!</w:t>
      </w:r>
    </w:p>
    <w:p w14:paraId="18DDE3D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피자마루</w:t>
      </w:r>
      <w:r>
        <w:t xml:space="preserve"> </w:t>
      </w:r>
      <w:r>
        <w:t>고구마피자</w:t>
      </w:r>
      <w:r>
        <w:t xml:space="preserve"> </w:t>
      </w:r>
      <w:r>
        <w:t>유명한거아녔나요</w:t>
      </w:r>
      <w:r>
        <w:t xml:space="preserve">! </w:t>
      </w:r>
      <w:r>
        <w:t>완전</w:t>
      </w:r>
      <w:r>
        <w:t xml:space="preserve"> </w:t>
      </w:r>
      <w:r>
        <w:t>가성비좋고</w:t>
      </w:r>
      <w:r>
        <w:t xml:space="preserve"> </w:t>
      </w:r>
      <w:r>
        <w:t>맛있는데</w:t>
      </w:r>
    </w:p>
    <w:p w14:paraId="137AB90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피자마루</w:t>
      </w:r>
      <w:r>
        <w:t xml:space="preserve"> </w:t>
      </w:r>
      <w:r>
        <w:t>안드시는</w:t>
      </w:r>
      <w:r>
        <w:t xml:space="preserve"> </w:t>
      </w:r>
      <w:r>
        <w:t>분들이</w:t>
      </w:r>
      <w:r>
        <w:t xml:space="preserve"> </w:t>
      </w:r>
      <w:r>
        <w:t>계시더라구욥ㅠ</w:t>
      </w:r>
    </w:p>
    <w:p w14:paraId="6619EA8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오늘</w:t>
      </w:r>
      <w:r>
        <w:t xml:space="preserve"> </w:t>
      </w:r>
      <w:r>
        <w:t>완전</w:t>
      </w:r>
      <w:r>
        <w:t xml:space="preserve"> </w:t>
      </w:r>
      <w:r>
        <w:t>전하고</w:t>
      </w:r>
      <w:r>
        <w:t xml:space="preserve"> </w:t>
      </w:r>
      <w:r>
        <w:t>있어요</w:t>
      </w:r>
      <w:r>
        <w:t>!!</w:t>
      </w:r>
    </w:p>
    <w:p w14:paraId="0B484AB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요새</w:t>
      </w:r>
      <w:r>
        <w:t xml:space="preserve"> </w:t>
      </w:r>
      <w:r>
        <w:t>피자마루가</w:t>
      </w:r>
      <w:r>
        <w:t xml:space="preserve"> </w:t>
      </w:r>
      <w:r>
        <w:t>잘안보이더라구여ㅜㅜ아쉽</w:t>
      </w:r>
    </w:p>
    <w:p w14:paraId="6F661A8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</w:t>
      </w:r>
      <w:r>
        <w:t xml:space="preserve"> </w:t>
      </w:r>
      <w:r>
        <w:t>피자마루전도사</w:t>
      </w:r>
    </w:p>
    <w:p w14:paraId="3B13952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맞아요ㅠ</w:t>
      </w:r>
      <w:r>
        <w:t xml:space="preserve"> </w:t>
      </w:r>
      <w:r>
        <w:t>가성비</w:t>
      </w:r>
      <w:r>
        <w:t xml:space="preserve"> </w:t>
      </w:r>
      <w:r>
        <w:t>갑인데</w:t>
      </w:r>
      <w:r>
        <w:t>..</w:t>
      </w:r>
    </w:p>
    <w:p w14:paraId="794E3F0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여기</w:t>
      </w:r>
      <w:r>
        <w:t xml:space="preserve"> </w:t>
      </w:r>
      <w:r>
        <w:t>대화하시는분들이</w:t>
      </w:r>
      <w:r>
        <w:t xml:space="preserve"> </w:t>
      </w:r>
      <w:r>
        <w:t>피자마룰</w:t>
      </w:r>
      <w:r>
        <w:t xml:space="preserve"> </w:t>
      </w:r>
      <w:r>
        <w:t>드시는</w:t>
      </w:r>
      <w:r>
        <w:t xml:space="preserve"> </w:t>
      </w:r>
      <w:r>
        <w:t>마음으로</w:t>
      </w:r>
      <w:r>
        <w:t>..!</w:t>
      </w:r>
    </w:p>
    <w:p w14:paraId="49D5CAE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ㅋㅋㅋㅋㅋ맞아요</w:t>
      </w:r>
      <w:r>
        <w:t xml:space="preserve"> </w:t>
      </w:r>
      <w:r>
        <w:t>피자마루</w:t>
      </w:r>
      <w:r>
        <w:t xml:space="preserve"> </w:t>
      </w:r>
      <w:r>
        <w:t>또</w:t>
      </w:r>
      <w:r>
        <w:t xml:space="preserve"> </w:t>
      </w:r>
      <w:r>
        <w:t>맛있는거</w:t>
      </w:r>
      <w:r>
        <w:t xml:space="preserve"> </w:t>
      </w:r>
      <w:r>
        <w:t>추천해주실만한거있나요</w:t>
      </w:r>
    </w:p>
    <w:p w14:paraId="29D629C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치즈피자요ㅋㅋㅋㅋㅋ</w:t>
      </w:r>
    </w:p>
    <w:p w14:paraId="180DAF0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기본</w:t>
      </w:r>
      <w:r>
        <w:t xml:space="preserve"> </w:t>
      </w:r>
      <w:r>
        <w:t>쵝오</w:t>
      </w:r>
      <w:r>
        <w:t>~~</w:t>
      </w:r>
    </w:p>
    <w:p w14:paraId="6000836C" w14:textId="77777777" w:rsidR="003C7133" w:rsidRDefault="003C7133"/>
    <w:p w14:paraId="0EBEA4F2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전제</w:t>
      </w:r>
    </w:p>
    <w:p w14:paraId="42CAA22B" w14:textId="77777777" w:rsidR="003C7133" w:rsidRDefault="003C7133"/>
    <w:p w14:paraId="72BC25AF" w14:textId="77777777" w:rsidR="003C7133" w:rsidRDefault="00000000">
      <w:pPr>
        <w:ind w:left="360"/>
      </w:pPr>
      <w:r>
        <w:t>선지</w:t>
      </w:r>
      <w:r>
        <w:t>:</w:t>
      </w:r>
    </w:p>
    <w:p w14:paraId="36FE9127" w14:textId="77777777" w:rsidR="003C7133" w:rsidRDefault="00000000">
      <w:pPr>
        <w:ind w:left="720"/>
      </w:pPr>
      <w:r>
        <w:lastRenderedPageBreak/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피자마루의</w:t>
      </w:r>
      <w:r>
        <w:t xml:space="preserve"> </w:t>
      </w:r>
      <w:r>
        <w:t>치즈피자를</w:t>
      </w:r>
      <w:r>
        <w:t xml:space="preserve"> </w:t>
      </w:r>
      <w:r>
        <w:t>시켰다</w:t>
      </w:r>
      <w:r>
        <w:t>.</w:t>
      </w:r>
    </w:p>
    <w:p w14:paraId="5F135245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피자마루의</w:t>
      </w:r>
      <w:r>
        <w:t xml:space="preserve"> </w:t>
      </w:r>
      <w:r>
        <w:t>치즈피자만</w:t>
      </w:r>
      <w:r>
        <w:t xml:space="preserve"> </w:t>
      </w:r>
      <w:r>
        <w:t>먹어</w:t>
      </w:r>
      <w:r>
        <w:t xml:space="preserve"> </w:t>
      </w:r>
      <w:r>
        <w:t>봤다</w:t>
      </w:r>
      <w:r>
        <w:t>.</w:t>
      </w:r>
    </w:p>
    <w:p w14:paraId="0347F763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피자마루의</w:t>
      </w:r>
      <w:r>
        <w:t xml:space="preserve"> </w:t>
      </w:r>
      <w:r>
        <w:t>메뉴에</w:t>
      </w:r>
      <w:r>
        <w:t xml:space="preserve"> </w:t>
      </w:r>
      <w:r>
        <w:t>관해</w:t>
      </w:r>
      <w:r>
        <w:t xml:space="preserve"> </w:t>
      </w:r>
      <w:r>
        <w:t>알고</w:t>
      </w:r>
      <w:r>
        <w:t xml:space="preserve"> </w:t>
      </w:r>
      <w:r>
        <w:t>있다</w:t>
      </w:r>
      <w:r>
        <w:t>.</w:t>
      </w:r>
    </w:p>
    <w:p w14:paraId="7AEA4E07" w14:textId="77777777" w:rsidR="003C7133" w:rsidRDefault="00000000">
      <w:pPr>
        <w:ind w:left="360"/>
      </w:pPr>
      <w:r>
        <w:t>정답</w:t>
      </w:r>
      <w:r>
        <w:t xml:space="preserve">: ③ </w:t>
      </w:r>
      <w:r>
        <w:t>화자</w:t>
      </w:r>
      <w:r>
        <w:t>2</w:t>
      </w:r>
      <w:r>
        <w:t>는</w:t>
      </w:r>
      <w:r>
        <w:t xml:space="preserve"> </w:t>
      </w:r>
      <w:r>
        <w:t>피자마루의</w:t>
      </w:r>
      <w:r>
        <w:t xml:space="preserve"> </w:t>
      </w:r>
      <w:r>
        <w:t>메뉴에</w:t>
      </w:r>
      <w:r>
        <w:t xml:space="preserve"> </w:t>
      </w:r>
      <w:r>
        <w:t>관해</w:t>
      </w:r>
      <w:r>
        <w:t xml:space="preserve"> </w:t>
      </w:r>
      <w:r>
        <w:t>알고</w:t>
      </w:r>
      <w:r>
        <w:t xml:space="preserve"> </w:t>
      </w:r>
      <w:r>
        <w:t>있다</w:t>
      </w:r>
      <w:r>
        <w:t>.</w:t>
      </w:r>
    </w:p>
    <w:p w14:paraId="09C0642D" w14:textId="77777777" w:rsidR="003C7133" w:rsidRDefault="00000000">
      <w:r>
        <w:br w:type="page"/>
      </w:r>
    </w:p>
    <w:p w14:paraId="34CFBF88" w14:textId="77777777" w:rsidR="003C7133" w:rsidRDefault="00000000">
      <w:pPr>
        <w:pStyle w:val="Heading1"/>
      </w:pPr>
      <w:r>
        <w:lastRenderedPageBreak/>
        <w:t>80.</w:t>
      </w:r>
    </w:p>
    <w:p w14:paraId="20F38C3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벌써</w:t>
      </w:r>
      <w:r>
        <w:t xml:space="preserve"> </w:t>
      </w:r>
      <w:r>
        <w:t>저녁이네요</w:t>
      </w:r>
    </w:p>
    <w:p w14:paraId="3A55E7B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</w:t>
      </w:r>
      <w:r>
        <w:t xml:space="preserve"> name2</w:t>
      </w:r>
      <w:r>
        <w:t>님</w:t>
      </w:r>
      <w:r>
        <w:t xml:space="preserve"> </w:t>
      </w:r>
      <w:r>
        <w:t>저녁뭐드실거에요</w:t>
      </w:r>
      <w:r>
        <w:t>?</w:t>
      </w:r>
    </w:p>
    <w:p w14:paraId="0CA79FB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</w:t>
      </w:r>
      <w:r>
        <w:t xml:space="preserve"> </w:t>
      </w:r>
      <w:r>
        <w:t>피자</w:t>
      </w:r>
      <w:r>
        <w:t xml:space="preserve"> </w:t>
      </w:r>
      <w:r>
        <w:t>시켰어요</w:t>
      </w:r>
      <w:r>
        <w:t>!</w:t>
      </w:r>
    </w:p>
    <w:p w14:paraId="15A609F8" w14:textId="77777777" w:rsidR="003C7133" w:rsidRDefault="00000000">
      <w:pPr>
        <w:spacing w:after="0"/>
        <w:ind w:left="360"/>
      </w:pPr>
      <w:r>
        <w:t>화자</w:t>
      </w:r>
      <w:r>
        <w:t>2: name1</w:t>
      </w:r>
      <w:r>
        <w:t>님은요</w:t>
      </w:r>
      <w:r>
        <w:t>?</w:t>
      </w:r>
    </w:p>
    <w:p w14:paraId="1DD9193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전</w:t>
      </w:r>
      <w:r>
        <w:t xml:space="preserve"> 4</w:t>
      </w:r>
      <w:r>
        <w:t>시에짜장면먹었는데아직도</w:t>
      </w:r>
      <w:r>
        <w:t xml:space="preserve"> </w:t>
      </w:r>
      <w:r>
        <w:t>배불러요ㅜ</w:t>
      </w:r>
    </w:p>
    <w:p w14:paraId="2CA8BCE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어디피자시키셨어요</w:t>
      </w:r>
      <w:r>
        <w:t>?</w:t>
      </w:r>
    </w:p>
    <w:p w14:paraId="6062C72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점심</w:t>
      </w:r>
      <w:r>
        <w:t xml:space="preserve"> </w:t>
      </w:r>
      <w:r>
        <w:t>늦게</w:t>
      </w:r>
      <w:r>
        <w:t xml:space="preserve"> </w:t>
      </w:r>
      <w:r>
        <w:t>드셨군요ㅠ</w:t>
      </w:r>
    </w:p>
    <w:p w14:paraId="487FCF1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피자마루요</w:t>
      </w:r>
      <w:r>
        <w:t>!!</w:t>
      </w:r>
    </w:p>
    <w:p w14:paraId="6A391CC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피자마루</w:t>
      </w:r>
      <w:r>
        <w:t xml:space="preserve"> </w:t>
      </w:r>
      <w:r>
        <w:t>어떤거드셨어요</w:t>
      </w:r>
      <w:r>
        <w:t>?</w:t>
      </w:r>
    </w:p>
    <w:p w14:paraId="2C1182D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전</w:t>
      </w:r>
      <w:r>
        <w:t xml:space="preserve"> </w:t>
      </w:r>
      <w:r>
        <w:t>고구마피자맛있더라구여</w:t>
      </w:r>
    </w:p>
    <w:p w14:paraId="36D6353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우와</w:t>
      </w:r>
      <w:r>
        <w:t xml:space="preserve"> </w:t>
      </w:r>
      <w:r>
        <w:t>저</w:t>
      </w:r>
      <w:r>
        <w:t xml:space="preserve"> </w:t>
      </w:r>
      <w:r>
        <w:t>꿀고구마요</w:t>
      </w:r>
    </w:p>
    <w:p w14:paraId="52C3A1F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아시는구나</w:t>
      </w:r>
    </w:p>
    <w:p w14:paraId="362A7D8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아시는분이</w:t>
      </w:r>
      <w:r>
        <w:t xml:space="preserve"> </w:t>
      </w:r>
      <w:r>
        <w:t>나타나셨어욧</w:t>
      </w:r>
      <w:r>
        <w:t>!!</w:t>
      </w:r>
    </w:p>
    <w:p w14:paraId="171E0E8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피자마루</w:t>
      </w:r>
      <w:r>
        <w:t xml:space="preserve"> </w:t>
      </w:r>
      <w:r>
        <w:t>고구마피자</w:t>
      </w:r>
      <w:r>
        <w:t xml:space="preserve"> </w:t>
      </w:r>
      <w:r>
        <w:t>유명한거아녔나요</w:t>
      </w:r>
      <w:r>
        <w:t xml:space="preserve">! </w:t>
      </w:r>
      <w:r>
        <w:t>완전</w:t>
      </w:r>
      <w:r>
        <w:t xml:space="preserve"> </w:t>
      </w:r>
      <w:r>
        <w:t>가성비좋고</w:t>
      </w:r>
      <w:r>
        <w:t xml:space="preserve"> </w:t>
      </w:r>
      <w:r>
        <w:t>맛있는데</w:t>
      </w:r>
    </w:p>
    <w:p w14:paraId="772098F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피자마루</w:t>
      </w:r>
      <w:r>
        <w:t xml:space="preserve"> </w:t>
      </w:r>
      <w:r>
        <w:t>안드시는</w:t>
      </w:r>
      <w:r>
        <w:t xml:space="preserve"> </w:t>
      </w:r>
      <w:r>
        <w:t>분들이</w:t>
      </w:r>
      <w:r>
        <w:t xml:space="preserve"> </w:t>
      </w:r>
      <w:r>
        <w:t>계시더라구욥ㅠ</w:t>
      </w:r>
    </w:p>
    <w:p w14:paraId="389893C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오늘</w:t>
      </w:r>
      <w:r>
        <w:t xml:space="preserve"> </w:t>
      </w:r>
      <w:r>
        <w:t>완전</w:t>
      </w:r>
      <w:r>
        <w:t xml:space="preserve"> </w:t>
      </w:r>
      <w:r>
        <w:t>전하고</w:t>
      </w:r>
      <w:r>
        <w:t xml:space="preserve"> </w:t>
      </w:r>
      <w:r>
        <w:t>있어요</w:t>
      </w:r>
      <w:r>
        <w:t>!!</w:t>
      </w:r>
    </w:p>
    <w:p w14:paraId="506AB3C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요새</w:t>
      </w:r>
      <w:r>
        <w:t xml:space="preserve"> </w:t>
      </w:r>
      <w:r>
        <w:t>피자마루가</w:t>
      </w:r>
      <w:r>
        <w:t xml:space="preserve"> </w:t>
      </w:r>
      <w:r>
        <w:t>잘안보이더라구여ㅜㅜ아쉽</w:t>
      </w:r>
    </w:p>
    <w:p w14:paraId="287FBBC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</w:t>
      </w:r>
      <w:r>
        <w:t xml:space="preserve"> </w:t>
      </w:r>
      <w:r>
        <w:t>피자마루전도사</w:t>
      </w:r>
    </w:p>
    <w:p w14:paraId="4752822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맞아요ㅠ</w:t>
      </w:r>
      <w:r>
        <w:t xml:space="preserve"> </w:t>
      </w:r>
      <w:r>
        <w:t>가성비</w:t>
      </w:r>
      <w:r>
        <w:t xml:space="preserve"> </w:t>
      </w:r>
      <w:r>
        <w:t>갑인데</w:t>
      </w:r>
      <w:r>
        <w:t>..</w:t>
      </w:r>
    </w:p>
    <w:p w14:paraId="4357DDF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여기</w:t>
      </w:r>
      <w:r>
        <w:t xml:space="preserve"> </w:t>
      </w:r>
      <w:r>
        <w:t>대화하시는분들이</w:t>
      </w:r>
      <w:r>
        <w:t xml:space="preserve"> </w:t>
      </w:r>
      <w:r>
        <w:t>피자마룰</w:t>
      </w:r>
      <w:r>
        <w:t xml:space="preserve"> </w:t>
      </w:r>
      <w:r>
        <w:t>드시는</w:t>
      </w:r>
      <w:r>
        <w:t xml:space="preserve"> </w:t>
      </w:r>
      <w:r>
        <w:t>마음으로</w:t>
      </w:r>
      <w:r>
        <w:t>..!</w:t>
      </w:r>
    </w:p>
    <w:p w14:paraId="1CEC529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ㅋㅋㅋㅋㅋ맞아요</w:t>
      </w:r>
      <w:r>
        <w:t xml:space="preserve"> </w:t>
      </w:r>
      <w:r>
        <w:t>피자마루</w:t>
      </w:r>
      <w:r>
        <w:t xml:space="preserve"> </w:t>
      </w:r>
      <w:r>
        <w:t>또</w:t>
      </w:r>
      <w:r>
        <w:t xml:space="preserve"> </w:t>
      </w:r>
      <w:r>
        <w:t>맛있는거</w:t>
      </w:r>
      <w:r>
        <w:t xml:space="preserve"> </w:t>
      </w:r>
      <w:r>
        <w:t>추천해주실만한거있나요</w:t>
      </w:r>
    </w:p>
    <w:p w14:paraId="3128FAE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치즈피자요ㅋㅋㅋㅋㅋ</w:t>
      </w:r>
    </w:p>
    <w:p w14:paraId="0C2DD1B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기본</w:t>
      </w:r>
      <w:r>
        <w:t xml:space="preserve"> </w:t>
      </w:r>
      <w:r>
        <w:t>쵝오</w:t>
      </w:r>
      <w:r>
        <w:t>~~</w:t>
      </w:r>
    </w:p>
    <w:p w14:paraId="54D37854" w14:textId="77777777" w:rsidR="003C7133" w:rsidRDefault="003C7133"/>
    <w:p w14:paraId="4FBC0B5A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반응</w:t>
      </w:r>
    </w:p>
    <w:p w14:paraId="7C0C578E" w14:textId="77777777" w:rsidR="003C7133" w:rsidRDefault="003C7133"/>
    <w:p w14:paraId="0087D6F4" w14:textId="77777777" w:rsidR="003C7133" w:rsidRDefault="00000000">
      <w:pPr>
        <w:ind w:left="360"/>
      </w:pPr>
      <w:r>
        <w:t>선지</w:t>
      </w:r>
      <w:r>
        <w:t>:</w:t>
      </w:r>
    </w:p>
    <w:p w14:paraId="764E058F" w14:textId="77777777" w:rsidR="003C7133" w:rsidRDefault="00000000">
      <w:pPr>
        <w:ind w:left="720"/>
      </w:pPr>
      <w:r>
        <w:lastRenderedPageBreak/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화자</w:t>
      </w:r>
      <w:r>
        <w:t>2</w:t>
      </w:r>
      <w:r>
        <w:t>에게</w:t>
      </w:r>
      <w:r>
        <w:t xml:space="preserve"> </w:t>
      </w:r>
      <w:r>
        <w:t>치즈피자를</w:t>
      </w:r>
      <w:r>
        <w:t xml:space="preserve"> </w:t>
      </w:r>
      <w:r>
        <w:t>추천해</w:t>
      </w:r>
      <w:r>
        <w:t xml:space="preserve"> </w:t>
      </w:r>
      <w:r>
        <w:t>주고</w:t>
      </w:r>
      <w:r>
        <w:t xml:space="preserve"> </w:t>
      </w:r>
      <w:r>
        <w:t>싶다</w:t>
      </w:r>
      <w:r>
        <w:t>.</w:t>
      </w:r>
    </w:p>
    <w:p w14:paraId="2A3844A0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화자</w:t>
      </w:r>
      <w:r>
        <w:t>2</w:t>
      </w:r>
      <w:r>
        <w:t>가</w:t>
      </w:r>
      <w:r>
        <w:t xml:space="preserve"> </w:t>
      </w:r>
      <w:r>
        <w:t>추천한</w:t>
      </w:r>
      <w:r>
        <w:t xml:space="preserve"> </w:t>
      </w:r>
      <w:r>
        <w:t>치즈피자의</w:t>
      </w:r>
      <w:r>
        <w:t xml:space="preserve"> </w:t>
      </w:r>
      <w:r>
        <w:t>맛이</w:t>
      </w:r>
      <w:r>
        <w:t xml:space="preserve"> </w:t>
      </w:r>
      <w:r>
        <w:t>궁금하다</w:t>
      </w:r>
      <w:r>
        <w:t>.</w:t>
      </w:r>
    </w:p>
    <w:p w14:paraId="4BAD6EF0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화자</w:t>
      </w:r>
      <w:r>
        <w:t>2</w:t>
      </w:r>
      <w:r>
        <w:t>가</w:t>
      </w:r>
      <w:r>
        <w:t xml:space="preserve"> </w:t>
      </w:r>
      <w:r>
        <w:t>싫어하는</w:t>
      </w:r>
      <w:r>
        <w:t xml:space="preserve"> </w:t>
      </w:r>
      <w:r>
        <w:t>치즈피자의</w:t>
      </w:r>
      <w:r>
        <w:t xml:space="preserve"> </w:t>
      </w:r>
      <w:r>
        <w:t>맛이</w:t>
      </w:r>
      <w:r>
        <w:t xml:space="preserve"> </w:t>
      </w:r>
      <w:r>
        <w:t>궁금하다</w:t>
      </w:r>
      <w:r>
        <w:t>.</w:t>
      </w:r>
    </w:p>
    <w:p w14:paraId="5785CB99" w14:textId="77777777" w:rsidR="003C7133" w:rsidRDefault="00000000">
      <w:pPr>
        <w:ind w:left="360"/>
      </w:pPr>
      <w:r>
        <w:t>정답</w:t>
      </w:r>
      <w:r>
        <w:t xml:space="preserve">: ② </w:t>
      </w:r>
      <w:r>
        <w:t>화자</w:t>
      </w:r>
      <w:r>
        <w:t>1</w:t>
      </w:r>
      <w:r>
        <w:t>은</w:t>
      </w:r>
      <w:r>
        <w:t xml:space="preserve"> </w:t>
      </w:r>
      <w:r>
        <w:t>화자</w:t>
      </w:r>
      <w:r>
        <w:t>2</w:t>
      </w:r>
      <w:r>
        <w:t>가</w:t>
      </w:r>
      <w:r>
        <w:t xml:space="preserve"> </w:t>
      </w:r>
      <w:r>
        <w:t>추천한</w:t>
      </w:r>
      <w:r>
        <w:t xml:space="preserve"> </w:t>
      </w:r>
      <w:r>
        <w:t>치즈피자의</w:t>
      </w:r>
      <w:r>
        <w:t xml:space="preserve"> </w:t>
      </w:r>
      <w:r>
        <w:t>맛이</w:t>
      </w:r>
      <w:r>
        <w:t xml:space="preserve"> </w:t>
      </w:r>
      <w:r>
        <w:t>궁금하다</w:t>
      </w:r>
      <w:r>
        <w:t>.</w:t>
      </w:r>
    </w:p>
    <w:p w14:paraId="42E08153" w14:textId="77777777" w:rsidR="003C7133" w:rsidRDefault="00000000">
      <w:r>
        <w:br w:type="page"/>
      </w:r>
    </w:p>
    <w:p w14:paraId="39CE37B3" w14:textId="77777777" w:rsidR="003C7133" w:rsidRDefault="00000000">
      <w:pPr>
        <w:pStyle w:val="Heading1"/>
      </w:pPr>
      <w:r>
        <w:lastRenderedPageBreak/>
        <w:t>81.</w:t>
      </w:r>
    </w:p>
    <w:p w14:paraId="373BB31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벌써</w:t>
      </w:r>
      <w:r>
        <w:t xml:space="preserve"> </w:t>
      </w:r>
      <w:r>
        <w:t>저녁이네요</w:t>
      </w:r>
    </w:p>
    <w:p w14:paraId="0852EDE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</w:t>
      </w:r>
      <w:r>
        <w:t xml:space="preserve"> name2</w:t>
      </w:r>
      <w:r>
        <w:t>님</w:t>
      </w:r>
      <w:r>
        <w:t xml:space="preserve"> </w:t>
      </w:r>
      <w:r>
        <w:t>저녁뭐드실거에요</w:t>
      </w:r>
      <w:r>
        <w:t>?</w:t>
      </w:r>
    </w:p>
    <w:p w14:paraId="707E4BC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</w:t>
      </w:r>
      <w:r>
        <w:t xml:space="preserve"> </w:t>
      </w:r>
      <w:r>
        <w:t>피자</w:t>
      </w:r>
      <w:r>
        <w:t xml:space="preserve"> </w:t>
      </w:r>
      <w:r>
        <w:t>시켰어요</w:t>
      </w:r>
      <w:r>
        <w:t>!</w:t>
      </w:r>
    </w:p>
    <w:p w14:paraId="382DF15A" w14:textId="77777777" w:rsidR="003C7133" w:rsidRDefault="00000000">
      <w:pPr>
        <w:spacing w:after="0"/>
        <w:ind w:left="360"/>
      </w:pPr>
      <w:r>
        <w:t>화자</w:t>
      </w:r>
      <w:r>
        <w:t>2: name1</w:t>
      </w:r>
      <w:r>
        <w:t>님은요</w:t>
      </w:r>
      <w:r>
        <w:t>?</w:t>
      </w:r>
    </w:p>
    <w:p w14:paraId="5590DE4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전</w:t>
      </w:r>
      <w:r>
        <w:t xml:space="preserve"> 4</w:t>
      </w:r>
      <w:r>
        <w:t>시에짜장면먹었는데아직도</w:t>
      </w:r>
      <w:r>
        <w:t xml:space="preserve"> </w:t>
      </w:r>
      <w:r>
        <w:t>배불러요ㅜ</w:t>
      </w:r>
    </w:p>
    <w:p w14:paraId="31AC997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어디피자시키셨어요</w:t>
      </w:r>
      <w:r>
        <w:t>?</w:t>
      </w:r>
    </w:p>
    <w:p w14:paraId="4589641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점심</w:t>
      </w:r>
      <w:r>
        <w:t xml:space="preserve"> </w:t>
      </w:r>
      <w:r>
        <w:t>늦게</w:t>
      </w:r>
      <w:r>
        <w:t xml:space="preserve"> </w:t>
      </w:r>
      <w:r>
        <w:t>드셨군요ㅠ</w:t>
      </w:r>
    </w:p>
    <w:p w14:paraId="42D1C71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피자마루요</w:t>
      </w:r>
      <w:r>
        <w:t>!!</w:t>
      </w:r>
    </w:p>
    <w:p w14:paraId="04CF4CB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피자마루</w:t>
      </w:r>
      <w:r>
        <w:t xml:space="preserve"> </w:t>
      </w:r>
      <w:r>
        <w:t>어떤거드셨어요</w:t>
      </w:r>
      <w:r>
        <w:t>?</w:t>
      </w:r>
    </w:p>
    <w:p w14:paraId="1FBEEB6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전</w:t>
      </w:r>
      <w:r>
        <w:t xml:space="preserve"> </w:t>
      </w:r>
      <w:r>
        <w:t>고구마피자맛있더라구여</w:t>
      </w:r>
    </w:p>
    <w:p w14:paraId="7A5905C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우와</w:t>
      </w:r>
      <w:r>
        <w:t xml:space="preserve"> </w:t>
      </w:r>
      <w:r>
        <w:t>저</w:t>
      </w:r>
      <w:r>
        <w:t xml:space="preserve"> </w:t>
      </w:r>
      <w:r>
        <w:t>꿀고구마요</w:t>
      </w:r>
    </w:p>
    <w:p w14:paraId="4440D60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아시는구나</w:t>
      </w:r>
    </w:p>
    <w:p w14:paraId="065F9FB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아시는분이</w:t>
      </w:r>
      <w:r>
        <w:t xml:space="preserve"> </w:t>
      </w:r>
      <w:r>
        <w:t>나타나셨어욧</w:t>
      </w:r>
      <w:r>
        <w:t>!!</w:t>
      </w:r>
    </w:p>
    <w:p w14:paraId="1D7FDD4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피자마루</w:t>
      </w:r>
      <w:r>
        <w:t xml:space="preserve"> </w:t>
      </w:r>
      <w:r>
        <w:t>고구마피자</w:t>
      </w:r>
      <w:r>
        <w:t xml:space="preserve"> </w:t>
      </w:r>
      <w:r>
        <w:t>유명한거아녔나요</w:t>
      </w:r>
      <w:r>
        <w:t xml:space="preserve">! </w:t>
      </w:r>
      <w:r>
        <w:t>완전</w:t>
      </w:r>
      <w:r>
        <w:t xml:space="preserve"> </w:t>
      </w:r>
      <w:r>
        <w:t>가성비좋고</w:t>
      </w:r>
      <w:r>
        <w:t xml:space="preserve"> </w:t>
      </w:r>
      <w:r>
        <w:t>맛있는데</w:t>
      </w:r>
    </w:p>
    <w:p w14:paraId="4D59529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피자마루</w:t>
      </w:r>
      <w:r>
        <w:t xml:space="preserve"> </w:t>
      </w:r>
      <w:r>
        <w:t>안드시는</w:t>
      </w:r>
      <w:r>
        <w:t xml:space="preserve"> </w:t>
      </w:r>
      <w:r>
        <w:t>분들이</w:t>
      </w:r>
      <w:r>
        <w:t xml:space="preserve"> </w:t>
      </w:r>
      <w:r>
        <w:t>계시더라구욥ㅠ</w:t>
      </w:r>
    </w:p>
    <w:p w14:paraId="76C294F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오늘</w:t>
      </w:r>
      <w:r>
        <w:t xml:space="preserve"> </w:t>
      </w:r>
      <w:r>
        <w:t>완전</w:t>
      </w:r>
      <w:r>
        <w:t xml:space="preserve"> </w:t>
      </w:r>
      <w:r>
        <w:t>전하고</w:t>
      </w:r>
      <w:r>
        <w:t xml:space="preserve"> </w:t>
      </w:r>
      <w:r>
        <w:t>있어요</w:t>
      </w:r>
      <w:r>
        <w:t>!!</w:t>
      </w:r>
    </w:p>
    <w:p w14:paraId="21D8C7D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요새</w:t>
      </w:r>
      <w:r>
        <w:t xml:space="preserve"> </w:t>
      </w:r>
      <w:r>
        <w:t>피자마루가</w:t>
      </w:r>
      <w:r>
        <w:t xml:space="preserve"> </w:t>
      </w:r>
      <w:r>
        <w:t>잘안보이더라구여ㅜㅜ아쉽</w:t>
      </w:r>
    </w:p>
    <w:p w14:paraId="1476E79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</w:t>
      </w:r>
      <w:r>
        <w:t xml:space="preserve"> </w:t>
      </w:r>
      <w:r>
        <w:t>피자마루전도사</w:t>
      </w:r>
    </w:p>
    <w:p w14:paraId="30A00C1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맞아요ㅠ</w:t>
      </w:r>
      <w:r>
        <w:t xml:space="preserve"> </w:t>
      </w:r>
      <w:r>
        <w:t>가성비</w:t>
      </w:r>
      <w:r>
        <w:t xml:space="preserve"> </w:t>
      </w:r>
      <w:r>
        <w:t>갑인데</w:t>
      </w:r>
      <w:r>
        <w:t>..</w:t>
      </w:r>
    </w:p>
    <w:p w14:paraId="06FD701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여기</w:t>
      </w:r>
      <w:r>
        <w:t xml:space="preserve"> </w:t>
      </w:r>
      <w:r>
        <w:t>대화하시는분들이</w:t>
      </w:r>
      <w:r>
        <w:t xml:space="preserve"> </w:t>
      </w:r>
      <w:r>
        <w:t>피자마룰</w:t>
      </w:r>
      <w:r>
        <w:t xml:space="preserve"> </w:t>
      </w:r>
      <w:r>
        <w:t>드시는</w:t>
      </w:r>
      <w:r>
        <w:t xml:space="preserve"> </w:t>
      </w:r>
      <w:r>
        <w:t>마음으로</w:t>
      </w:r>
      <w:r>
        <w:t>..!</w:t>
      </w:r>
    </w:p>
    <w:p w14:paraId="43C27EC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ㅋㅋㅋㅋㅋ맞아요</w:t>
      </w:r>
      <w:r>
        <w:t xml:space="preserve"> </w:t>
      </w:r>
      <w:r>
        <w:t>피자마루</w:t>
      </w:r>
      <w:r>
        <w:t xml:space="preserve"> </w:t>
      </w:r>
      <w:r>
        <w:t>또</w:t>
      </w:r>
      <w:r>
        <w:t xml:space="preserve"> </w:t>
      </w:r>
      <w:r>
        <w:t>맛있는거</w:t>
      </w:r>
      <w:r>
        <w:t xml:space="preserve"> </w:t>
      </w:r>
      <w:r>
        <w:t>추천해주실만한거있나요</w:t>
      </w:r>
    </w:p>
    <w:p w14:paraId="17871A6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치즈피자요ㅋㅋㅋㅋㅋ</w:t>
      </w:r>
    </w:p>
    <w:p w14:paraId="350D718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기본</w:t>
      </w:r>
      <w:r>
        <w:t xml:space="preserve"> </w:t>
      </w:r>
      <w:r>
        <w:t>쵝오</w:t>
      </w:r>
      <w:r>
        <w:t>~~</w:t>
      </w:r>
    </w:p>
    <w:p w14:paraId="5FCA49FF" w14:textId="77777777" w:rsidR="003C7133" w:rsidRDefault="003C7133"/>
    <w:p w14:paraId="6E85ADAD" w14:textId="77777777" w:rsidR="003C7133" w:rsidRDefault="00000000">
      <w:pPr>
        <w:ind w:left="360"/>
      </w:pPr>
      <w:r>
        <w:t>카테고리</w:t>
      </w:r>
      <w:r>
        <w:t xml:space="preserve">: </w:t>
      </w:r>
      <w:r>
        <w:t>후행사건</w:t>
      </w:r>
    </w:p>
    <w:p w14:paraId="1964B139" w14:textId="77777777" w:rsidR="003C7133" w:rsidRDefault="003C7133"/>
    <w:p w14:paraId="46EF966C" w14:textId="77777777" w:rsidR="003C7133" w:rsidRDefault="00000000">
      <w:pPr>
        <w:ind w:left="360"/>
      </w:pPr>
      <w:r>
        <w:t>선지</w:t>
      </w:r>
      <w:r>
        <w:t>:</w:t>
      </w:r>
    </w:p>
    <w:p w14:paraId="706A8858" w14:textId="77777777" w:rsidR="003C7133" w:rsidRDefault="00000000">
      <w:pPr>
        <w:ind w:left="720"/>
      </w:pPr>
      <w:r>
        <w:lastRenderedPageBreak/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피자마루의</w:t>
      </w:r>
      <w:r>
        <w:t xml:space="preserve"> </w:t>
      </w:r>
      <w:r>
        <w:t>치즈피자</w:t>
      </w:r>
      <w:r>
        <w:t xml:space="preserve"> </w:t>
      </w:r>
      <w:r>
        <w:t>후기를</w:t>
      </w:r>
      <w:r>
        <w:t xml:space="preserve"> </w:t>
      </w:r>
      <w:r>
        <w:t>찾아볼</w:t>
      </w:r>
      <w:r>
        <w:t xml:space="preserve"> </w:t>
      </w:r>
      <w:r>
        <w:t>것이다</w:t>
      </w:r>
      <w:r>
        <w:t>.</w:t>
      </w:r>
    </w:p>
    <w:p w14:paraId="41FD9360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피자마루의</w:t>
      </w:r>
      <w:r>
        <w:t xml:space="preserve"> </w:t>
      </w:r>
      <w:r>
        <w:t>꿀고구마</w:t>
      </w:r>
      <w:r>
        <w:t xml:space="preserve"> </w:t>
      </w:r>
      <w:r>
        <w:t>피자</w:t>
      </w:r>
      <w:r>
        <w:t xml:space="preserve"> </w:t>
      </w:r>
      <w:r>
        <w:t>후기를</w:t>
      </w:r>
      <w:r>
        <w:t xml:space="preserve"> </w:t>
      </w:r>
      <w:r>
        <w:t>찾아볼</w:t>
      </w:r>
      <w:r>
        <w:t xml:space="preserve"> </w:t>
      </w:r>
      <w:r>
        <w:t>것이다</w:t>
      </w:r>
      <w:r>
        <w:t>.</w:t>
      </w:r>
    </w:p>
    <w:p w14:paraId="380BAA02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피자마루의</w:t>
      </w:r>
      <w:r>
        <w:t xml:space="preserve"> </w:t>
      </w:r>
      <w:r>
        <w:t>치즈피자를</w:t>
      </w:r>
      <w:r>
        <w:t xml:space="preserve"> </w:t>
      </w:r>
      <w:r>
        <w:t>판매할</w:t>
      </w:r>
      <w:r>
        <w:t xml:space="preserve"> </w:t>
      </w:r>
      <w:r>
        <w:t>것이다</w:t>
      </w:r>
      <w:r>
        <w:t>.</w:t>
      </w:r>
    </w:p>
    <w:p w14:paraId="3285EA4A" w14:textId="77777777" w:rsidR="003C7133" w:rsidRDefault="00000000">
      <w:pPr>
        <w:ind w:left="360"/>
      </w:pPr>
      <w:r>
        <w:t>정답</w:t>
      </w:r>
      <w:r>
        <w:t xml:space="preserve">: ① </w:t>
      </w:r>
      <w:r>
        <w:t>화자</w:t>
      </w:r>
      <w:r>
        <w:t>1</w:t>
      </w:r>
      <w:r>
        <w:t>은</w:t>
      </w:r>
      <w:r>
        <w:t xml:space="preserve"> </w:t>
      </w:r>
      <w:r>
        <w:t>피자마루의</w:t>
      </w:r>
      <w:r>
        <w:t xml:space="preserve"> </w:t>
      </w:r>
      <w:r>
        <w:t>치즈피자</w:t>
      </w:r>
      <w:r>
        <w:t xml:space="preserve"> </w:t>
      </w:r>
      <w:r>
        <w:t>후기를</w:t>
      </w:r>
      <w:r>
        <w:t xml:space="preserve"> </w:t>
      </w:r>
      <w:r>
        <w:t>찾아볼</w:t>
      </w:r>
      <w:r>
        <w:t xml:space="preserve"> </w:t>
      </w:r>
      <w:r>
        <w:t>것이다</w:t>
      </w:r>
      <w:r>
        <w:t>.</w:t>
      </w:r>
    </w:p>
    <w:p w14:paraId="5679F15F" w14:textId="77777777" w:rsidR="003C7133" w:rsidRDefault="00000000">
      <w:r>
        <w:br w:type="page"/>
      </w:r>
    </w:p>
    <w:p w14:paraId="1F2DB736" w14:textId="77777777" w:rsidR="003C7133" w:rsidRDefault="00000000">
      <w:pPr>
        <w:pStyle w:val="Heading1"/>
      </w:pPr>
      <w:r>
        <w:lastRenderedPageBreak/>
        <w:t>82.</w:t>
      </w:r>
    </w:p>
    <w:p w14:paraId="37DA431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집안일해요</w:t>
      </w:r>
      <w:r>
        <w:t>?</w:t>
      </w:r>
    </w:p>
    <w:p w14:paraId="4B4CDD9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그럼요</w:t>
      </w:r>
    </w:p>
    <w:p w14:paraId="5EDCC21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어떤거요</w:t>
      </w:r>
      <w:r>
        <w:t>?</w:t>
      </w:r>
    </w:p>
    <w:p w14:paraId="560ED1F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꾸준히는</w:t>
      </w:r>
      <w:r>
        <w:t xml:space="preserve"> </w:t>
      </w:r>
      <w:r>
        <w:t>아니지만</w:t>
      </w:r>
      <w:r>
        <w:t xml:space="preserve"> </w:t>
      </w:r>
      <w:r>
        <w:t>설거지나</w:t>
      </w:r>
      <w:r>
        <w:t xml:space="preserve"> </w:t>
      </w:r>
      <w:r>
        <w:t>세탁</w:t>
      </w:r>
      <w:r>
        <w:t xml:space="preserve">, </w:t>
      </w:r>
      <w:r>
        <w:t>청소는</w:t>
      </w:r>
      <w:r>
        <w:t xml:space="preserve"> </w:t>
      </w:r>
      <w:r>
        <w:t>해요</w:t>
      </w:r>
    </w:p>
    <w:p w14:paraId="11998989" w14:textId="77777777" w:rsidR="003C7133" w:rsidRDefault="00000000">
      <w:pPr>
        <w:spacing w:after="0"/>
        <w:ind w:left="360"/>
      </w:pPr>
      <w:r>
        <w:t>화자</w:t>
      </w:r>
      <w:r>
        <w:t xml:space="preserve">2: name1 </w:t>
      </w:r>
      <w:r>
        <w:t>어떤일을</w:t>
      </w:r>
      <w:r>
        <w:t xml:space="preserve"> </w:t>
      </w:r>
      <w:r>
        <w:t>하시나요</w:t>
      </w:r>
      <w:r>
        <w:t>?</w:t>
      </w:r>
    </w:p>
    <w:p w14:paraId="4A3E04F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사무직이요</w:t>
      </w:r>
    </w:p>
    <w:p w14:paraId="48515A6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그래서</w:t>
      </w:r>
      <w:r>
        <w:t xml:space="preserve"> </w:t>
      </w:r>
      <w:r>
        <w:t>일만</w:t>
      </w:r>
      <w:r>
        <w:t xml:space="preserve"> </w:t>
      </w:r>
      <w:r>
        <w:t>하고</w:t>
      </w:r>
      <w:r>
        <w:t xml:space="preserve"> </w:t>
      </w:r>
      <w:r>
        <w:t>청소는</w:t>
      </w:r>
    </w:p>
    <w:p w14:paraId="7406507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잘</w:t>
      </w:r>
      <w:r>
        <w:t xml:space="preserve"> </w:t>
      </w:r>
      <w:r>
        <w:t>안하죠</w:t>
      </w:r>
    </w:p>
    <w:p w14:paraId="3149319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화장실</w:t>
      </w:r>
      <w:r>
        <w:t xml:space="preserve"> </w:t>
      </w:r>
      <w:r>
        <w:t>전담이요</w:t>
      </w:r>
    </w:p>
    <w:p w14:paraId="6000DB7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화장실</w:t>
      </w:r>
      <w:r>
        <w:t xml:space="preserve"> </w:t>
      </w:r>
      <w:r>
        <w:t>청소도</w:t>
      </w:r>
      <w:r>
        <w:t xml:space="preserve"> </w:t>
      </w:r>
      <w:r>
        <w:t>힘들지요</w:t>
      </w:r>
    </w:p>
    <w:p w14:paraId="1BEFCA4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그쵸</w:t>
      </w:r>
    </w:p>
    <w:p w14:paraId="5930F20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여름에는</w:t>
      </w:r>
      <w:r>
        <w:t xml:space="preserve"> </w:t>
      </w:r>
      <w:r>
        <w:t>조금만</w:t>
      </w:r>
      <w:r>
        <w:t xml:space="preserve"> </w:t>
      </w:r>
      <w:r>
        <w:t>게을러도</w:t>
      </w:r>
      <w:r>
        <w:t xml:space="preserve"> </w:t>
      </w:r>
      <w:r>
        <w:t>곰팡이</w:t>
      </w:r>
      <w:r>
        <w:t xml:space="preserve"> </w:t>
      </w:r>
      <w:r>
        <w:t>생겨서ㅋㅋ</w:t>
      </w:r>
    </w:p>
    <w:p w14:paraId="45C181E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잡기</w:t>
      </w:r>
      <w:r>
        <w:t xml:space="preserve"> </w:t>
      </w:r>
      <w:r>
        <w:t>힘들죠</w:t>
      </w:r>
    </w:p>
    <w:p w14:paraId="2BA278A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 </w:t>
      </w:r>
      <w:r>
        <w:t>곰팡이제거에</w:t>
      </w:r>
      <w:r>
        <w:t xml:space="preserve"> </w:t>
      </w:r>
      <w:r>
        <w:t>좋은제품있다고</w:t>
      </w:r>
      <w:r>
        <w:t xml:space="preserve"> </w:t>
      </w:r>
      <w:r>
        <w:t>해서</w:t>
      </w:r>
      <w:r>
        <w:t xml:space="preserve"> </w:t>
      </w:r>
      <w:r>
        <w:t>써봐도</w:t>
      </w:r>
      <w:r>
        <w:t xml:space="preserve"> </w:t>
      </w:r>
      <w:r>
        <w:t>영</w:t>
      </w:r>
      <w:r>
        <w:t xml:space="preserve"> </w:t>
      </w:r>
      <w:r>
        <w:t>효과가</w:t>
      </w:r>
      <w:r>
        <w:t xml:space="preserve"> </w:t>
      </w:r>
      <w:r>
        <w:t>없네요</w:t>
      </w:r>
    </w:p>
    <w:p w14:paraId="12FC704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뿌리는</w:t>
      </w:r>
      <w:r>
        <w:t xml:space="preserve"> </w:t>
      </w:r>
      <w:r>
        <w:t>거</w:t>
      </w:r>
      <w:r>
        <w:t xml:space="preserve"> </w:t>
      </w:r>
      <w:r>
        <w:t>쓰고있는데</w:t>
      </w:r>
    </w:p>
    <w:p w14:paraId="796CD93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어때요</w:t>
      </w:r>
      <w:r>
        <w:t xml:space="preserve"> </w:t>
      </w:r>
      <w:r>
        <w:t>효과가</w:t>
      </w:r>
      <w:r>
        <w:t xml:space="preserve"> </w:t>
      </w:r>
      <w:r>
        <w:t>좀</w:t>
      </w:r>
      <w:r>
        <w:t xml:space="preserve"> </w:t>
      </w:r>
      <w:r>
        <w:t>있으신가요</w:t>
      </w:r>
      <w:r>
        <w:t>?</w:t>
      </w:r>
    </w:p>
    <w:p w14:paraId="5FD6095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그뿐이죠</w:t>
      </w:r>
    </w:p>
    <w:p w14:paraId="313234B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집안일해요</w:t>
      </w:r>
      <w:r>
        <w:t>?</w:t>
      </w:r>
    </w:p>
    <w:p w14:paraId="6E1C2019" w14:textId="77777777" w:rsidR="003C7133" w:rsidRDefault="003C7133"/>
    <w:p w14:paraId="480848F5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원인</w:t>
      </w:r>
    </w:p>
    <w:p w14:paraId="00E3ABCF" w14:textId="77777777" w:rsidR="003C7133" w:rsidRDefault="003C7133"/>
    <w:p w14:paraId="3942DEA5" w14:textId="77777777" w:rsidR="003C7133" w:rsidRDefault="00000000">
      <w:pPr>
        <w:ind w:left="360"/>
      </w:pPr>
      <w:r>
        <w:t>선지</w:t>
      </w:r>
      <w:r>
        <w:t>:</w:t>
      </w:r>
    </w:p>
    <w:p w14:paraId="55642D7E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화장실의</w:t>
      </w:r>
      <w:r>
        <w:t xml:space="preserve"> </w:t>
      </w:r>
      <w:r>
        <w:t>곰팡이를</w:t>
      </w:r>
      <w:r>
        <w:t xml:space="preserve"> </w:t>
      </w:r>
      <w:r>
        <w:t>완벽히</w:t>
      </w:r>
      <w:r>
        <w:t xml:space="preserve"> </w:t>
      </w:r>
      <w:r>
        <w:t>제거했다</w:t>
      </w:r>
      <w:r>
        <w:t>.</w:t>
      </w:r>
    </w:p>
    <w:p w14:paraId="7F321FFF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의</w:t>
      </w:r>
      <w:r>
        <w:t xml:space="preserve"> </w:t>
      </w:r>
      <w:r>
        <w:t>화장실에</w:t>
      </w:r>
      <w:r>
        <w:t xml:space="preserve"> </w:t>
      </w:r>
      <w:r>
        <w:t>곰팡이가</w:t>
      </w:r>
      <w:r>
        <w:t xml:space="preserve"> </w:t>
      </w:r>
      <w:r>
        <w:t>생겼다</w:t>
      </w:r>
      <w:r>
        <w:t>.</w:t>
      </w:r>
    </w:p>
    <w:p w14:paraId="4102890D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의</w:t>
      </w:r>
      <w:r>
        <w:t xml:space="preserve"> </w:t>
      </w:r>
      <w:r>
        <w:t>부엌에</w:t>
      </w:r>
      <w:r>
        <w:t xml:space="preserve"> </w:t>
      </w:r>
      <w:r>
        <w:t>곰팡이가</w:t>
      </w:r>
      <w:r>
        <w:t xml:space="preserve"> </w:t>
      </w:r>
      <w:r>
        <w:t>생겼다</w:t>
      </w:r>
      <w:r>
        <w:t>.</w:t>
      </w:r>
    </w:p>
    <w:p w14:paraId="19508487" w14:textId="77777777" w:rsidR="003C7133" w:rsidRDefault="00000000">
      <w:pPr>
        <w:ind w:left="360"/>
      </w:pPr>
      <w:r>
        <w:t>정답</w:t>
      </w:r>
      <w:r>
        <w:t xml:space="preserve">: ② </w:t>
      </w:r>
      <w:r>
        <w:t>화자</w:t>
      </w:r>
      <w:r>
        <w:t>1</w:t>
      </w:r>
      <w:r>
        <w:t>의</w:t>
      </w:r>
      <w:r>
        <w:t xml:space="preserve"> </w:t>
      </w:r>
      <w:r>
        <w:t>화장실에</w:t>
      </w:r>
      <w:r>
        <w:t xml:space="preserve"> </w:t>
      </w:r>
      <w:r>
        <w:t>곰팡이가</w:t>
      </w:r>
      <w:r>
        <w:t xml:space="preserve"> </w:t>
      </w:r>
      <w:r>
        <w:t>생겼다</w:t>
      </w:r>
      <w:r>
        <w:t>.</w:t>
      </w:r>
    </w:p>
    <w:p w14:paraId="40F8E97D" w14:textId="77777777" w:rsidR="003C7133" w:rsidRDefault="00000000">
      <w:r>
        <w:lastRenderedPageBreak/>
        <w:br w:type="page"/>
      </w:r>
    </w:p>
    <w:p w14:paraId="28222DF6" w14:textId="77777777" w:rsidR="003C7133" w:rsidRDefault="00000000">
      <w:pPr>
        <w:pStyle w:val="Heading1"/>
      </w:pPr>
      <w:r>
        <w:lastRenderedPageBreak/>
        <w:t>83.</w:t>
      </w:r>
    </w:p>
    <w:p w14:paraId="424A102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집안일해요</w:t>
      </w:r>
      <w:r>
        <w:t>?</w:t>
      </w:r>
    </w:p>
    <w:p w14:paraId="2E59B30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그럼요</w:t>
      </w:r>
    </w:p>
    <w:p w14:paraId="4236FD9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어떤거요</w:t>
      </w:r>
      <w:r>
        <w:t>?</w:t>
      </w:r>
    </w:p>
    <w:p w14:paraId="52ABA46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꾸준히는</w:t>
      </w:r>
      <w:r>
        <w:t xml:space="preserve"> </w:t>
      </w:r>
      <w:r>
        <w:t>아니지만</w:t>
      </w:r>
      <w:r>
        <w:t xml:space="preserve"> </w:t>
      </w:r>
      <w:r>
        <w:t>설거지나</w:t>
      </w:r>
      <w:r>
        <w:t xml:space="preserve"> </w:t>
      </w:r>
      <w:r>
        <w:t>세탁</w:t>
      </w:r>
      <w:r>
        <w:t xml:space="preserve">, </w:t>
      </w:r>
      <w:r>
        <w:t>청소는</w:t>
      </w:r>
      <w:r>
        <w:t xml:space="preserve"> </w:t>
      </w:r>
      <w:r>
        <w:t>해요</w:t>
      </w:r>
    </w:p>
    <w:p w14:paraId="1DD0059A" w14:textId="77777777" w:rsidR="003C7133" w:rsidRDefault="00000000">
      <w:pPr>
        <w:spacing w:after="0"/>
        <w:ind w:left="360"/>
      </w:pPr>
      <w:r>
        <w:t>화자</w:t>
      </w:r>
      <w:r>
        <w:t xml:space="preserve">2: name1 </w:t>
      </w:r>
      <w:r>
        <w:t>어떤일을</w:t>
      </w:r>
      <w:r>
        <w:t xml:space="preserve"> </w:t>
      </w:r>
      <w:r>
        <w:t>하시나요</w:t>
      </w:r>
      <w:r>
        <w:t>?</w:t>
      </w:r>
    </w:p>
    <w:p w14:paraId="50739F2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사무직이요</w:t>
      </w:r>
    </w:p>
    <w:p w14:paraId="7EADED4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그래서</w:t>
      </w:r>
      <w:r>
        <w:t xml:space="preserve"> </w:t>
      </w:r>
      <w:r>
        <w:t>일만</w:t>
      </w:r>
      <w:r>
        <w:t xml:space="preserve"> </w:t>
      </w:r>
      <w:r>
        <w:t>하고</w:t>
      </w:r>
      <w:r>
        <w:t xml:space="preserve"> </w:t>
      </w:r>
      <w:r>
        <w:t>청소는</w:t>
      </w:r>
    </w:p>
    <w:p w14:paraId="71742FD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잘</w:t>
      </w:r>
      <w:r>
        <w:t xml:space="preserve"> </w:t>
      </w:r>
      <w:r>
        <w:t>안하죠</w:t>
      </w:r>
    </w:p>
    <w:p w14:paraId="115BC80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화장실</w:t>
      </w:r>
      <w:r>
        <w:t xml:space="preserve"> </w:t>
      </w:r>
      <w:r>
        <w:t>전담이요</w:t>
      </w:r>
    </w:p>
    <w:p w14:paraId="0915CA0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화장실</w:t>
      </w:r>
      <w:r>
        <w:t xml:space="preserve"> </w:t>
      </w:r>
      <w:r>
        <w:t>청소도</w:t>
      </w:r>
      <w:r>
        <w:t xml:space="preserve"> </w:t>
      </w:r>
      <w:r>
        <w:t>힘들지요</w:t>
      </w:r>
    </w:p>
    <w:p w14:paraId="23F4305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그쵸</w:t>
      </w:r>
    </w:p>
    <w:p w14:paraId="69EEF2C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여름에는</w:t>
      </w:r>
      <w:r>
        <w:t xml:space="preserve"> </w:t>
      </w:r>
      <w:r>
        <w:t>조금만</w:t>
      </w:r>
      <w:r>
        <w:t xml:space="preserve"> </w:t>
      </w:r>
      <w:r>
        <w:t>게을러도</w:t>
      </w:r>
      <w:r>
        <w:t xml:space="preserve"> </w:t>
      </w:r>
      <w:r>
        <w:t>곰팡이</w:t>
      </w:r>
      <w:r>
        <w:t xml:space="preserve"> </w:t>
      </w:r>
      <w:r>
        <w:t>생겨서ㅋㅋ</w:t>
      </w:r>
    </w:p>
    <w:p w14:paraId="0EE4F4E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잡기</w:t>
      </w:r>
      <w:r>
        <w:t xml:space="preserve"> </w:t>
      </w:r>
      <w:r>
        <w:t>힘들죠</w:t>
      </w:r>
    </w:p>
    <w:p w14:paraId="0094A46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 </w:t>
      </w:r>
      <w:r>
        <w:t>곰팡이제거에</w:t>
      </w:r>
      <w:r>
        <w:t xml:space="preserve"> </w:t>
      </w:r>
      <w:r>
        <w:t>좋은제품있다고</w:t>
      </w:r>
      <w:r>
        <w:t xml:space="preserve"> </w:t>
      </w:r>
      <w:r>
        <w:t>해서</w:t>
      </w:r>
      <w:r>
        <w:t xml:space="preserve"> </w:t>
      </w:r>
      <w:r>
        <w:t>써봐도</w:t>
      </w:r>
      <w:r>
        <w:t xml:space="preserve"> </w:t>
      </w:r>
      <w:r>
        <w:t>영</w:t>
      </w:r>
      <w:r>
        <w:t xml:space="preserve"> </w:t>
      </w:r>
      <w:r>
        <w:t>효과가</w:t>
      </w:r>
      <w:r>
        <w:t xml:space="preserve"> </w:t>
      </w:r>
      <w:r>
        <w:t>없네요</w:t>
      </w:r>
    </w:p>
    <w:p w14:paraId="6174C74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뿌리는</w:t>
      </w:r>
      <w:r>
        <w:t xml:space="preserve"> </w:t>
      </w:r>
      <w:r>
        <w:t>거</w:t>
      </w:r>
      <w:r>
        <w:t xml:space="preserve"> </w:t>
      </w:r>
      <w:r>
        <w:t>쓰고있는데</w:t>
      </w:r>
    </w:p>
    <w:p w14:paraId="580D0AC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어때요</w:t>
      </w:r>
      <w:r>
        <w:t xml:space="preserve"> </w:t>
      </w:r>
      <w:r>
        <w:t>효과가</w:t>
      </w:r>
      <w:r>
        <w:t xml:space="preserve"> </w:t>
      </w:r>
      <w:r>
        <w:t>좀</w:t>
      </w:r>
      <w:r>
        <w:t xml:space="preserve"> </w:t>
      </w:r>
      <w:r>
        <w:t>있으신가요</w:t>
      </w:r>
      <w:r>
        <w:t>?</w:t>
      </w:r>
    </w:p>
    <w:p w14:paraId="0762D3B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그뿐이죠</w:t>
      </w:r>
    </w:p>
    <w:p w14:paraId="7560535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집안일해요</w:t>
      </w:r>
      <w:r>
        <w:t>?</w:t>
      </w:r>
    </w:p>
    <w:p w14:paraId="0B6A1E3B" w14:textId="77777777" w:rsidR="003C7133" w:rsidRDefault="003C7133"/>
    <w:p w14:paraId="01166706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동기</w:t>
      </w:r>
    </w:p>
    <w:p w14:paraId="537AFD63" w14:textId="77777777" w:rsidR="003C7133" w:rsidRDefault="003C7133"/>
    <w:p w14:paraId="30579F40" w14:textId="77777777" w:rsidR="003C7133" w:rsidRDefault="00000000">
      <w:pPr>
        <w:ind w:left="360"/>
      </w:pPr>
      <w:r>
        <w:t>선지</w:t>
      </w:r>
      <w:r>
        <w:t>:</w:t>
      </w:r>
    </w:p>
    <w:p w14:paraId="2C8528DA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화장실에</w:t>
      </w:r>
      <w:r>
        <w:t xml:space="preserve"> </w:t>
      </w:r>
      <w:r>
        <w:t>생기는</w:t>
      </w:r>
      <w:r>
        <w:t xml:space="preserve"> </w:t>
      </w:r>
      <w:r>
        <w:t>물때를</w:t>
      </w:r>
      <w:r>
        <w:t xml:space="preserve"> </w:t>
      </w:r>
      <w:r>
        <w:t>완벽하게</w:t>
      </w:r>
      <w:r>
        <w:t xml:space="preserve"> </w:t>
      </w:r>
      <w:r>
        <w:t>없애고</w:t>
      </w:r>
      <w:r>
        <w:t xml:space="preserve"> </w:t>
      </w:r>
      <w:r>
        <w:t>싶다</w:t>
      </w:r>
      <w:r>
        <w:t>.</w:t>
      </w:r>
    </w:p>
    <w:p w14:paraId="0B7CFB6E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집안에</w:t>
      </w:r>
      <w:r>
        <w:t xml:space="preserve"> </w:t>
      </w:r>
      <w:r>
        <w:t>생기는</w:t>
      </w:r>
      <w:r>
        <w:t xml:space="preserve"> </w:t>
      </w:r>
      <w:r>
        <w:t>먼지를</w:t>
      </w:r>
      <w:r>
        <w:t xml:space="preserve"> </w:t>
      </w:r>
      <w:r>
        <w:t>완전히</w:t>
      </w:r>
      <w:r>
        <w:t xml:space="preserve"> </w:t>
      </w:r>
      <w:r>
        <w:t>제거하고</w:t>
      </w:r>
      <w:r>
        <w:t xml:space="preserve"> </w:t>
      </w:r>
      <w:r>
        <w:t>싶다</w:t>
      </w:r>
      <w:r>
        <w:t>.</w:t>
      </w:r>
    </w:p>
    <w:p w14:paraId="54C66255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화장실에</w:t>
      </w:r>
      <w:r>
        <w:t xml:space="preserve"> </w:t>
      </w:r>
      <w:r>
        <w:t>생기는</w:t>
      </w:r>
      <w:r>
        <w:t xml:space="preserve"> </w:t>
      </w:r>
      <w:r>
        <w:t>곰팡이를</w:t>
      </w:r>
      <w:r>
        <w:t xml:space="preserve"> </w:t>
      </w:r>
      <w:r>
        <w:t>완벽하게</w:t>
      </w:r>
      <w:r>
        <w:t xml:space="preserve"> </w:t>
      </w:r>
      <w:r>
        <w:t>제거하고</w:t>
      </w:r>
      <w:r>
        <w:t xml:space="preserve"> </w:t>
      </w:r>
      <w:r>
        <w:t>싶다</w:t>
      </w:r>
      <w:r>
        <w:t>.</w:t>
      </w:r>
    </w:p>
    <w:p w14:paraId="59B739A2" w14:textId="77777777" w:rsidR="003C7133" w:rsidRDefault="00000000">
      <w:pPr>
        <w:ind w:left="360"/>
      </w:pPr>
      <w:r>
        <w:t>정답</w:t>
      </w:r>
      <w:r>
        <w:t xml:space="preserve">: ③ </w:t>
      </w:r>
      <w:r>
        <w:t>화자</w:t>
      </w:r>
      <w:r>
        <w:t>1</w:t>
      </w:r>
      <w:r>
        <w:t>은</w:t>
      </w:r>
      <w:r>
        <w:t xml:space="preserve"> </w:t>
      </w:r>
      <w:r>
        <w:t>화장실에</w:t>
      </w:r>
      <w:r>
        <w:t xml:space="preserve"> </w:t>
      </w:r>
      <w:r>
        <w:t>생기는</w:t>
      </w:r>
      <w:r>
        <w:t xml:space="preserve"> </w:t>
      </w:r>
      <w:r>
        <w:t>곰팡이를</w:t>
      </w:r>
      <w:r>
        <w:t xml:space="preserve"> </w:t>
      </w:r>
      <w:r>
        <w:t>완벽하게</w:t>
      </w:r>
      <w:r>
        <w:t xml:space="preserve"> </w:t>
      </w:r>
      <w:r>
        <w:t>제거하고</w:t>
      </w:r>
      <w:r>
        <w:t xml:space="preserve"> </w:t>
      </w:r>
      <w:r>
        <w:t>싶다</w:t>
      </w:r>
      <w:r>
        <w:t>.</w:t>
      </w:r>
    </w:p>
    <w:p w14:paraId="652AE520" w14:textId="77777777" w:rsidR="003C7133" w:rsidRDefault="00000000">
      <w:r>
        <w:lastRenderedPageBreak/>
        <w:br w:type="page"/>
      </w:r>
    </w:p>
    <w:p w14:paraId="39A4DE55" w14:textId="77777777" w:rsidR="003C7133" w:rsidRDefault="00000000">
      <w:pPr>
        <w:pStyle w:val="Heading1"/>
      </w:pPr>
      <w:r>
        <w:lastRenderedPageBreak/>
        <w:t>84.</w:t>
      </w:r>
    </w:p>
    <w:p w14:paraId="04F2375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집안일해요</w:t>
      </w:r>
      <w:r>
        <w:t>?</w:t>
      </w:r>
    </w:p>
    <w:p w14:paraId="5B4139D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그럼요</w:t>
      </w:r>
    </w:p>
    <w:p w14:paraId="7054493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어떤거요</w:t>
      </w:r>
      <w:r>
        <w:t>?</w:t>
      </w:r>
    </w:p>
    <w:p w14:paraId="6C899C9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꾸준히는</w:t>
      </w:r>
      <w:r>
        <w:t xml:space="preserve"> </w:t>
      </w:r>
      <w:r>
        <w:t>아니지만</w:t>
      </w:r>
      <w:r>
        <w:t xml:space="preserve"> </w:t>
      </w:r>
      <w:r>
        <w:t>설거지나</w:t>
      </w:r>
      <w:r>
        <w:t xml:space="preserve"> </w:t>
      </w:r>
      <w:r>
        <w:t>세탁</w:t>
      </w:r>
      <w:r>
        <w:t xml:space="preserve">, </w:t>
      </w:r>
      <w:r>
        <w:t>청소는</w:t>
      </w:r>
      <w:r>
        <w:t xml:space="preserve"> </w:t>
      </w:r>
      <w:r>
        <w:t>해요</w:t>
      </w:r>
    </w:p>
    <w:p w14:paraId="76495659" w14:textId="77777777" w:rsidR="003C7133" w:rsidRDefault="00000000">
      <w:pPr>
        <w:spacing w:after="0"/>
        <w:ind w:left="360"/>
      </w:pPr>
      <w:r>
        <w:t>화자</w:t>
      </w:r>
      <w:r>
        <w:t xml:space="preserve">2: name1 </w:t>
      </w:r>
      <w:r>
        <w:t>어떤일을</w:t>
      </w:r>
      <w:r>
        <w:t xml:space="preserve"> </w:t>
      </w:r>
      <w:r>
        <w:t>하시나요</w:t>
      </w:r>
      <w:r>
        <w:t>?</w:t>
      </w:r>
    </w:p>
    <w:p w14:paraId="76827A2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사무직이요</w:t>
      </w:r>
    </w:p>
    <w:p w14:paraId="06954B0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그래서</w:t>
      </w:r>
      <w:r>
        <w:t xml:space="preserve"> </w:t>
      </w:r>
      <w:r>
        <w:t>일만</w:t>
      </w:r>
      <w:r>
        <w:t xml:space="preserve"> </w:t>
      </w:r>
      <w:r>
        <w:t>하고</w:t>
      </w:r>
      <w:r>
        <w:t xml:space="preserve"> </w:t>
      </w:r>
      <w:r>
        <w:t>청소는</w:t>
      </w:r>
    </w:p>
    <w:p w14:paraId="286C97E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잘</w:t>
      </w:r>
      <w:r>
        <w:t xml:space="preserve"> </w:t>
      </w:r>
      <w:r>
        <w:t>안하죠</w:t>
      </w:r>
    </w:p>
    <w:p w14:paraId="690B2CA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화장실</w:t>
      </w:r>
      <w:r>
        <w:t xml:space="preserve"> </w:t>
      </w:r>
      <w:r>
        <w:t>전담이요</w:t>
      </w:r>
    </w:p>
    <w:p w14:paraId="6CBD49C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화장실</w:t>
      </w:r>
      <w:r>
        <w:t xml:space="preserve"> </w:t>
      </w:r>
      <w:r>
        <w:t>청소도</w:t>
      </w:r>
      <w:r>
        <w:t xml:space="preserve"> </w:t>
      </w:r>
      <w:r>
        <w:t>힘들지요</w:t>
      </w:r>
    </w:p>
    <w:p w14:paraId="34C33C5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그쵸</w:t>
      </w:r>
    </w:p>
    <w:p w14:paraId="40EEBD8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여름에는</w:t>
      </w:r>
      <w:r>
        <w:t xml:space="preserve"> </w:t>
      </w:r>
      <w:r>
        <w:t>조금만</w:t>
      </w:r>
      <w:r>
        <w:t xml:space="preserve"> </w:t>
      </w:r>
      <w:r>
        <w:t>게을러도</w:t>
      </w:r>
      <w:r>
        <w:t xml:space="preserve"> </w:t>
      </w:r>
      <w:r>
        <w:t>곰팡이</w:t>
      </w:r>
      <w:r>
        <w:t xml:space="preserve"> </w:t>
      </w:r>
      <w:r>
        <w:t>생겨서ㅋㅋ</w:t>
      </w:r>
    </w:p>
    <w:p w14:paraId="21E9E1C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잡기</w:t>
      </w:r>
      <w:r>
        <w:t xml:space="preserve"> </w:t>
      </w:r>
      <w:r>
        <w:t>힘들죠</w:t>
      </w:r>
    </w:p>
    <w:p w14:paraId="24873AD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 </w:t>
      </w:r>
      <w:r>
        <w:t>곰팡이제거에</w:t>
      </w:r>
      <w:r>
        <w:t xml:space="preserve"> </w:t>
      </w:r>
      <w:r>
        <w:t>좋은제품있다고</w:t>
      </w:r>
      <w:r>
        <w:t xml:space="preserve"> </w:t>
      </w:r>
      <w:r>
        <w:t>해서</w:t>
      </w:r>
      <w:r>
        <w:t xml:space="preserve"> </w:t>
      </w:r>
      <w:r>
        <w:t>써봐도</w:t>
      </w:r>
      <w:r>
        <w:t xml:space="preserve"> </w:t>
      </w:r>
      <w:r>
        <w:t>영</w:t>
      </w:r>
      <w:r>
        <w:t xml:space="preserve"> </w:t>
      </w:r>
      <w:r>
        <w:t>효과가</w:t>
      </w:r>
      <w:r>
        <w:t xml:space="preserve"> </w:t>
      </w:r>
      <w:r>
        <w:t>없네요</w:t>
      </w:r>
    </w:p>
    <w:p w14:paraId="72E89EF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뿌리는</w:t>
      </w:r>
      <w:r>
        <w:t xml:space="preserve"> </w:t>
      </w:r>
      <w:r>
        <w:t>거</w:t>
      </w:r>
      <w:r>
        <w:t xml:space="preserve"> </w:t>
      </w:r>
      <w:r>
        <w:t>쓰고있는데</w:t>
      </w:r>
    </w:p>
    <w:p w14:paraId="6126922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어때요</w:t>
      </w:r>
      <w:r>
        <w:t xml:space="preserve"> </w:t>
      </w:r>
      <w:r>
        <w:t>효과가</w:t>
      </w:r>
      <w:r>
        <w:t xml:space="preserve"> </w:t>
      </w:r>
      <w:r>
        <w:t>좀</w:t>
      </w:r>
      <w:r>
        <w:t xml:space="preserve"> </w:t>
      </w:r>
      <w:r>
        <w:t>있으신가요</w:t>
      </w:r>
      <w:r>
        <w:t>?</w:t>
      </w:r>
    </w:p>
    <w:p w14:paraId="1FC13C0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그뿐이죠</w:t>
      </w:r>
    </w:p>
    <w:p w14:paraId="5328C74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집안일해요</w:t>
      </w:r>
      <w:r>
        <w:t>?</w:t>
      </w:r>
    </w:p>
    <w:p w14:paraId="5E722731" w14:textId="77777777" w:rsidR="003C7133" w:rsidRDefault="003C7133"/>
    <w:p w14:paraId="5C565D50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전제</w:t>
      </w:r>
    </w:p>
    <w:p w14:paraId="7846B015" w14:textId="77777777" w:rsidR="003C7133" w:rsidRDefault="003C7133"/>
    <w:p w14:paraId="4ADE16A8" w14:textId="77777777" w:rsidR="003C7133" w:rsidRDefault="00000000">
      <w:pPr>
        <w:ind w:left="360"/>
      </w:pPr>
      <w:r>
        <w:t>선지</w:t>
      </w:r>
      <w:r>
        <w:t>:</w:t>
      </w:r>
    </w:p>
    <w:p w14:paraId="4517FCA1" w14:textId="77777777" w:rsidR="003C7133" w:rsidRDefault="00000000">
      <w:pPr>
        <w:ind w:left="720"/>
      </w:pPr>
      <w:r>
        <w:t xml:space="preserve">① </w:t>
      </w:r>
      <w:r>
        <w:t>곰팡이</w:t>
      </w:r>
      <w:r>
        <w:t xml:space="preserve"> </w:t>
      </w:r>
      <w:r>
        <w:t>제거</w:t>
      </w:r>
      <w:r>
        <w:t xml:space="preserve"> </w:t>
      </w:r>
      <w:r>
        <w:t>제품은</w:t>
      </w:r>
      <w:r>
        <w:t xml:space="preserve"> </w:t>
      </w:r>
      <w:r>
        <w:t>뿌리는</w:t>
      </w:r>
      <w:r>
        <w:t xml:space="preserve"> </w:t>
      </w:r>
      <w:r>
        <w:t>방식이</w:t>
      </w:r>
      <w:r>
        <w:t xml:space="preserve"> </w:t>
      </w:r>
      <w:r>
        <w:t>유일하다</w:t>
      </w:r>
      <w:r>
        <w:t>.</w:t>
      </w:r>
    </w:p>
    <w:p w14:paraId="44437EE9" w14:textId="77777777" w:rsidR="003C7133" w:rsidRDefault="00000000">
      <w:pPr>
        <w:ind w:left="720"/>
      </w:pPr>
      <w:r>
        <w:t xml:space="preserve">② </w:t>
      </w:r>
      <w:r>
        <w:t>곰팡이</w:t>
      </w:r>
      <w:r>
        <w:t xml:space="preserve"> </w:t>
      </w:r>
      <w:r>
        <w:t>제거</w:t>
      </w:r>
      <w:r>
        <w:t xml:space="preserve"> </w:t>
      </w:r>
      <w:r>
        <w:t>제품은</w:t>
      </w:r>
      <w:r>
        <w:t xml:space="preserve"> </w:t>
      </w:r>
      <w:r>
        <w:t>다양한</w:t>
      </w:r>
      <w:r>
        <w:t xml:space="preserve"> </w:t>
      </w:r>
      <w:r>
        <w:t>형태로</w:t>
      </w:r>
      <w:r>
        <w:t xml:space="preserve"> </w:t>
      </w:r>
      <w:r>
        <w:t>나온다</w:t>
      </w:r>
      <w:r>
        <w:t>.</w:t>
      </w:r>
    </w:p>
    <w:p w14:paraId="6C6882FD" w14:textId="77777777" w:rsidR="003C7133" w:rsidRDefault="00000000">
      <w:pPr>
        <w:ind w:left="720"/>
      </w:pPr>
      <w:r>
        <w:t xml:space="preserve">③ </w:t>
      </w:r>
      <w:r>
        <w:t>곰팡이</w:t>
      </w:r>
      <w:r>
        <w:t xml:space="preserve"> </w:t>
      </w:r>
      <w:r>
        <w:t>제거</w:t>
      </w:r>
      <w:r>
        <w:t xml:space="preserve"> </w:t>
      </w:r>
      <w:r>
        <w:t>제품은</w:t>
      </w:r>
      <w:r>
        <w:t xml:space="preserve"> </w:t>
      </w:r>
      <w:r>
        <w:t>가격대가</w:t>
      </w:r>
      <w:r>
        <w:t xml:space="preserve"> </w:t>
      </w:r>
      <w:r>
        <w:t>다양하다</w:t>
      </w:r>
      <w:r>
        <w:t>.</w:t>
      </w:r>
    </w:p>
    <w:p w14:paraId="007615A8" w14:textId="77777777" w:rsidR="003C7133" w:rsidRDefault="00000000">
      <w:pPr>
        <w:ind w:left="360"/>
      </w:pPr>
      <w:r>
        <w:t>정답</w:t>
      </w:r>
      <w:r>
        <w:t xml:space="preserve">: ② </w:t>
      </w:r>
      <w:r>
        <w:t>곰팡이</w:t>
      </w:r>
      <w:r>
        <w:t xml:space="preserve"> </w:t>
      </w:r>
      <w:r>
        <w:t>제거</w:t>
      </w:r>
      <w:r>
        <w:t xml:space="preserve"> </w:t>
      </w:r>
      <w:r>
        <w:t>제품은</w:t>
      </w:r>
      <w:r>
        <w:t xml:space="preserve"> </w:t>
      </w:r>
      <w:r>
        <w:t>다양한</w:t>
      </w:r>
      <w:r>
        <w:t xml:space="preserve"> </w:t>
      </w:r>
      <w:r>
        <w:t>형태로</w:t>
      </w:r>
      <w:r>
        <w:t xml:space="preserve"> </w:t>
      </w:r>
      <w:r>
        <w:t>나온다</w:t>
      </w:r>
      <w:r>
        <w:t>.</w:t>
      </w:r>
    </w:p>
    <w:p w14:paraId="4D29772B" w14:textId="77777777" w:rsidR="003C7133" w:rsidRDefault="00000000">
      <w:r>
        <w:lastRenderedPageBreak/>
        <w:br w:type="page"/>
      </w:r>
    </w:p>
    <w:p w14:paraId="4ACD7BBF" w14:textId="77777777" w:rsidR="003C7133" w:rsidRDefault="00000000">
      <w:pPr>
        <w:pStyle w:val="Heading1"/>
      </w:pPr>
      <w:r>
        <w:lastRenderedPageBreak/>
        <w:t>85.</w:t>
      </w:r>
    </w:p>
    <w:p w14:paraId="48112C7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집안일해요</w:t>
      </w:r>
      <w:r>
        <w:t>?</w:t>
      </w:r>
    </w:p>
    <w:p w14:paraId="55E4E35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그럼요</w:t>
      </w:r>
    </w:p>
    <w:p w14:paraId="48F3882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어떤거요</w:t>
      </w:r>
      <w:r>
        <w:t>?</w:t>
      </w:r>
    </w:p>
    <w:p w14:paraId="41BC304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꾸준히는</w:t>
      </w:r>
      <w:r>
        <w:t xml:space="preserve"> </w:t>
      </w:r>
      <w:r>
        <w:t>아니지만</w:t>
      </w:r>
      <w:r>
        <w:t xml:space="preserve"> </w:t>
      </w:r>
      <w:r>
        <w:t>설거지나</w:t>
      </w:r>
      <w:r>
        <w:t xml:space="preserve"> </w:t>
      </w:r>
      <w:r>
        <w:t>세탁</w:t>
      </w:r>
      <w:r>
        <w:t xml:space="preserve">, </w:t>
      </w:r>
      <w:r>
        <w:t>청소는</w:t>
      </w:r>
      <w:r>
        <w:t xml:space="preserve"> </w:t>
      </w:r>
      <w:r>
        <w:t>해요</w:t>
      </w:r>
    </w:p>
    <w:p w14:paraId="6B957014" w14:textId="77777777" w:rsidR="003C7133" w:rsidRDefault="00000000">
      <w:pPr>
        <w:spacing w:after="0"/>
        <w:ind w:left="360"/>
      </w:pPr>
      <w:r>
        <w:t>화자</w:t>
      </w:r>
      <w:r>
        <w:t xml:space="preserve">2: name1 </w:t>
      </w:r>
      <w:r>
        <w:t>어떤일을</w:t>
      </w:r>
      <w:r>
        <w:t xml:space="preserve"> </w:t>
      </w:r>
      <w:r>
        <w:t>하시나요</w:t>
      </w:r>
      <w:r>
        <w:t>?</w:t>
      </w:r>
    </w:p>
    <w:p w14:paraId="5EF9B05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사무직이요</w:t>
      </w:r>
    </w:p>
    <w:p w14:paraId="2BEFDEC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그래서</w:t>
      </w:r>
      <w:r>
        <w:t xml:space="preserve"> </w:t>
      </w:r>
      <w:r>
        <w:t>일만</w:t>
      </w:r>
      <w:r>
        <w:t xml:space="preserve"> </w:t>
      </w:r>
      <w:r>
        <w:t>하고</w:t>
      </w:r>
      <w:r>
        <w:t xml:space="preserve"> </w:t>
      </w:r>
      <w:r>
        <w:t>청소는</w:t>
      </w:r>
    </w:p>
    <w:p w14:paraId="2C42C0A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잘</w:t>
      </w:r>
      <w:r>
        <w:t xml:space="preserve"> </w:t>
      </w:r>
      <w:r>
        <w:t>안하죠</w:t>
      </w:r>
    </w:p>
    <w:p w14:paraId="17E5954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화장실</w:t>
      </w:r>
      <w:r>
        <w:t xml:space="preserve"> </w:t>
      </w:r>
      <w:r>
        <w:t>전담이요</w:t>
      </w:r>
    </w:p>
    <w:p w14:paraId="5D9C404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화장실</w:t>
      </w:r>
      <w:r>
        <w:t xml:space="preserve"> </w:t>
      </w:r>
      <w:r>
        <w:t>청소도</w:t>
      </w:r>
      <w:r>
        <w:t xml:space="preserve"> </w:t>
      </w:r>
      <w:r>
        <w:t>힘들지요</w:t>
      </w:r>
    </w:p>
    <w:p w14:paraId="4E5B815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그쵸</w:t>
      </w:r>
    </w:p>
    <w:p w14:paraId="277DEFB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여름에는</w:t>
      </w:r>
      <w:r>
        <w:t xml:space="preserve"> </w:t>
      </w:r>
      <w:r>
        <w:t>조금만</w:t>
      </w:r>
      <w:r>
        <w:t xml:space="preserve"> </w:t>
      </w:r>
      <w:r>
        <w:t>게을러도</w:t>
      </w:r>
      <w:r>
        <w:t xml:space="preserve"> </w:t>
      </w:r>
      <w:r>
        <w:t>곰팡이</w:t>
      </w:r>
      <w:r>
        <w:t xml:space="preserve"> </w:t>
      </w:r>
      <w:r>
        <w:t>생겨서ㅋㅋ</w:t>
      </w:r>
    </w:p>
    <w:p w14:paraId="2562757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잡기</w:t>
      </w:r>
      <w:r>
        <w:t xml:space="preserve"> </w:t>
      </w:r>
      <w:r>
        <w:t>힘들죠</w:t>
      </w:r>
    </w:p>
    <w:p w14:paraId="4D41D16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 </w:t>
      </w:r>
      <w:r>
        <w:t>곰팡이제거에</w:t>
      </w:r>
      <w:r>
        <w:t xml:space="preserve"> </w:t>
      </w:r>
      <w:r>
        <w:t>좋은제품있다고</w:t>
      </w:r>
      <w:r>
        <w:t xml:space="preserve"> </w:t>
      </w:r>
      <w:r>
        <w:t>해서</w:t>
      </w:r>
      <w:r>
        <w:t xml:space="preserve"> </w:t>
      </w:r>
      <w:r>
        <w:t>써봐도</w:t>
      </w:r>
      <w:r>
        <w:t xml:space="preserve"> </w:t>
      </w:r>
      <w:r>
        <w:t>영</w:t>
      </w:r>
      <w:r>
        <w:t xml:space="preserve"> </w:t>
      </w:r>
      <w:r>
        <w:t>효과가</w:t>
      </w:r>
      <w:r>
        <w:t xml:space="preserve"> </w:t>
      </w:r>
      <w:r>
        <w:t>없네요</w:t>
      </w:r>
    </w:p>
    <w:p w14:paraId="710ABDC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뿌리는</w:t>
      </w:r>
      <w:r>
        <w:t xml:space="preserve"> </w:t>
      </w:r>
      <w:r>
        <w:t>거</w:t>
      </w:r>
      <w:r>
        <w:t xml:space="preserve"> </w:t>
      </w:r>
      <w:r>
        <w:t>쓰고있는데</w:t>
      </w:r>
    </w:p>
    <w:p w14:paraId="441F239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어때요</w:t>
      </w:r>
      <w:r>
        <w:t xml:space="preserve"> </w:t>
      </w:r>
      <w:r>
        <w:t>효과가</w:t>
      </w:r>
      <w:r>
        <w:t xml:space="preserve"> </w:t>
      </w:r>
      <w:r>
        <w:t>좀</w:t>
      </w:r>
      <w:r>
        <w:t xml:space="preserve"> </w:t>
      </w:r>
      <w:r>
        <w:t>있으신가요</w:t>
      </w:r>
      <w:r>
        <w:t>?</w:t>
      </w:r>
    </w:p>
    <w:p w14:paraId="79A5C08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그뿐이죠</w:t>
      </w:r>
    </w:p>
    <w:p w14:paraId="66D714D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집안일해요</w:t>
      </w:r>
      <w:r>
        <w:t>?</w:t>
      </w:r>
    </w:p>
    <w:p w14:paraId="64475F3C" w14:textId="77777777" w:rsidR="003C7133" w:rsidRDefault="003C7133"/>
    <w:p w14:paraId="211D668D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반응</w:t>
      </w:r>
    </w:p>
    <w:p w14:paraId="7FF3FC52" w14:textId="77777777" w:rsidR="003C7133" w:rsidRDefault="003C7133"/>
    <w:p w14:paraId="4E23D278" w14:textId="77777777" w:rsidR="003C7133" w:rsidRDefault="00000000">
      <w:pPr>
        <w:ind w:left="360"/>
      </w:pPr>
      <w:r>
        <w:t>선지</w:t>
      </w:r>
      <w:r>
        <w:t>:</w:t>
      </w:r>
    </w:p>
    <w:p w14:paraId="4F4E2906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화자</w:t>
      </w:r>
      <w:r>
        <w:t>1</w:t>
      </w:r>
      <w:r>
        <w:t>이</w:t>
      </w:r>
      <w:r>
        <w:t xml:space="preserve"> </w:t>
      </w:r>
      <w:r>
        <w:t>쓰는</w:t>
      </w:r>
      <w:r>
        <w:t xml:space="preserve"> </w:t>
      </w:r>
      <w:r>
        <w:t>곰팡이</w:t>
      </w:r>
      <w:r>
        <w:t xml:space="preserve"> </w:t>
      </w:r>
      <w:r>
        <w:t>제거제가</w:t>
      </w:r>
      <w:r>
        <w:t xml:space="preserve"> </w:t>
      </w:r>
      <w:r>
        <w:t>효과가</w:t>
      </w:r>
      <w:r>
        <w:t xml:space="preserve"> </w:t>
      </w:r>
      <w:r>
        <w:t>있는지</w:t>
      </w:r>
      <w:r>
        <w:t xml:space="preserve"> </w:t>
      </w:r>
      <w:r>
        <w:t>궁금하다</w:t>
      </w:r>
      <w:r>
        <w:t>.</w:t>
      </w:r>
    </w:p>
    <w:p w14:paraId="0488A672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화자</w:t>
      </w:r>
      <w:r>
        <w:t>1</w:t>
      </w:r>
      <w:r>
        <w:t>이</w:t>
      </w:r>
      <w:r>
        <w:t xml:space="preserve"> </w:t>
      </w:r>
      <w:r>
        <w:t>추천해</w:t>
      </w:r>
      <w:r>
        <w:t xml:space="preserve"> </w:t>
      </w:r>
      <w:r>
        <w:t>준</w:t>
      </w:r>
      <w:r>
        <w:t xml:space="preserve"> </w:t>
      </w:r>
      <w:r>
        <w:t>곰팡이</w:t>
      </w:r>
      <w:r>
        <w:t xml:space="preserve"> </w:t>
      </w:r>
      <w:r>
        <w:t>제거제의</w:t>
      </w:r>
      <w:r>
        <w:t xml:space="preserve"> </w:t>
      </w:r>
      <w:r>
        <w:t>효과가</w:t>
      </w:r>
      <w:r>
        <w:t xml:space="preserve"> </w:t>
      </w:r>
      <w:r>
        <w:t>실망스럽다</w:t>
      </w:r>
      <w:r>
        <w:t>.</w:t>
      </w:r>
    </w:p>
    <w:p w14:paraId="09662009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화자</w:t>
      </w:r>
      <w:r>
        <w:t>1</w:t>
      </w:r>
      <w:r>
        <w:t>이</w:t>
      </w:r>
      <w:r>
        <w:t xml:space="preserve"> </w:t>
      </w:r>
      <w:r>
        <w:t>쓰는</w:t>
      </w:r>
      <w:r>
        <w:t xml:space="preserve"> </w:t>
      </w:r>
      <w:r>
        <w:t>곰팡이</w:t>
      </w:r>
      <w:r>
        <w:t xml:space="preserve"> </w:t>
      </w:r>
      <w:r>
        <w:t>제거제의</w:t>
      </w:r>
      <w:r>
        <w:t xml:space="preserve"> </w:t>
      </w:r>
      <w:r>
        <w:t>효과가</w:t>
      </w:r>
      <w:r>
        <w:t xml:space="preserve"> </w:t>
      </w:r>
      <w:r>
        <w:t>꽤</w:t>
      </w:r>
      <w:r>
        <w:t xml:space="preserve"> </w:t>
      </w:r>
      <w:r>
        <w:t>만족스럽다</w:t>
      </w:r>
      <w:r>
        <w:t>.</w:t>
      </w:r>
    </w:p>
    <w:p w14:paraId="2DE7AAB9" w14:textId="77777777" w:rsidR="003C7133" w:rsidRDefault="00000000">
      <w:pPr>
        <w:ind w:left="360"/>
      </w:pPr>
      <w:r>
        <w:t>정답</w:t>
      </w:r>
      <w:r>
        <w:t xml:space="preserve">: ① </w:t>
      </w:r>
      <w:r>
        <w:t>화자</w:t>
      </w:r>
      <w:r>
        <w:t>2</w:t>
      </w:r>
      <w:r>
        <w:t>는</w:t>
      </w:r>
      <w:r>
        <w:t xml:space="preserve"> </w:t>
      </w:r>
      <w:r>
        <w:t>화자</w:t>
      </w:r>
      <w:r>
        <w:t>1</w:t>
      </w:r>
      <w:r>
        <w:t>이</w:t>
      </w:r>
      <w:r>
        <w:t xml:space="preserve"> </w:t>
      </w:r>
      <w:r>
        <w:t>쓰는</w:t>
      </w:r>
      <w:r>
        <w:t xml:space="preserve"> </w:t>
      </w:r>
      <w:r>
        <w:t>곰팡이</w:t>
      </w:r>
      <w:r>
        <w:t xml:space="preserve"> </w:t>
      </w:r>
      <w:r>
        <w:t>제거제가</w:t>
      </w:r>
      <w:r>
        <w:t xml:space="preserve"> </w:t>
      </w:r>
      <w:r>
        <w:t>효과가</w:t>
      </w:r>
      <w:r>
        <w:t xml:space="preserve"> </w:t>
      </w:r>
      <w:r>
        <w:t>있는지</w:t>
      </w:r>
      <w:r>
        <w:t xml:space="preserve"> </w:t>
      </w:r>
      <w:r>
        <w:t>궁금하다</w:t>
      </w:r>
      <w:r>
        <w:t>.</w:t>
      </w:r>
    </w:p>
    <w:p w14:paraId="2B8D508D" w14:textId="77777777" w:rsidR="003C7133" w:rsidRDefault="00000000">
      <w:r>
        <w:lastRenderedPageBreak/>
        <w:br w:type="page"/>
      </w:r>
    </w:p>
    <w:p w14:paraId="675806CA" w14:textId="77777777" w:rsidR="003C7133" w:rsidRDefault="00000000">
      <w:pPr>
        <w:pStyle w:val="Heading1"/>
      </w:pPr>
      <w:r>
        <w:lastRenderedPageBreak/>
        <w:t>86.</w:t>
      </w:r>
    </w:p>
    <w:p w14:paraId="37095DD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집안일해요</w:t>
      </w:r>
      <w:r>
        <w:t>?</w:t>
      </w:r>
    </w:p>
    <w:p w14:paraId="7D6278A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그럼요</w:t>
      </w:r>
    </w:p>
    <w:p w14:paraId="45BC175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어떤거요</w:t>
      </w:r>
      <w:r>
        <w:t>?</w:t>
      </w:r>
    </w:p>
    <w:p w14:paraId="5BD8D2C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꾸준히는</w:t>
      </w:r>
      <w:r>
        <w:t xml:space="preserve"> </w:t>
      </w:r>
      <w:r>
        <w:t>아니지만</w:t>
      </w:r>
      <w:r>
        <w:t xml:space="preserve"> </w:t>
      </w:r>
      <w:r>
        <w:t>설거지나</w:t>
      </w:r>
      <w:r>
        <w:t xml:space="preserve"> </w:t>
      </w:r>
      <w:r>
        <w:t>세탁</w:t>
      </w:r>
      <w:r>
        <w:t xml:space="preserve">, </w:t>
      </w:r>
      <w:r>
        <w:t>청소는</w:t>
      </w:r>
      <w:r>
        <w:t xml:space="preserve"> </w:t>
      </w:r>
      <w:r>
        <w:t>해요</w:t>
      </w:r>
    </w:p>
    <w:p w14:paraId="281BED06" w14:textId="77777777" w:rsidR="003C7133" w:rsidRDefault="00000000">
      <w:pPr>
        <w:spacing w:after="0"/>
        <w:ind w:left="360"/>
      </w:pPr>
      <w:r>
        <w:t>화자</w:t>
      </w:r>
      <w:r>
        <w:t xml:space="preserve">2: name1 </w:t>
      </w:r>
      <w:r>
        <w:t>어떤일을</w:t>
      </w:r>
      <w:r>
        <w:t xml:space="preserve"> </w:t>
      </w:r>
      <w:r>
        <w:t>하시나요</w:t>
      </w:r>
      <w:r>
        <w:t>?</w:t>
      </w:r>
    </w:p>
    <w:p w14:paraId="5260BDE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사무직이요</w:t>
      </w:r>
    </w:p>
    <w:p w14:paraId="6461D54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그래서</w:t>
      </w:r>
      <w:r>
        <w:t xml:space="preserve"> </w:t>
      </w:r>
      <w:r>
        <w:t>일만</w:t>
      </w:r>
      <w:r>
        <w:t xml:space="preserve"> </w:t>
      </w:r>
      <w:r>
        <w:t>하고</w:t>
      </w:r>
      <w:r>
        <w:t xml:space="preserve"> </w:t>
      </w:r>
      <w:r>
        <w:t>청소는</w:t>
      </w:r>
    </w:p>
    <w:p w14:paraId="1840E66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잘</w:t>
      </w:r>
      <w:r>
        <w:t xml:space="preserve"> </w:t>
      </w:r>
      <w:r>
        <w:t>안하죠</w:t>
      </w:r>
    </w:p>
    <w:p w14:paraId="0CD2F74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화장실</w:t>
      </w:r>
      <w:r>
        <w:t xml:space="preserve"> </w:t>
      </w:r>
      <w:r>
        <w:t>전담이요</w:t>
      </w:r>
    </w:p>
    <w:p w14:paraId="1465F33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화장실</w:t>
      </w:r>
      <w:r>
        <w:t xml:space="preserve"> </w:t>
      </w:r>
      <w:r>
        <w:t>청소도</w:t>
      </w:r>
      <w:r>
        <w:t xml:space="preserve"> </w:t>
      </w:r>
      <w:r>
        <w:t>힘들지요</w:t>
      </w:r>
    </w:p>
    <w:p w14:paraId="262FEE8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그쵸</w:t>
      </w:r>
    </w:p>
    <w:p w14:paraId="17DD91D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여름에는</w:t>
      </w:r>
      <w:r>
        <w:t xml:space="preserve"> </w:t>
      </w:r>
      <w:r>
        <w:t>조금만</w:t>
      </w:r>
      <w:r>
        <w:t xml:space="preserve"> </w:t>
      </w:r>
      <w:r>
        <w:t>게을러도</w:t>
      </w:r>
      <w:r>
        <w:t xml:space="preserve"> </w:t>
      </w:r>
      <w:r>
        <w:t>곰팡이</w:t>
      </w:r>
      <w:r>
        <w:t xml:space="preserve"> </w:t>
      </w:r>
      <w:r>
        <w:t>생겨서ㅋㅋ</w:t>
      </w:r>
    </w:p>
    <w:p w14:paraId="2A2FFFA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잡기</w:t>
      </w:r>
      <w:r>
        <w:t xml:space="preserve"> </w:t>
      </w:r>
      <w:r>
        <w:t>힘들죠</w:t>
      </w:r>
    </w:p>
    <w:p w14:paraId="0E6F85C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 </w:t>
      </w:r>
      <w:r>
        <w:t>곰팡이제거에</w:t>
      </w:r>
      <w:r>
        <w:t xml:space="preserve"> </w:t>
      </w:r>
      <w:r>
        <w:t>좋은제품있다고</w:t>
      </w:r>
      <w:r>
        <w:t xml:space="preserve"> </w:t>
      </w:r>
      <w:r>
        <w:t>해서</w:t>
      </w:r>
      <w:r>
        <w:t xml:space="preserve"> </w:t>
      </w:r>
      <w:r>
        <w:t>써봐도</w:t>
      </w:r>
      <w:r>
        <w:t xml:space="preserve"> </w:t>
      </w:r>
      <w:r>
        <w:t>영</w:t>
      </w:r>
      <w:r>
        <w:t xml:space="preserve"> </w:t>
      </w:r>
      <w:r>
        <w:t>효과가</w:t>
      </w:r>
      <w:r>
        <w:t xml:space="preserve"> </w:t>
      </w:r>
      <w:r>
        <w:t>없네요</w:t>
      </w:r>
    </w:p>
    <w:p w14:paraId="676B200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뿌리는</w:t>
      </w:r>
      <w:r>
        <w:t xml:space="preserve"> </w:t>
      </w:r>
      <w:r>
        <w:t>거</w:t>
      </w:r>
      <w:r>
        <w:t xml:space="preserve"> </w:t>
      </w:r>
      <w:r>
        <w:t>쓰고있는데</w:t>
      </w:r>
    </w:p>
    <w:p w14:paraId="13B830A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어때요</w:t>
      </w:r>
      <w:r>
        <w:t xml:space="preserve"> </w:t>
      </w:r>
      <w:r>
        <w:t>효과가</w:t>
      </w:r>
      <w:r>
        <w:t xml:space="preserve"> </w:t>
      </w:r>
      <w:r>
        <w:t>좀</w:t>
      </w:r>
      <w:r>
        <w:t xml:space="preserve"> </w:t>
      </w:r>
      <w:r>
        <w:t>있으신가요</w:t>
      </w:r>
      <w:r>
        <w:t>?</w:t>
      </w:r>
    </w:p>
    <w:p w14:paraId="1C2FC33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그뿐이죠</w:t>
      </w:r>
    </w:p>
    <w:p w14:paraId="6F6136E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집안일해요</w:t>
      </w:r>
      <w:r>
        <w:t>?</w:t>
      </w:r>
    </w:p>
    <w:p w14:paraId="7F84038C" w14:textId="77777777" w:rsidR="003C7133" w:rsidRDefault="003C7133"/>
    <w:p w14:paraId="06890494" w14:textId="77777777" w:rsidR="003C7133" w:rsidRDefault="00000000">
      <w:pPr>
        <w:ind w:left="360"/>
      </w:pPr>
      <w:r>
        <w:t>카테고리</w:t>
      </w:r>
      <w:r>
        <w:t xml:space="preserve">: </w:t>
      </w:r>
      <w:r>
        <w:t>후행사건</w:t>
      </w:r>
    </w:p>
    <w:p w14:paraId="518158D6" w14:textId="77777777" w:rsidR="003C7133" w:rsidRDefault="003C7133"/>
    <w:p w14:paraId="6A39F6FC" w14:textId="77777777" w:rsidR="003C7133" w:rsidRDefault="00000000">
      <w:pPr>
        <w:ind w:left="360"/>
      </w:pPr>
      <w:r>
        <w:t>선지</w:t>
      </w:r>
      <w:r>
        <w:t>:</w:t>
      </w:r>
    </w:p>
    <w:p w14:paraId="4CC51B4E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다른</w:t>
      </w:r>
      <w:r>
        <w:t xml:space="preserve"> </w:t>
      </w:r>
      <w:r>
        <w:t>곰팡이</w:t>
      </w:r>
      <w:r>
        <w:t xml:space="preserve"> </w:t>
      </w:r>
      <w:r>
        <w:t>제거</w:t>
      </w:r>
      <w:r>
        <w:t xml:space="preserve"> </w:t>
      </w:r>
      <w:r>
        <w:t>세제를</w:t>
      </w:r>
      <w:r>
        <w:t xml:space="preserve"> </w:t>
      </w:r>
      <w:r>
        <w:t>찾아볼</w:t>
      </w:r>
      <w:r>
        <w:t xml:space="preserve"> </w:t>
      </w:r>
      <w:r>
        <w:t>것이다</w:t>
      </w:r>
      <w:r>
        <w:t>.</w:t>
      </w:r>
    </w:p>
    <w:p w14:paraId="40B55F8B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동일한</w:t>
      </w:r>
      <w:r>
        <w:t xml:space="preserve"> </w:t>
      </w:r>
      <w:r>
        <w:t>곰팡이</w:t>
      </w:r>
      <w:r>
        <w:t xml:space="preserve"> </w:t>
      </w:r>
      <w:r>
        <w:t>제거</w:t>
      </w:r>
      <w:r>
        <w:t xml:space="preserve"> </w:t>
      </w:r>
      <w:r>
        <w:t>세제를</w:t>
      </w:r>
      <w:r>
        <w:t xml:space="preserve"> </w:t>
      </w:r>
      <w:r>
        <w:t>재구매할</w:t>
      </w:r>
      <w:r>
        <w:t xml:space="preserve"> </w:t>
      </w:r>
      <w:r>
        <w:t>것이다</w:t>
      </w:r>
      <w:r>
        <w:t>.</w:t>
      </w:r>
    </w:p>
    <w:p w14:paraId="091F3A08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다른</w:t>
      </w:r>
      <w:r>
        <w:t xml:space="preserve"> </w:t>
      </w:r>
      <w:r>
        <w:t>곰팡이</w:t>
      </w:r>
      <w:r>
        <w:t xml:space="preserve"> </w:t>
      </w:r>
      <w:r>
        <w:t>종류를</w:t>
      </w:r>
      <w:r>
        <w:t xml:space="preserve"> </w:t>
      </w:r>
      <w:r>
        <w:t>검색해</w:t>
      </w:r>
      <w:r>
        <w:t xml:space="preserve"> </w:t>
      </w:r>
      <w:r>
        <w:t>볼</w:t>
      </w:r>
      <w:r>
        <w:t xml:space="preserve"> </w:t>
      </w:r>
      <w:r>
        <w:t>것이다</w:t>
      </w:r>
      <w:r>
        <w:t>.</w:t>
      </w:r>
    </w:p>
    <w:p w14:paraId="0E01F2EA" w14:textId="77777777" w:rsidR="003C7133" w:rsidRDefault="00000000">
      <w:pPr>
        <w:ind w:left="360"/>
      </w:pPr>
      <w:r>
        <w:t>정답</w:t>
      </w:r>
      <w:r>
        <w:t xml:space="preserve">: ① </w:t>
      </w:r>
      <w:r>
        <w:t>화자</w:t>
      </w:r>
      <w:r>
        <w:t>1</w:t>
      </w:r>
      <w:r>
        <w:t>은</w:t>
      </w:r>
      <w:r>
        <w:t xml:space="preserve"> </w:t>
      </w:r>
      <w:r>
        <w:t>다른</w:t>
      </w:r>
      <w:r>
        <w:t xml:space="preserve"> </w:t>
      </w:r>
      <w:r>
        <w:t>곰팡이</w:t>
      </w:r>
      <w:r>
        <w:t xml:space="preserve"> </w:t>
      </w:r>
      <w:r>
        <w:t>제거</w:t>
      </w:r>
      <w:r>
        <w:t xml:space="preserve"> </w:t>
      </w:r>
      <w:r>
        <w:t>세제를</w:t>
      </w:r>
      <w:r>
        <w:t xml:space="preserve"> </w:t>
      </w:r>
      <w:r>
        <w:t>찾아볼</w:t>
      </w:r>
      <w:r>
        <w:t xml:space="preserve"> </w:t>
      </w:r>
      <w:r>
        <w:t>것이다</w:t>
      </w:r>
      <w:r>
        <w:t>.</w:t>
      </w:r>
    </w:p>
    <w:p w14:paraId="7BD0C2B6" w14:textId="77777777" w:rsidR="003C7133" w:rsidRDefault="00000000">
      <w:r>
        <w:lastRenderedPageBreak/>
        <w:br w:type="page"/>
      </w:r>
    </w:p>
    <w:p w14:paraId="12CAB9CE" w14:textId="77777777" w:rsidR="003C7133" w:rsidRDefault="00000000">
      <w:pPr>
        <w:pStyle w:val="Heading1"/>
      </w:pPr>
      <w:r>
        <w:lastRenderedPageBreak/>
        <w:t>87.</w:t>
      </w:r>
    </w:p>
    <w:p w14:paraId="0646C6B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안녕하세요</w:t>
      </w:r>
      <w:r>
        <w:t>!</w:t>
      </w:r>
    </w:p>
    <w:p w14:paraId="64421AC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안녕하세요</w:t>
      </w:r>
      <w:r>
        <w:t>?</w:t>
      </w:r>
    </w:p>
    <w:p w14:paraId="5709CB8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반려동물</w:t>
      </w:r>
      <w:r>
        <w:t xml:space="preserve"> </w:t>
      </w:r>
      <w:r>
        <w:t>키우시나요</w:t>
      </w:r>
      <w:r>
        <w:t>!??</w:t>
      </w:r>
    </w:p>
    <w:p w14:paraId="2DD31E8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아니요</w:t>
      </w:r>
      <w:r>
        <w:t xml:space="preserve">. </w:t>
      </w:r>
      <w:r>
        <w:t>강아지나</w:t>
      </w:r>
      <w:r>
        <w:t xml:space="preserve"> </w:t>
      </w:r>
      <w:r>
        <w:t>고양이</w:t>
      </w:r>
      <w:r>
        <w:t xml:space="preserve"> </w:t>
      </w:r>
      <w:r>
        <w:t>키우고싶어요</w:t>
      </w:r>
      <w:r>
        <w:t>.</w:t>
      </w:r>
    </w:p>
    <w:p w14:paraId="17477C1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키우는거</w:t>
      </w:r>
      <w:r>
        <w:t xml:space="preserve"> </w:t>
      </w:r>
      <w:r>
        <w:t>있으세요</w:t>
      </w:r>
      <w:r>
        <w:t>?</w:t>
      </w:r>
    </w:p>
    <w:p w14:paraId="2C6F22D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아뇨</w:t>
      </w:r>
      <w:r>
        <w:t xml:space="preserve">! </w:t>
      </w:r>
      <w:r>
        <w:t>저도</w:t>
      </w:r>
      <w:r>
        <w:t xml:space="preserve"> </w:t>
      </w:r>
      <w:r>
        <w:t>안키워요</w:t>
      </w:r>
      <w:r>
        <w:t>!</w:t>
      </w:r>
    </w:p>
    <w:p w14:paraId="3E977DD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</w:t>
      </w:r>
      <w:r>
        <w:t>..</w:t>
      </w:r>
      <w:r>
        <w:t>키우면</w:t>
      </w:r>
      <w:r>
        <w:t xml:space="preserve"> </w:t>
      </w:r>
      <w:r>
        <w:t>키우고</w:t>
      </w:r>
      <w:r>
        <w:t xml:space="preserve"> </w:t>
      </w:r>
      <w:r>
        <w:t>싶은</w:t>
      </w:r>
      <w:r>
        <w:t xml:space="preserve"> </w:t>
      </w:r>
      <w:r>
        <w:t>종</w:t>
      </w:r>
      <w:r>
        <w:t xml:space="preserve"> </w:t>
      </w:r>
      <w:r>
        <w:t>같은것도</w:t>
      </w:r>
      <w:r>
        <w:t xml:space="preserve"> </w:t>
      </w:r>
      <w:r>
        <w:t>있으세요</w:t>
      </w:r>
      <w:r>
        <w:t>???</w:t>
      </w:r>
    </w:p>
    <w:p w14:paraId="54C2CF9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키우고싶은</w:t>
      </w:r>
      <w:r>
        <w:t xml:space="preserve"> </w:t>
      </w:r>
      <w:r>
        <w:t>동물있으세요</w:t>
      </w:r>
      <w:r>
        <w:t>?</w:t>
      </w:r>
    </w:p>
    <w:p w14:paraId="50A26F5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</w:t>
      </w:r>
      <w:r>
        <w:t xml:space="preserve"> </w:t>
      </w:r>
      <w:r>
        <w:t>저는</w:t>
      </w:r>
      <w:r>
        <w:t xml:space="preserve"> </w:t>
      </w:r>
      <w:r>
        <w:t>작은강아지들요</w:t>
      </w:r>
      <w:r>
        <w:t xml:space="preserve"> </w:t>
      </w:r>
      <w:r>
        <w:t>ㅋㅋ종은</w:t>
      </w:r>
      <w:r>
        <w:t xml:space="preserve"> </w:t>
      </w:r>
      <w:r>
        <w:t>크게</w:t>
      </w:r>
      <w:r>
        <w:t xml:space="preserve"> </w:t>
      </w:r>
      <w:r>
        <w:t>상관이없어요</w:t>
      </w:r>
      <w:r>
        <w:t>.</w:t>
      </w:r>
    </w:p>
    <w:p w14:paraId="0296C2F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</w:t>
      </w:r>
      <w:r>
        <w:t xml:space="preserve"> </w:t>
      </w:r>
      <w:r>
        <w:t>저는</w:t>
      </w:r>
      <w:r>
        <w:t xml:space="preserve"> </w:t>
      </w:r>
      <w:r>
        <w:t>아마</w:t>
      </w:r>
      <w:r>
        <w:t xml:space="preserve"> </w:t>
      </w:r>
      <w:r>
        <w:t>안키울것같은데</w:t>
      </w:r>
    </w:p>
    <w:p w14:paraId="6CC1329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큰개</w:t>
      </w:r>
      <w:r>
        <w:t xml:space="preserve">? </w:t>
      </w:r>
      <w:r>
        <w:t>키우는</w:t>
      </w:r>
      <w:r>
        <w:t xml:space="preserve"> </w:t>
      </w:r>
      <w:r>
        <w:t>로망</w:t>
      </w:r>
      <w:r>
        <w:t xml:space="preserve">?? </w:t>
      </w:r>
      <w:r>
        <w:t>만</w:t>
      </w:r>
      <w:r>
        <w:t xml:space="preserve"> </w:t>
      </w:r>
      <w:r>
        <w:t>있어요</w:t>
      </w:r>
    </w:p>
    <w:p w14:paraId="4ABF076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아아</w:t>
      </w:r>
      <w:r>
        <w:t xml:space="preserve"> </w:t>
      </w:r>
      <w:r>
        <w:t>ㅋㅋㅋㅋ</w:t>
      </w:r>
      <w:r>
        <w:t xml:space="preserve"> </w:t>
      </w:r>
      <w:r>
        <w:t>로망</w:t>
      </w:r>
      <w:r>
        <w:t xml:space="preserve"> </w:t>
      </w:r>
      <w:r>
        <w:t>좋죠ㅋㅋ</w:t>
      </w:r>
      <w:r>
        <w:t xml:space="preserve"> </w:t>
      </w:r>
      <w:r>
        <w:t>큰개도</w:t>
      </w:r>
      <w:r>
        <w:t xml:space="preserve"> </w:t>
      </w:r>
      <w:r>
        <w:t>멋있죠ㅋㅋ</w:t>
      </w:r>
    </w:p>
    <w:p w14:paraId="1D8ADEF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산책하다</w:t>
      </w:r>
      <w:r>
        <w:t xml:space="preserve"> </w:t>
      </w:r>
      <w:r>
        <w:t>큰</w:t>
      </w:r>
      <w:r>
        <w:t xml:space="preserve"> </w:t>
      </w:r>
      <w:r>
        <w:t>개</w:t>
      </w:r>
      <w:r>
        <w:t xml:space="preserve"> </w:t>
      </w:r>
      <w:r>
        <w:t>보거나</w:t>
      </w:r>
      <w:r>
        <w:t xml:space="preserve"> </w:t>
      </w:r>
      <w:r>
        <w:t>시골에서</w:t>
      </w:r>
      <w:r>
        <w:t xml:space="preserve"> </w:t>
      </w:r>
      <w:r>
        <w:t>진돗개보면</w:t>
      </w:r>
      <w:r>
        <w:t xml:space="preserve"> </w:t>
      </w:r>
      <w:r>
        <w:t>왠지</w:t>
      </w:r>
      <w:r>
        <w:t xml:space="preserve"> </w:t>
      </w:r>
      <w:r>
        <w:t>멋있고</w:t>
      </w:r>
    </w:p>
    <w:p w14:paraId="7397A10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또</w:t>
      </w:r>
      <w:r>
        <w:t xml:space="preserve"> </w:t>
      </w:r>
      <w:r>
        <w:t>큰</w:t>
      </w:r>
      <w:r>
        <w:t xml:space="preserve"> </w:t>
      </w:r>
      <w:r>
        <w:t>친구들이</w:t>
      </w:r>
      <w:r>
        <w:t xml:space="preserve"> </w:t>
      </w:r>
      <w:r>
        <w:t>오히려</w:t>
      </w:r>
      <w:r>
        <w:t xml:space="preserve"> </w:t>
      </w:r>
      <w:r>
        <w:t>순한</w:t>
      </w:r>
      <w:r>
        <w:t xml:space="preserve"> </w:t>
      </w:r>
      <w:r>
        <w:t>느낌도</w:t>
      </w:r>
      <w:r>
        <w:t xml:space="preserve"> </w:t>
      </w:r>
      <w:r>
        <w:t>더</w:t>
      </w:r>
      <w:r>
        <w:t xml:space="preserve"> </w:t>
      </w:r>
      <w:r>
        <w:t>있어서</w:t>
      </w:r>
    </w:p>
    <w:p w14:paraId="1B0AB0A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힐링되더라구요</w:t>
      </w:r>
      <w:r>
        <w:t>!</w:t>
      </w:r>
    </w:p>
    <w:p w14:paraId="0428391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 </w:t>
      </w:r>
      <w:r>
        <w:t>맞아요</w:t>
      </w:r>
      <w:r>
        <w:t xml:space="preserve">. </w:t>
      </w:r>
      <w:r>
        <w:t>ㅋㅋ</w:t>
      </w:r>
      <w:r>
        <w:t xml:space="preserve"> </w:t>
      </w:r>
      <w:r>
        <w:t>저도</w:t>
      </w:r>
      <w:r>
        <w:t xml:space="preserve"> </w:t>
      </w:r>
      <w:r>
        <w:t>멋져보이더라구요ㅋ</w:t>
      </w:r>
    </w:p>
    <w:p w14:paraId="1623A85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저는</w:t>
      </w:r>
      <w:r>
        <w:t xml:space="preserve"> </w:t>
      </w:r>
      <w:r>
        <w:t>아이들이</w:t>
      </w:r>
      <w:r>
        <w:t xml:space="preserve"> </w:t>
      </w:r>
      <w:r>
        <w:t>동물을</w:t>
      </w:r>
      <w:r>
        <w:t xml:space="preserve"> </w:t>
      </w:r>
      <w:r>
        <w:t>좋아해서</w:t>
      </w:r>
    </w:p>
    <w:p w14:paraId="70FEAC4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나중에</w:t>
      </w:r>
      <w:r>
        <w:t xml:space="preserve"> </w:t>
      </w:r>
      <w:r>
        <w:t>키울것같은</w:t>
      </w:r>
      <w:r>
        <w:t xml:space="preserve"> </w:t>
      </w:r>
      <w:r>
        <w:t>느낌이에요</w:t>
      </w:r>
      <w:r>
        <w:t>.</w:t>
      </w:r>
    </w:p>
    <w:p w14:paraId="7525393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오오오</w:t>
      </w:r>
      <w:r>
        <w:t xml:space="preserve"> </w:t>
      </w:r>
      <w:r>
        <w:t>아이가</w:t>
      </w:r>
      <w:r>
        <w:t xml:space="preserve"> </w:t>
      </w:r>
      <w:r>
        <w:t>있으셨군요</w:t>
      </w:r>
      <w:r>
        <w:t>!</w:t>
      </w:r>
    </w:p>
    <w:p w14:paraId="301045F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앗</w:t>
      </w:r>
      <w:r>
        <w:t xml:space="preserve"> </w:t>
      </w:r>
      <w:r>
        <w:t>자녀분들로</w:t>
      </w:r>
      <w:r>
        <w:t xml:space="preserve"> </w:t>
      </w:r>
      <w:r>
        <w:t>수정할게욥</w:t>
      </w:r>
      <w:r>
        <w:t>...!</w:t>
      </w:r>
    </w:p>
    <w:p w14:paraId="7B584ED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우왕</w:t>
      </w:r>
      <w:r>
        <w:t xml:space="preserve"> </w:t>
      </w:r>
      <w:r>
        <w:t>도란도란</w:t>
      </w:r>
      <w:r>
        <w:t xml:space="preserve"> </w:t>
      </w:r>
      <w:r>
        <w:t>행복하실</w:t>
      </w:r>
      <w:r>
        <w:t xml:space="preserve"> </w:t>
      </w:r>
      <w:r>
        <w:t>것</w:t>
      </w:r>
      <w:r>
        <w:t xml:space="preserve"> </w:t>
      </w:r>
      <w:r>
        <w:t>같아요</w:t>
      </w:r>
      <w:r>
        <w:t>!</w:t>
      </w:r>
    </w:p>
    <w:p w14:paraId="05D4BC7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네네</w:t>
      </w:r>
      <w:r>
        <w:t xml:space="preserve"> </w:t>
      </w:r>
      <w:r>
        <w:t>ㅋㅋ</w:t>
      </w:r>
      <w:r>
        <w:t xml:space="preserve"> </w:t>
      </w:r>
      <w:r>
        <w:t>주위에</w:t>
      </w:r>
      <w:r>
        <w:t xml:space="preserve"> </w:t>
      </w:r>
      <w:r>
        <w:t>강아지</w:t>
      </w:r>
      <w:r>
        <w:t>,</w:t>
      </w:r>
      <w:r>
        <w:t>고양이</w:t>
      </w:r>
      <w:r>
        <w:t xml:space="preserve"> </w:t>
      </w:r>
      <w:r>
        <w:t>보면</w:t>
      </w:r>
      <w:r>
        <w:t xml:space="preserve"> </w:t>
      </w:r>
      <w:r>
        <w:t>키우자고</w:t>
      </w:r>
      <w:r>
        <w:t xml:space="preserve"> </w:t>
      </w:r>
      <w:r>
        <w:t>난리네요ㅋㅋ</w:t>
      </w:r>
    </w:p>
    <w:p w14:paraId="4D4DC89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한창</w:t>
      </w:r>
      <w:r>
        <w:t xml:space="preserve"> </w:t>
      </w:r>
      <w:r>
        <w:t>크면서</w:t>
      </w:r>
      <w:r>
        <w:t xml:space="preserve"> </w:t>
      </w:r>
      <w:r>
        <w:t>키우고</w:t>
      </w:r>
      <w:r>
        <w:t xml:space="preserve"> </w:t>
      </w:r>
      <w:r>
        <w:t>싶어질때가</w:t>
      </w:r>
      <w:r>
        <w:t xml:space="preserve"> </w:t>
      </w:r>
      <w:r>
        <w:t>있죠</w:t>
      </w:r>
      <w:r>
        <w:t>!!</w:t>
      </w:r>
    </w:p>
    <w:p w14:paraId="3C16042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저도</w:t>
      </w:r>
      <w:r>
        <w:t xml:space="preserve"> </w:t>
      </w:r>
      <w:r>
        <w:t>어렸을때</w:t>
      </w:r>
      <w:r>
        <w:t xml:space="preserve"> </w:t>
      </w:r>
      <w:r>
        <w:t>동생이랑</w:t>
      </w:r>
      <w:r>
        <w:t xml:space="preserve"> </w:t>
      </w:r>
      <w:r>
        <w:t>강아지</w:t>
      </w:r>
      <w:r>
        <w:t xml:space="preserve"> </w:t>
      </w:r>
      <w:r>
        <w:t>키우자고</w:t>
      </w:r>
      <w:r>
        <w:t xml:space="preserve"> </w:t>
      </w:r>
      <w:r>
        <w:t>했었는데</w:t>
      </w:r>
      <w:r>
        <w:t>..!</w:t>
      </w:r>
    </w:p>
    <w:p w14:paraId="33AA333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 </w:t>
      </w:r>
      <w:r>
        <w:t>ㅋㅋ</w:t>
      </w:r>
      <w:r>
        <w:t xml:space="preserve"> </w:t>
      </w:r>
      <w:r>
        <w:t>지금</w:t>
      </w:r>
      <w:r>
        <w:t xml:space="preserve"> </w:t>
      </w:r>
      <w:r>
        <w:t>그런것같아요</w:t>
      </w:r>
    </w:p>
    <w:p w14:paraId="237AD5A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어무니가</w:t>
      </w:r>
      <w:r>
        <w:t xml:space="preserve"> </w:t>
      </w:r>
      <w:r>
        <w:t>단칼에</w:t>
      </w:r>
      <w:r>
        <w:t xml:space="preserve"> </w:t>
      </w:r>
      <w:r>
        <w:t>거절하셨습니다</w:t>
      </w:r>
    </w:p>
    <w:p w14:paraId="3A62AB3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똥강아지들로</w:t>
      </w:r>
      <w:r>
        <w:t xml:space="preserve"> </w:t>
      </w:r>
      <w:r>
        <w:t>충분하다며</w:t>
      </w:r>
    </w:p>
    <w:p w14:paraId="764EAD5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ㅋㅋㅋㄱㅋㅋㅋ네네</w:t>
      </w:r>
      <w:r>
        <w:t xml:space="preserve"> </w:t>
      </w:r>
      <w:r>
        <w:t>ㅋㅋ맞아요</w:t>
      </w:r>
      <w:r>
        <w:t>.</w:t>
      </w:r>
    </w:p>
    <w:p w14:paraId="435C3546" w14:textId="77777777" w:rsidR="003C7133" w:rsidRDefault="003C7133"/>
    <w:p w14:paraId="43749C77" w14:textId="77777777" w:rsidR="003C7133" w:rsidRDefault="00000000">
      <w:pPr>
        <w:ind w:left="360"/>
      </w:pPr>
      <w:r>
        <w:lastRenderedPageBreak/>
        <w:t>카테고리</w:t>
      </w:r>
      <w:r>
        <w:t xml:space="preserve">: </w:t>
      </w:r>
      <w:r>
        <w:t>동기</w:t>
      </w:r>
    </w:p>
    <w:p w14:paraId="6BA3597E" w14:textId="77777777" w:rsidR="003C7133" w:rsidRDefault="003C7133"/>
    <w:p w14:paraId="74AD35ED" w14:textId="77777777" w:rsidR="003C7133" w:rsidRDefault="00000000">
      <w:pPr>
        <w:ind w:left="360"/>
      </w:pPr>
      <w:r>
        <w:t>선지</w:t>
      </w:r>
      <w:r>
        <w:t>:</w:t>
      </w:r>
    </w:p>
    <w:p w14:paraId="33FAA861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화자</w:t>
      </w:r>
      <w:r>
        <w:t>1</w:t>
      </w:r>
      <w:r>
        <w:t>의</w:t>
      </w:r>
      <w:r>
        <w:t xml:space="preserve"> </w:t>
      </w:r>
      <w:r>
        <w:t>아이들과의</w:t>
      </w:r>
      <w:r>
        <w:t xml:space="preserve"> </w:t>
      </w:r>
      <w:r>
        <w:t>귀여운</w:t>
      </w:r>
      <w:r>
        <w:t xml:space="preserve"> </w:t>
      </w:r>
      <w:r>
        <w:t>추억을</w:t>
      </w:r>
      <w:r>
        <w:t xml:space="preserve"> </w:t>
      </w:r>
      <w:r>
        <w:t>공유하고</w:t>
      </w:r>
      <w:r>
        <w:t xml:space="preserve"> </w:t>
      </w:r>
      <w:r>
        <w:t>싶다</w:t>
      </w:r>
      <w:r>
        <w:t>.</w:t>
      </w:r>
    </w:p>
    <w:p w14:paraId="321A5EA4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화자</w:t>
      </w:r>
      <w:r>
        <w:t>1</w:t>
      </w:r>
      <w:r>
        <w:t>에게</w:t>
      </w:r>
      <w:r>
        <w:t xml:space="preserve"> </w:t>
      </w:r>
      <w:r>
        <w:t>아이들의</w:t>
      </w:r>
      <w:r>
        <w:t xml:space="preserve"> </w:t>
      </w:r>
      <w:r>
        <w:t>귀여운</w:t>
      </w:r>
      <w:r>
        <w:t xml:space="preserve"> </w:t>
      </w:r>
      <w:r>
        <w:t>사진을</w:t>
      </w:r>
      <w:r>
        <w:t xml:space="preserve"> </w:t>
      </w:r>
      <w:r>
        <w:t>공유하고</w:t>
      </w:r>
      <w:r>
        <w:t xml:space="preserve"> </w:t>
      </w:r>
      <w:r>
        <w:t>싶다</w:t>
      </w:r>
      <w:r>
        <w:t>.</w:t>
      </w:r>
    </w:p>
    <w:p w14:paraId="38AD8568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화자</w:t>
      </w:r>
      <w:r>
        <w:t>1</w:t>
      </w:r>
      <w:r>
        <w:t>에게</w:t>
      </w:r>
      <w:r>
        <w:t xml:space="preserve"> </w:t>
      </w:r>
      <w:r>
        <w:t>아이들의</w:t>
      </w:r>
      <w:r>
        <w:t xml:space="preserve"> </w:t>
      </w:r>
      <w:r>
        <w:t>귀여운</w:t>
      </w:r>
      <w:r>
        <w:t xml:space="preserve"> </w:t>
      </w:r>
      <w:r>
        <w:t>바람을</w:t>
      </w:r>
      <w:r>
        <w:t xml:space="preserve"> </w:t>
      </w:r>
      <w:r>
        <w:t>공유하고</w:t>
      </w:r>
      <w:r>
        <w:t xml:space="preserve"> </w:t>
      </w:r>
      <w:r>
        <w:t>싶다</w:t>
      </w:r>
      <w:r>
        <w:t>.</w:t>
      </w:r>
    </w:p>
    <w:p w14:paraId="73E3B9B9" w14:textId="77777777" w:rsidR="003C7133" w:rsidRDefault="00000000">
      <w:pPr>
        <w:ind w:left="360"/>
      </w:pPr>
      <w:r>
        <w:t>정답</w:t>
      </w:r>
      <w:r>
        <w:t xml:space="preserve">: ③ </w:t>
      </w:r>
      <w:r>
        <w:t>화자</w:t>
      </w:r>
      <w:r>
        <w:t>2</w:t>
      </w:r>
      <w:r>
        <w:t>는</w:t>
      </w:r>
      <w:r>
        <w:t xml:space="preserve"> </w:t>
      </w:r>
      <w:r>
        <w:t>화자</w:t>
      </w:r>
      <w:r>
        <w:t>1</w:t>
      </w:r>
      <w:r>
        <w:t>에게</w:t>
      </w:r>
      <w:r>
        <w:t xml:space="preserve"> </w:t>
      </w:r>
      <w:r>
        <w:t>아이들의</w:t>
      </w:r>
      <w:r>
        <w:t xml:space="preserve"> </w:t>
      </w:r>
      <w:r>
        <w:t>귀여운</w:t>
      </w:r>
      <w:r>
        <w:t xml:space="preserve"> </w:t>
      </w:r>
      <w:r>
        <w:t>바람을</w:t>
      </w:r>
      <w:r>
        <w:t xml:space="preserve"> </w:t>
      </w:r>
      <w:r>
        <w:t>공유하고</w:t>
      </w:r>
      <w:r>
        <w:t xml:space="preserve"> </w:t>
      </w:r>
      <w:r>
        <w:t>싶다</w:t>
      </w:r>
      <w:r>
        <w:t>.</w:t>
      </w:r>
    </w:p>
    <w:p w14:paraId="0258F156" w14:textId="77777777" w:rsidR="003C7133" w:rsidRDefault="00000000">
      <w:r>
        <w:br w:type="page"/>
      </w:r>
    </w:p>
    <w:p w14:paraId="292F1EC6" w14:textId="77777777" w:rsidR="003C7133" w:rsidRDefault="00000000">
      <w:pPr>
        <w:pStyle w:val="Heading1"/>
      </w:pPr>
      <w:r>
        <w:lastRenderedPageBreak/>
        <w:t>88.</w:t>
      </w:r>
    </w:p>
    <w:p w14:paraId="0FBC640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안녕하세요</w:t>
      </w:r>
      <w:r>
        <w:t>!</w:t>
      </w:r>
    </w:p>
    <w:p w14:paraId="49573A9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안녕하세요</w:t>
      </w:r>
      <w:r>
        <w:t>?</w:t>
      </w:r>
    </w:p>
    <w:p w14:paraId="326E791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반려동물</w:t>
      </w:r>
      <w:r>
        <w:t xml:space="preserve"> </w:t>
      </w:r>
      <w:r>
        <w:t>키우시나요</w:t>
      </w:r>
      <w:r>
        <w:t>!??</w:t>
      </w:r>
    </w:p>
    <w:p w14:paraId="5328F5F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아니요</w:t>
      </w:r>
      <w:r>
        <w:t xml:space="preserve">. </w:t>
      </w:r>
      <w:r>
        <w:t>강아지나</w:t>
      </w:r>
      <w:r>
        <w:t xml:space="preserve"> </w:t>
      </w:r>
      <w:r>
        <w:t>고양이</w:t>
      </w:r>
      <w:r>
        <w:t xml:space="preserve"> </w:t>
      </w:r>
      <w:r>
        <w:t>키우고싶어요</w:t>
      </w:r>
      <w:r>
        <w:t>.</w:t>
      </w:r>
    </w:p>
    <w:p w14:paraId="657214C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키우는거</w:t>
      </w:r>
      <w:r>
        <w:t xml:space="preserve"> </w:t>
      </w:r>
      <w:r>
        <w:t>있으세요</w:t>
      </w:r>
      <w:r>
        <w:t>?</w:t>
      </w:r>
    </w:p>
    <w:p w14:paraId="6493C14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아뇨</w:t>
      </w:r>
      <w:r>
        <w:t xml:space="preserve">! </w:t>
      </w:r>
      <w:r>
        <w:t>저도</w:t>
      </w:r>
      <w:r>
        <w:t xml:space="preserve"> </w:t>
      </w:r>
      <w:r>
        <w:t>안키워요</w:t>
      </w:r>
      <w:r>
        <w:t>!</w:t>
      </w:r>
    </w:p>
    <w:p w14:paraId="136B8AD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</w:t>
      </w:r>
      <w:r>
        <w:t>..</w:t>
      </w:r>
      <w:r>
        <w:t>키우면</w:t>
      </w:r>
      <w:r>
        <w:t xml:space="preserve"> </w:t>
      </w:r>
      <w:r>
        <w:t>키우고</w:t>
      </w:r>
      <w:r>
        <w:t xml:space="preserve"> </w:t>
      </w:r>
      <w:r>
        <w:t>싶은</w:t>
      </w:r>
      <w:r>
        <w:t xml:space="preserve"> </w:t>
      </w:r>
      <w:r>
        <w:t>종</w:t>
      </w:r>
      <w:r>
        <w:t xml:space="preserve"> </w:t>
      </w:r>
      <w:r>
        <w:t>같은것도</w:t>
      </w:r>
      <w:r>
        <w:t xml:space="preserve"> </w:t>
      </w:r>
      <w:r>
        <w:t>있으세요</w:t>
      </w:r>
      <w:r>
        <w:t>???</w:t>
      </w:r>
    </w:p>
    <w:p w14:paraId="1FBAABE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키우고싶은</w:t>
      </w:r>
      <w:r>
        <w:t xml:space="preserve"> </w:t>
      </w:r>
      <w:r>
        <w:t>동물있으세요</w:t>
      </w:r>
      <w:r>
        <w:t>?</w:t>
      </w:r>
    </w:p>
    <w:p w14:paraId="5761AD8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</w:t>
      </w:r>
      <w:r>
        <w:t xml:space="preserve"> </w:t>
      </w:r>
      <w:r>
        <w:t>저는</w:t>
      </w:r>
      <w:r>
        <w:t xml:space="preserve"> </w:t>
      </w:r>
      <w:r>
        <w:t>작은강아지들요</w:t>
      </w:r>
      <w:r>
        <w:t xml:space="preserve"> </w:t>
      </w:r>
      <w:r>
        <w:t>ㅋㅋ종은</w:t>
      </w:r>
      <w:r>
        <w:t xml:space="preserve"> </w:t>
      </w:r>
      <w:r>
        <w:t>크게</w:t>
      </w:r>
      <w:r>
        <w:t xml:space="preserve"> </w:t>
      </w:r>
      <w:r>
        <w:t>상관이없어요</w:t>
      </w:r>
      <w:r>
        <w:t>.</w:t>
      </w:r>
    </w:p>
    <w:p w14:paraId="594B3AD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</w:t>
      </w:r>
      <w:r>
        <w:t xml:space="preserve"> </w:t>
      </w:r>
      <w:r>
        <w:t>저는</w:t>
      </w:r>
      <w:r>
        <w:t xml:space="preserve"> </w:t>
      </w:r>
      <w:r>
        <w:t>아마</w:t>
      </w:r>
      <w:r>
        <w:t xml:space="preserve"> </w:t>
      </w:r>
      <w:r>
        <w:t>안키울것같은데</w:t>
      </w:r>
    </w:p>
    <w:p w14:paraId="361CE3F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큰개</w:t>
      </w:r>
      <w:r>
        <w:t xml:space="preserve">? </w:t>
      </w:r>
      <w:r>
        <w:t>키우는</w:t>
      </w:r>
      <w:r>
        <w:t xml:space="preserve"> </w:t>
      </w:r>
      <w:r>
        <w:t>로망</w:t>
      </w:r>
      <w:r>
        <w:t xml:space="preserve">?? </w:t>
      </w:r>
      <w:r>
        <w:t>만</w:t>
      </w:r>
      <w:r>
        <w:t xml:space="preserve"> </w:t>
      </w:r>
      <w:r>
        <w:t>있어요</w:t>
      </w:r>
    </w:p>
    <w:p w14:paraId="0D61FB0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아아</w:t>
      </w:r>
      <w:r>
        <w:t xml:space="preserve"> </w:t>
      </w:r>
      <w:r>
        <w:t>ㅋㅋㅋㅋ</w:t>
      </w:r>
      <w:r>
        <w:t xml:space="preserve"> </w:t>
      </w:r>
      <w:r>
        <w:t>로망</w:t>
      </w:r>
      <w:r>
        <w:t xml:space="preserve"> </w:t>
      </w:r>
      <w:r>
        <w:t>좋죠ㅋㅋ</w:t>
      </w:r>
      <w:r>
        <w:t xml:space="preserve"> </w:t>
      </w:r>
      <w:r>
        <w:t>큰개도</w:t>
      </w:r>
      <w:r>
        <w:t xml:space="preserve"> </w:t>
      </w:r>
      <w:r>
        <w:t>멋있죠ㅋㅋ</w:t>
      </w:r>
    </w:p>
    <w:p w14:paraId="02E8314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산책하다</w:t>
      </w:r>
      <w:r>
        <w:t xml:space="preserve"> </w:t>
      </w:r>
      <w:r>
        <w:t>큰</w:t>
      </w:r>
      <w:r>
        <w:t xml:space="preserve"> </w:t>
      </w:r>
      <w:r>
        <w:t>개</w:t>
      </w:r>
      <w:r>
        <w:t xml:space="preserve"> </w:t>
      </w:r>
      <w:r>
        <w:t>보거나</w:t>
      </w:r>
      <w:r>
        <w:t xml:space="preserve"> </w:t>
      </w:r>
      <w:r>
        <w:t>시골에서</w:t>
      </w:r>
      <w:r>
        <w:t xml:space="preserve"> </w:t>
      </w:r>
      <w:r>
        <w:t>진돗개보면</w:t>
      </w:r>
      <w:r>
        <w:t xml:space="preserve"> </w:t>
      </w:r>
      <w:r>
        <w:t>왠지</w:t>
      </w:r>
      <w:r>
        <w:t xml:space="preserve"> </w:t>
      </w:r>
      <w:r>
        <w:t>멋있고</w:t>
      </w:r>
    </w:p>
    <w:p w14:paraId="20B6722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또</w:t>
      </w:r>
      <w:r>
        <w:t xml:space="preserve"> </w:t>
      </w:r>
      <w:r>
        <w:t>큰</w:t>
      </w:r>
      <w:r>
        <w:t xml:space="preserve"> </w:t>
      </w:r>
      <w:r>
        <w:t>친구들이</w:t>
      </w:r>
      <w:r>
        <w:t xml:space="preserve"> </w:t>
      </w:r>
      <w:r>
        <w:t>오히려</w:t>
      </w:r>
      <w:r>
        <w:t xml:space="preserve"> </w:t>
      </w:r>
      <w:r>
        <w:t>순한</w:t>
      </w:r>
      <w:r>
        <w:t xml:space="preserve"> </w:t>
      </w:r>
      <w:r>
        <w:t>느낌도</w:t>
      </w:r>
      <w:r>
        <w:t xml:space="preserve"> </w:t>
      </w:r>
      <w:r>
        <w:t>더</w:t>
      </w:r>
      <w:r>
        <w:t xml:space="preserve"> </w:t>
      </w:r>
      <w:r>
        <w:t>있어서</w:t>
      </w:r>
    </w:p>
    <w:p w14:paraId="1246902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힐링되더라구요</w:t>
      </w:r>
      <w:r>
        <w:t>!</w:t>
      </w:r>
    </w:p>
    <w:p w14:paraId="3814D8F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 </w:t>
      </w:r>
      <w:r>
        <w:t>맞아요</w:t>
      </w:r>
      <w:r>
        <w:t xml:space="preserve">. </w:t>
      </w:r>
      <w:r>
        <w:t>ㅋㅋ</w:t>
      </w:r>
      <w:r>
        <w:t xml:space="preserve"> </w:t>
      </w:r>
      <w:r>
        <w:t>저도</w:t>
      </w:r>
      <w:r>
        <w:t xml:space="preserve"> </w:t>
      </w:r>
      <w:r>
        <w:t>멋져보이더라구요ㅋ</w:t>
      </w:r>
    </w:p>
    <w:p w14:paraId="12D39F4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저는</w:t>
      </w:r>
      <w:r>
        <w:t xml:space="preserve"> </w:t>
      </w:r>
      <w:r>
        <w:t>아이들이</w:t>
      </w:r>
      <w:r>
        <w:t xml:space="preserve"> </w:t>
      </w:r>
      <w:r>
        <w:t>동물을</w:t>
      </w:r>
      <w:r>
        <w:t xml:space="preserve"> </w:t>
      </w:r>
      <w:r>
        <w:t>좋아해서</w:t>
      </w:r>
    </w:p>
    <w:p w14:paraId="5B91EE5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나중에</w:t>
      </w:r>
      <w:r>
        <w:t xml:space="preserve"> </w:t>
      </w:r>
      <w:r>
        <w:t>키울것같은</w:t>
      </w:r>
      <w:r>
        <w:t xml:space="preserve"> </w:t>
      </w:r>
      <w:r>
        <w:t>느낌이에요</w:t>
      </w:r>
      <w:r>
        <w:t>.</w:t>
      </w:r>
    </w:p>
    <w:p w14:paraId="0872268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오오오</w:t>
      </w:r>
      <w:r>
        <w:t xml:space="preserve"> </w:t>
      </w:r>
      <w:r>
        <w:t>아이가</w:t>
      </w:r>
      <w:r>
        <w:t xml:space="preserve"> </w:t>
      </w:r>
      <w:r>
        <w:t>있으셨군요</w:t>
      </w:r>
      <w:r>
        <w:t>!</w:t>
      </w:r>
    </w:p>
    <w:p w14:paraId="1E3CBA2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앗</w:t>
      </w:r>
      <w:r>
        <w:t xml:space="preserve"> </w:t>
      </w:r>
      <w:r>
        <w:t>자녀분들로</w:t>
      </w:r>
      <w:r>
        <w:t xml:space="preserve"> </w:t>
      </w:r>
      <w:r>
        <w:t>수정할게욥</w:t>
      </w:r>
      <w:r>
        <w:t>...!</w:t>
      </w:r>
    </w:p>
    <w:p w14:paraId="1ABD102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우왕</w:t>
      </w:r>
      <w:r>
        <w:t xml:space="preserve"> </w:t>
      </w:r>
      <w:r>
        <w:t>도란도란</w:t>
      </w:r>
      <w:r>
        <w:t xml:space="preserve"> </w:t>
      </w:r>
      <w:r>
        <w:t>행복하실</w:t>
      </w:r>
      <w:r>
        <w:t xml:space="preserve"> </w:t>
      </w:r>
      <w:r>
        <w:t>것</w:t>
      </w:r>
      <w:r>
        <w:t xml:space="preserve"> </w:t>
      </w:r>
      <w:r>
        <w:t>같아요</w:t>
      </w:r>
      <w:r>
        <w:t>!</w:t>
      </w:r>
    </w:p>
    <w:p w14:paraId="622085C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네네</w:t>
      </w:r>
      <w:r>
        <w:t xml:space="preserve"> </w:t>
      </w:r>
      <w:r>
        <w:t>ㅋㅋ</w:t>
      </w:r>
      <w:r>
        <w:t xml:space="preserve"> </w:t>
      </w:r>
      <w:r>
        <w:t>주위에</w:t>
      </w:r>
      <w:r>
        <w:t xml:space="preserve"> </w:t>
      </w:r>
      <w:r>
        <w:t>강아지</w:t>
      </w:r>
      <w:r>
        <w:t>,</w:t>
      </w:r>
      <w:r>
        <w:t>고양이</w:t>
      </w:r>
      <w:r>
        <w:t xml:space="preserve"> </w:t>
      </w:r>
      <w:r>
        <w:t>보면</w:t>
      </w:r>
      <w:r>
        <w:t xml:space="preserve"> </w:t>
      </w:r>
      <w:r>
        <w:t>키우자고</w:t>
      </w:r>
      <w:r>
        <w:t xml:space="preserve"> </w:t>
      </w:r>
      <w:r>
        <w:t>난리네요ㅋㅋ</w:t>
      </w:r>
    </w:p>
    <w:p w14:paraId="14B9CBB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한창</w:t>
      </w:r>
      <w:r>
        <w:t xml:space="preserve"> </w:t>
      </w:r>
      <w:r>
        <w:t>크면서</w:t>
      </w:r>
      <w:r>
        <w:t xml:space="preserve"> </w:t>
      </w:r>
      <w:r>
        <w:t>키우고</w:t>
      </w:r>
      <w:r>
        <w:t xml:space="preserve"> </w:t>
      </w:r>
      <w:r>
        <w:t>싶어질때가</w:t>
      </w:r>
      <w:r>
        <w:t xml:space="preserve"> </w:t>
      </w:r>
      <w:r>
        <w:t>있죠</w:t>
      </w:r>
      <w:r>
        <w:t>!!</w:t>
      </w:r>
    </w:p>
    <w:p w14:paraId="36C8CE7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저도</w:t>
      </w:r>
      <w:r>
        <w:t xml:space="preserve"> </w:t>
      </w:r>
      <w:r>
        <w:t>어렸을때</w:t>
      </w:r>
      <w:r>
        <w:t xml:space="preserve"> </w:t>
      </w:r>
      <w:r>
        <w:t>동생이랑</w:t>
      </w:r>
      <w:r>
        <w:t xml:space="preserve"> </w:t>
      </w:r>
      <w:r>
        <w:t>강아지</w:t>
      </w:r>
      <w:r>
        <w:t xml:space="preserve"> </w:t>
      </w:r>
      <w:r>
        <w:t>키우자고</w:t>
      </w:r>
      <w:r>
        <w:t xml:space="preserve"> </w:t>
      </w:r>
      <w:r>
        <w:t>했었는데</w:t>
      </w:r>
      <w:r>
        <w:t>..!</w:t>
      </w:r>
    </w:p>
    <w:p w14:paraId="50A5CB2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 </w:t>
      </w:r>
      <w:r>
        <w:t>ㅋㅋ</w:t>
      </w:r>
      <w:r>
        <w:t xml:space="preserve"> </w:t>
      </w:r>
      <w:r>
        <w:t>지금</w:t>
      </w:r>
      <w:r>
        <w:t xml:space="preserve"> </w:t>
      </w:r>
      <w:r>
        <w:t>그런것같아요</w:t>
      </w:r>
    </w:p>
    <w:p w14:paraId="036E7C4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어무니가</w:t>
      </w:r>
      <w:r>
        <w:t xml:space="preserve"> </w:t>
      </w:r>
      <w:r>
        <w:t>단칼에</w:t>
      </w:r>
      <w:r>
        <w:t xml:space="preserve"> </w:t>
      </w:r>
      <w:r>
        <w:t>거절하셨습니다</w:t>
      </w:r>
    </w:p>
    <w:p w14:paraId="40A311C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똥강아지들로</w:t>
      </w:r>
      <w:r>
        <w:t xml:space="preserve"> </w:t>
      </w:r>
      <w:r>
        <w:t>충분하다며</w:t>
      </w:r>
    </w:p>
    <w:p w14:paraId="4AEDD28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ㅋㅋㅋㄱㅋㅋㅋ네네</w:t>
      </w:r>
      <w:r>
        <w:t xml:space="preserve"> </w:t>
      </w:r>
      <w:r>
        <w:t>ㅋㅋ맞아요</w:t>
      </w:r>
      <w:r>
        <w:t>.</w:t>
      </w:r>
    </w:p>
    <w:p w14:paraId="20B2CA68" w14:textId="77777777" w:rsidR="003C7133" w:rsidRDefault="003C7133"/>
    <w:p w14:paraId="060BBC32" w14:textId="77777777" w:rsidR="003C7133" w:rsidRDefault="00000000">
      <w:pPr>
        <w:ind w:left="360"/>
      </w:pPr>
      <w:r>
        <w:lastRenderedPageBreak/>
        <w:t>카테고리</w:t>
      </w:r>
      <w:r>
        <w:t xml:space="preserve">: </w:t>
      </w:r>
      <w:r>
        <w:t>전제</w:t>
      </w:r>
    </w:p>
    <w:p w14:paraId="0B3F776D" w14:textId="77777777" w:rsidR="003C7133" w:rsidRDefault="003C7133"/>
    <w:p w14:paraId="1CD538FD" w14:textId="77777777" w:rsidR="003C7133" w:rsidRDefault="00000000">
      <w:pPr>
        <w:ind w:left="360"/>
      </w:pPr>
      <w:r>
        <w:t>선지</w:t>
      </w:r>
      <w:r>
        <w:t>:</w:t>
      </w:r>
    </w:p>
    <w:p w14:paraId="3AF7F1B7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의</w:t>
      </w:r>
      <w:r>
        <w:t xml:space="preserve"> </w:t>
      </w:r>
      <w:r>
        <w:t>자녀는</w:t>
      </w:r>
      <w:r>
        <w:t xml:space="preserve"> </w:t>
      </w:r>
      <w:r>
        <w:t>강아지와</w:t>
      </w:r>
      <w:r>
        <w:t xml:space="preserve"> </w:t>
      </w:r>
      <w:r>
        <w:t>고양이를</w:t>
      </w:r>
      <w:r>
        <w:t xml:space="preserve"> </w:t>
      </w:r>
      <w:r>
        <w:t>본</w:t>
      </w:r>
      <w:r>
        <w:t xml:space="preserve"> </w:t>
      </w:r>
      <w:r>
        <w:t>적이</w:t>
      </w:r>
      <w:r>
        <w:t xml:space="preserve"> </w:t>
      </w:r>
      <w:r>
        <w:t>없다</w:t>
      </w:r>
      <w:r>
        <w:t>.</w:t>
      </w:r>
    </w:p>
    <w:p w14:paraId="5500CEF9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의</w:t>
      </w:r>
      <w:r>
        <w:t xml:space="preserve"> </w:t>
      </w:r>
      <w:r>
        <w:t>자녀는</w:t>
      </w:r>
      <w:r>
        <w:t xml:space="preserve"> </w:t>
      </w:r>
      <w:r>
        <w:t>강아지와</w:t>
      </w:r>
      <w:r>
        <w:t xml:space="preserve"> </w:t>
      </w:r>
      <w:r>
        <w:t>고양이를</w:t>
      </w:r>
      <w:r>
        <w:t xml:space="preserve"> </w:t>
      </w:r>
      <w:r>
        <w:t>키우지</w:t>
      </w:r>
      <w:r>
        <w:t xml:space="preserve"> </w:t>
      </w:r>
      <w:r>
        <w:t>않는다</w:t>
      </w:r>
      <w:r>
        <w:t>.</w:t>
      </w:r>
    </w:p>
    <w:p w14:paraId="1B1109F7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의</w:t>
      </w:r>
      <w:r>
        <w:t xml:space="preserve"> </w:t>
      </w:r>
      <w:r>
        <w:t>자녀는</w:t>
      </w:r>
      <w:r>
        <w:t xml:space="preserve"> </w:t>
      </w:r>
      <w:r>
        <w:t>강아지와</w:t>
      </w:r>
      <w:r>
        <w:t xml:space="preserve"> </w:t>
      </w:r>
      <w:r>
        <w:t>고양이를</w:t>
      </w:r>
      <w:r>
        <w:t xml:space="preserve"> </w:t>
      </w:r>
      <w:r>
        <w:t>무서워한다</w:t>
      </w:r>
      <w:r>
        <w:t>.</w:t>
      </w:r>
    </w:p>
    <w:p w14:paraId="77B80498" w14:textId="77777777" w:rsidR="003C7133" w:rsidRDefault="00000000">
      <w:pPr>
        <w:ind w:left="360"/>
      </w:pPr>
      <w:r>
        <w:t>정답</w:t>
      </w:r>
      <w:r>
        <w:t xml:space="preserve">: ② </w:t>
      </w:r>
      <w:r>
        <w:t>화자</w:t>
      </w:r>
      <w:r>
        <w:t>2</w:t>
      </w:r>
      <w:r>
        <w:t>의</w:t>
      </w:r>
      <w:r>
        <w:t xml:space="preserve"> </w:t>
      </w:r>
      <w:r>
        <w:t>자녀는</w:t>
      </w:r>
      <w:r>
        <w:t xml:space="preserve"> </w:t>
      </w:r>
      <w:r>
        <w:t>강아지와</w:t>
      </w:r>
      <w:r>
        <w:t xml:space="preserve"> </w:t>
      </w:r>
      <w:r>
        <w:t>고양이를</w:t>
      </w:r>
      <w:r>
        <w:t xml:space="preserve"> </w:t>
      </w:r>
      <w:r>
        <w:t>키우지</w:t>
      </w:r>
      <w:r>
        <w:t xml:space="preserve"> </w:t>
      </w:r>
      <w:r>
        <w:t>않는다</w:t>
      </w:r>
      <w:r>
        <w:t>.</w:t>
      </w:r>
    </w:p>
    <w:p w14:paraId="69954070" w14:textId="77777777" w:rsidR="003C7133" w:rsidRDefault="00000000">
      <w:r>
        <w:br w:type="page"/>
      </w:r>
    </w:p>
    <w:p w14:paraId="1DD6073E" w14:textId="77777777" w:rsidR="003C7133" w:rsidRDefault="00000000">
      <w:pPr>
        <w:pStyle w:val="Heading1"/>
      </w:pPr>
      <w:r>
        <w:lastRenderedPageBreak/>
        <w:t>89.</w:t>
      </w:r>
    </w:p>
    <w:p w14:paraId="36E0A75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안녕하세요</w:t>
      </w:r>
      <w:r>
        <w:t>!</w:t>
      </w:r>
    </w:p>
    <w:p w14:paraId="6380C24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안녕하세요</w:t>
      </w:r>
      <w:r>
        <w:t>?</w:t>
      </w:r>
    </w:p>
    <w:p w14:paraId="5DAAA39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반려동물</w:t>
      </w:r>
      <w:r>
        <w:t xml:space="preserve"> </w:t>
      </w:r>
      <w:r>
        <w:t>키우시나요</w:t>
      </w:r>
      <w:r>
        <w:t>!??</w:t>
      </w:r>
    </w:p>
    <w:p w14:paraId="7652CAB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아니요</w:t>
      </w:r>
      <w:r>
        <w:t xml:space="preserve">. </w:t>
      </w:r>
      <w:r>
        <w:t>강아지나</w:t>
      </w:r>
      <w:r>
        <w:t xml:space="preserve"> </w:t>
      </w:r>
      <w:r>
        <w:t>고양이</w:t>
      </w:r>
      <w:r>
        <w:t xml:space="preserve"> </w:t>
      </w:r>
      <w:r>
        <w:t>키우고싶어요</w:t>
      </w:r>
      <w:r>
        <w:t>.</w:t>
      </w:r>
    </w:p>
    <w:p w14:paraId="6137E02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키우는거</w:t>
      </w:r>
      <w:r>
        <w:t xml:space="preserve"> </w:t>
      </w:r>
      <w:r>
        <w:t>있으세요</w:t>
      </w:r>
      <w:r>
        <w:t>?</w:t>
      </w:r>
    </w:p>
    <w:p w14:paraId="379EA31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아뇨</w:t>
      </w:r>
      <w:r>
        <w:t xml:space="preserve">! </w:t>
      </w:r>
      <w:r>
        <w:t>저도</w:t>
      </w:r>
      <w:r>
        <w:t xml:space="preserve"> </w:t>
      </w:r>
      <w:r>
        <w:t>안키워요</w:t>
      </w:r>
      <w:r>
        <w:t>!</w:t>
      </w:r>
    </w:p>
    <w:p w14:paraId="5BE467C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</w:t>
      </w:r>
      <w:r>
        <w:t>..</w:t>
      </w:r>
      <w:r>
        <w:t>키우면</w:t>
      </w:r>
      <w:r>
        <w:t xml:space="preserve"> </w:t>
      </w:r>
      <w:r>
        <w:t>키우고</w:t>
      </w:r>
      <w:r>
        <w:t xml:space="preserve"> </w:t>
      </w:r>
      <w:r>
        <w:t>싶은</w:t>
      </w:r>
      <w:r>
        <w:t xml:space="preserve"> </w:t>
      </w:r>
      <w:r>
        <w:t>종</w:t>
      </w:r>
      <w:r>
        <w:t xml:space="preserve"> </w:t>
      </w:r>
      <w:r>
        <w:t>같은것도</w:t>
      </w:r>
      <w:r>
        <w:t xml:space="preserve"> </w:t>
      </w:r>
      <w:r>
        <w:t>있으세요</w:t>
      </w:r>
      <w:r>
        <w:t>???</w:t>
      </w:r>
    </w:p>
    <w:p w14:paraId="646EFC4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키우고싶은</w:t>
      </w:r>
      <w:r>
        <w:t xml:space="preserve"> </w:t>
      </w:r>
      <w:r>
        <w:t>동물있으세요</w:t>
      </w:r>
      <w:r>
        <w:t>?</w:t>
      </w:r>
    </w:p>
    <w:p w14:paraId="10D0798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</w:t>
      </w:r>
      <w:r>
        <w:t xml:space="preserve"> </w:t>
      </w:r>
      <w:r>
        <w:t>저는</w:t>
      </w:r>
      <w:r>
        <w:t xml:space="preserve"> </w:t>
      </w:r>
      <w:r>
        <w:t>작은강아지들요</w:t>
      </w:r>
      <w:r>
        <w:t xml:space="preserve"> </w:t>
      </w:r>
      <w:r>
        <w:t>ㅋㅋ종은</w:t>
      </w:r>
      <w:r>
        <w:t xml:space="preserve"> </w:t>
      </w:r>
      <w:r>
        <w:t>크게</w:t>
      </w:r>
      <w:r>
        <w:t xml:space="preserve"> </w:t>
      </w:r>
      <w:r>
        <w:t>상관이없어요</w:t>
      </w:r>
      <w:r>
        <w:t>.</w:t>
      </w:r>
    </w:p>
    <w:p w14:paraId="28D3B63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</w:t>
      </w:r>
      <w:r>
        <w:t xml:space="preserve"> </w:t>
      </w:r>
      <w:r>
        <w:t>저는</w:t>
      </w:r>
      <w:r>
        <w:t xml:space="preserve"> </w:t>
      </w:r>
      <w:r>
        <w:t>아마</w:t>
      </w:r>
      <w:r>
        <w:t xml:space="preserve"> </w:t>
      </w:r>
      <w:r>
        <w:t>안키울것같은데</w:t>
      </w:r>
    </w:p>
    <w:p w14:paraId="5D024B5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큰개</w:t>
      </w:r>
      <w:r>
        <w:t xml:space="preserve">? </w:t>
      </w:r>
      <w:r>
        <w:t>키우는</w:t>
      </w:r>
      <w:r>
        <w:t xml:space="preserve"> </w:t>
      </w:r>
      <w:r>
        <w:t>로망</w:t>
      </w:r>
      <w:r>
        <w:t xml:space="preserve">?? </w:t>
      </w:r>
      <w:r>
        <w:t>만</w:t>
      </w:r>
      <w:r>
        <w:t xml:space="preserve"> </w:t>
      </w:r>
      <w:r>
        <w:t>있어요</w:t>
      </w:r>
    </w:p>
    <w:p w14:paraId="3C1085D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아아</w:t>
      </w:r>
      <w:r>
        <w:t xml:space="preserve"> </w:t>
      </w:r>
      <w:r>
        <w:t>ㅋㅋㅋㅋ</w:t>
      </w:r>
      <w:r>
        <w:t xml:space="preserve"> </w:t>
      </w:r>
      <w:r>
        <w:t>로망</w:t>
      </w:r>
      <w:r>
        <w:t xml:space="preserve"> </w:t>
      </w:r>
      <w:r>
        <w:t>좋죠ㅋㅋ</w:t>
      </w:r>
      <w:r>
        <w:t xml:space="preserve"> </w:t>
      </w:r>
      <w:r>
        <w:t>큰개도</w:t>
      </w:r>
      <w:r>
        <w:t xml:space="preserve"> </w:t>
      </w:r>
      <w:r>
        <w:t>멋있죠ㅋㅋ</w:t>
      </w:r>
    </w:p>
    <w:p w14:paraId="60EB8F6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산책하다</w:t>
      </w:r>
      <w:r>
        <w:t xml:space="preserve"> </w:t>
      </w:r>
      <w:r>
        <w:t>큰</w:t>
      </w:r>
      <w:r>
        <w:t xml:space="preserve"> </w:t>
      </w:r>
      <w:r>
        <w:t>개</w:t>
      </w:r>
      <w:r>
        <w:t xml:space="preserve"> </w:t>
      </w:r>
      <w:r>
        <w:t>보거나</w:t>
      </w:r>
      <w:r>
        <w:t xml:space="preserve"> </w:t>
      </w:r>
      <w:r>
        <w:t>시골에서</w:t>
      </w:r>
      <w:r>
        <w:t xml:space="preserve"> </w:t>
      </w:r>
      <w:r>
        <w:t>진돗개보면</w:t>
      </w:r>
      <w:r>
        <w:t xml:space="preserve"> </w:t>
      </w:r>
      <w:r>
        <w:t>왠지</w:t>
      </w:r>
      <w:r>
        <w:t xml:space="preserve"> </w:t>
      </w:r>
      <w:r>
        <w:t>멋있고</w:t>
      </w:r>
    </w:p>
    <w:p w14:paraId="47E842E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또</w:t>
      </w:r>
      <w:r>
        <w:t xml:space="preserve"> </w:t>
      </w:r>
      <w:r>
        <w:t>큰</w:t>
      </w:r>
      <w:r>
        <w:t xml:space="preserve"> </w:t>
      </w:r>
      <w:r>
        <w:t>친구들이</w:t>
      </w:r>
      <w:r>
        <w:t xml:space="preserve"> </w:t>
      </w:r>
      <w:r>
        <w:t>오히려</w:t>
      </w:r>
      <w:r>
        <w:t xml:space="preserve"> </w:t>
      </w:r>
      <w:r>
        <w:t>순한</w:t>
      </w:r>
      <w:r>
        <w:t xml:space="preserve"> </w:t>
      </w:r>
      <w:r>
        <w:t>느낌도</w:t>
      </w:r>
      <w:r>
        <w:t xml:space="preserve"> </w:t>
      </w:r>
      <w:r>
        <w:t>더</w:t>
      </w:r>
      <w:r>
        <w:t xml:space="preserve"> </w:t>
      </w:r>
      <w:r>
        <w:t>있어서</w:t>
      </w:r>
    </w:p>
    <w:p w14:paraId="345B300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힐링되더라구요</w:t>
      </w:r>
      <w:r>
        <w:t>!</w:t>
      </w:r>
    </w:p>
    <w:p w14:paraId="294F029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 </w:t>
      </w:r>
      <w:r>
        <w:t>맞아요</w:t>
      </w:r>
      <w:r>
        <w:t xml:space="preserve">. </w:t>
      </w:r>
      <w:r>
        <w:t>ㅋㅋ</w:t>
      </w:r>
      <w:r>
        <w:t xml:space="preserve"> </w:t>
      </w:r>
      <w:r>
        <w:t>저도</w:t>
      </w:r>
      <w:r>
        <w:t xml:space="preserve"> </w:t>
      </w:r>
      <w:r>
        <w:t>멋져보이더라구요ㅋ</w:t>
      </w:r>
    </w:p>
    <w:p w14:paraId="5722561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저는</w:t>
      </w:r>
      <w:r>
        <w:t xml:space="preserve"> </w:t>
      </w:r>
      <w:r>
        <w:t>아이들이</w:t>
      </w:r>
      <w:r>
        <w:t xml:space="preserve"> </w:t>
      </w:r>
      <w:r>
        <w:t>동물을</w:t>
      </w:r>
      <w:r>
        <w:t xml:space="preserve"> </w:t>
      </w:r>
      <w:r>
        <w:t>좋아해서</w:t>
      </w:r>
    </w:p>
    <w:p w14:paraId="5B4D429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나중에</w:t>
      </w:r>
      <w:r>
        <w:t xml:space="preserve"> </w:t>
      </w:r>
      <w:r>
        <w:t>키울것같은</w:t>
      </w:r>
      <w:r>
        <w:t xml:space="preserve"> </w:t>
      </w:r>
      <w:r>
        <w:t>느낌이에요</w:t>
      </w:r>
      <w:r>
        <w:t>.</w:t>
      </w:r>
    </w:p>
    <w:p w14:paraId="3DFF6D7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오오오</w:t>
      </w:r>
      <w:r>
        <w:t xml:space="preserve"> </w:t>
      </w:r>
      <w:r>
        <w:t>아이가</w:t>
      </w:r>
      <w:r>
        <w:t xml:space="preserve"> </w:t>
      </w:r>
      <w:r>
        <w:t>있으셨군요</w:t>
      </w:r>
      <w:r>
        <w:t>!</w:t>
      </w:r>
    </w:p>
    <w:p w14:paraId="0B1788A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앗</w:t>
      </w:r>
      <w:r>
        <w:t xml:space="preserve"> </w:t>
      </w:r>
      <w:r>
        <w:t>자녀분들로</w:t>
      </w:r>
      <w:r>
        <w:t xml:space="preserve"> </w:t>
      </w:r>
      <w:r>
        <w:t>수정할게욥</w:t>
      </w:r>
      <w:r>
        <w:t>...!</w:t>
      </w:r>
    </w:p>
    <w:p w14:paraId="20E27CB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우왕</w:t>
      </w:r>
      <w:r>
        <w:t xml:space="preserve"> </w:t>
      </w:r>
      <w:r>
        <w:t>도란도란</w:t>
      </w:r>
      <w:r>
        <w:t xml:space="preserve"> </w:t>
      </w:r>
      <w:r>
        <w:t>행복하실</w:t>
      </w:r>
      <w:r>
        <w:t xml:space="preserve"> </w:t>
      </w:r>
      <w:r>
        <w:t>것</w:t>
      </w:r>
      <w:r>
        <w:t xml:space="preserve"> </w:t>
      </w:r>
      <w:r>
        <w:t>같아요</w:t>
      </w:r>
      <w:r>
        <w:t>!</w:t>
      </w:r>
    </w:p>
    <w:p w14:paraId="2BD7FAC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네네</w:t>
      </w:r>
      <w:r>
        <w:t xml:space="preserve"> </w:t>
      </w:r>
      <w:r>
        <w:t>ㅋㅋ</w:t>
      </w:r>
      <w:r>
        <w:t xml:space="preserve"> </w:t>
      </w:r>
      <w:r>
        <w:t>주위에</w:t>
      </w:r>
      <w:r>
        <w:t xml:space="preserve"> </w:t>
      </w:r>
      <w:r>
        <w:t>강아지</w:t>
      </w:r>
      <w:r>
        <w:t>,</w:t>
      </w:r>
      <w:r>
        <w:t>고양이</w:t>
      </w:r>
      <w:r>
        <w:t xml:space="preserve"> </w:t>
      </w:r>
      <w:r>
        <w:t>보면</w:t>
      </w:r>
      <w:r>
        <w:t xml:space="preserve"> </w:t>
      </w:r>
      <w:r>
        <w:t>키우자고</w:t>
      </w:r>
      <w:r>
        <w:t xml:space="preserve"> </w:t>
      </w:r>
      <w:r>
        <w:t>난리네요ㅋㅋ</w:t>
      </w:r>
    </w:p>
    <w:p w14:paraId="17BBC2B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한창</w:t>
      </w:r>
      <w:r>
        <w:t xml:space="preserve"> </w:t>
      </w:r>
      <w:r>
        <w:t>크면서</w:t>
      </w:r>
      <w:r>
        <w:t xml:space="preserve"> </w:t>
      </w:r>
      <w:r>
        <w:t>키우고</w:t>
      </w:r>
      <w:r>
        <w:t xml:space="preserve"> </w:t>
      </w:r>
      <w:r>
        <w:t>싶어질때가</w:t>
      </w:r>
      <w:r>
        <w:t xml:space="preserve"> </w:t>
      </w:r>
      <w:r>
        <w:t>있죠</w:t>
      </w:r>
      <w:r>
        <w:t>!!</w:t>
      </w:r>
    </w:p>
    <w:p w14:paraId="192A937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저도</w:t>
      </w:r>
      <w:r>
        <w:t xml:space="preserve"> </w:t>
      </w:r>
      <w:r>
        <w:t>어렸을때</w:t>
      </w:r>
      <w:r>
        <w:t xml:space="preserve"> </w:t>
      </w:r>
      <w:r>
        <w:t>동생이랑</w:t>
      </w:r>
      <w:r>
        <w:t xml:space="preserve"> </w:t>
      </w:r>
      <w:r>
        <w:t>강아지</w:t>
      </w:r>
      <w:r>
        <w:t xml:space="preserve"> </w:t>
      </w:r>
      <w:r>
        <w:t>키우자고</w:t>
      </w:r>
      <w:r>
        <w:t xml:space="preserve"> </w:t>
      </w:r>
      <w:r>
        <w:t>했었는데</w:t>
      </w:r>
      <w:r>
        <w:t>..!</w:t>
      </w:r>
    </w:p>
    <w:p w14:paraId="11682F0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 </w:t>
      </w:r>
      <w:r>
        <w:t>ㅋㅋ</w:t>
      </w:r>
      <w:r>
        <w:t xml:space="preserve"> </w:t>
      </w:r>
      <w:r>
        <w:t>지금</w:t>
      </w:r>
      <w:r>
        <w:t xml:space="preserve"> </w:t>
      </w:r>
      <w:r>
        <w:t>그런것같아요</w:t>
      </w:r>
    </w:p>
    <w:p w14:paraId="64E0B72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어무니가</w:t>
      </w:r>
      <w:r>
        <w:t xml:space="preserve"> </w:t>
      </w:r>
      <w:r>
        <w:t>단칼에</w:t>
      </w:r>
      <w:r>
        <w:t xml:space="preserve"> </w:t>
      </w:r>
      <w:r>
        <w:t>거절하셨습니다</w:t>
      </w:r>
    </w:p>
    <w:p w14:paraId="1BDEE89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똥강아지들로</w:t>
      </w:r>
      <w:r>
        <w:t xml:space="preserve"> </w:t>
      </w:r>
      <w:r>
        <w:t>충분하다며</w:t>
      </w:r>
    </w:p>
    <w:p w14:paraId="518E0D7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ㅋㅋㅋㄱㅋㅋㅋ네네</w:t>
      </w:r>
      <w:r>
        <w:t xml:space="preserve"> </w:t>
      </w:r>
      <w:r>
        <w:t>ㅋㅋ맞아요</w:t>
      </w:r>
      <w:r>
        <w:t>.</w:t>
      </w:r>
    </w:p>
    <w:p w14:paraId="51A7B745" w14:textId="77777777" w:rsidR="003C7133" w:rsidRDefault="003C7133"/>
    <w:p w14:paraId="2A2EA384" w14:textId="77777777" w:rsidR="003C7133" w:rsidRDefault="00000000">
      <w:pPr>
        <w:ind w:left="360"/>
      </w:pPr>
      <w:r>
        <w:lastRenderedPageBreak/>
        <w:t>카테고리</w:t>
      </w:r>
      <w:r>
        <w:t xml:space="preserve">: </w:t>
      </w:r>
      <w:r>
        <w:t>반응</w:t>
      </w:r>
    </w:p>
    <w:p w14:paraId="5A43C370" w14:textId="77777777" w:rsidR="003C7133" w:rsidRDefault="003C7133"/>
    <w:p w14:paraId="74AD7A46" w14:textId="77777777" w:rsidR="003C7133" w:rsidRDefault="00000000">
      <w:pPr>
        <w:ind w:left="360"/>
      </w:pPr>
      <w:r>
        <w:t>선지</w:t>
      </w:r>
      <w:r>
        <w:t>:</w:t>
      </w:r>
    </w:p>
    <w:p w14:paraId="3E38C06C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화자</w:t>
      </w:r>
      <w:r>
        <w:t>2</w:t>
      </w:r>
      <w:r>
        <w:t>의</w:t>
      </w:r>
      <w:r>
        <w:t xml:space="preserve"> </w:t>
      </w:r>
      <w:r>
        <w:t>아이들이</w:t>
      </w:r>
      <w:r>
        <w:t xml:space="preserve"> </w:t>
      </w:r>
      <w:r>
        <w:t>귀찮다</w:t>
      </w:r>
      <w:r>
        <w:t>.</w:t>
      </w:r>
    </w:p>
    <w:p w14:paraId="223AC5C7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화자</w:t>
      </w:r>
      <w:r>
        <w:t>2</w:t>
      </w:r>
      <w:r>
        <w:t>의</w:t>
      </w:r>
      <w:r>
        <w:t xml:space="preserve"> </w:t>
      </w:r>
      <w:r>
        <w:t>강아지가</w:t>
      </w:r>
      <w:r>
        <w:t xml:space="preserve"> </w:t>
      </w:r>
      <w:r>
        <w:t>귀엽다</w:t>
      </w:r>
      <w:r>
        <w:t>.</w:t>
      </w:r>
    </w:p>
    <w:p w14:paraId="43C23544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화자</w:t>
      </w:r>
      <w:r>
        <w:t>2</w:t>
      </w:r>
      <w:r>
        <w:t>의</w:t>
      </w:r>
      <w:r>
        <w:t xml:space="preserve"> </w:t>
      </w:r>
      <w:r>
        <w:t>아이들이</w:t>
      </w:r>
      <w:r>
        <w:t xml:space="preserve"> </w:t>
      </w:r>
      <w:r>
        <w:t>귀엽다</w:t>
      </w:r>
      <w:r>
        <w:t>.</w:t>
      </w:r>
    </w:p>
    <w:p w14:paraId="0C82409B" w14:textId="77777777" w:rsidR="003C7133" w:rsidRDefault="00000000">
      <w:pPr>
        <w:ind w:left="360"/>
      </w:pPr>
      <w:r>
        <w:t>정답</w:t>
      </w:r>
      <w:r>
        <w:t xml:space="preserve">: ③ </w:t>
      </w:r>
      <w:r>
        <w:t>화자</w:t>
      </w:r>
      <w:r>
        <w:t>1</w:t>
      </w:r>
      <w:r>
        <w:t>은</w:t>
      </w:r>
      <w:r>
        <w:t xml:space="preserve"> </w:t>
      </w:r>
      <w:r>
        <w:t>화자</w:t>
      </w:r>
      <w:r>
        <w:t>2</w:t>
      </w:r>
      <w:r>
        <w:t>의</w:t>
      </w:r>
      <w:r>
        <w:t xml:space="preserve"> </w:t>
      </w:r>
      <w:r>
        <w:t>아이들이</w:t>
      </w:r>
      <w:r>
        <w:t xml:space="preserve"> </w:t>
      </w:r>
      <w:r>
        <w:t>귀엽다</w:t>
      </w:r>
      <w:r>
        <w:t>.</w:t>
      </w:r>
    </w:p>
    <w:p w14:paraId="7BF5380C" w14:textId="77777777" w:rsidR="003C7133" w:rsidRDefault="00000000">
      <w:r>
        <w:br w:type="page"/>
      </w:r>
    </w:p>
    <w:p w14:paraId="097417FA" w14:textId="77777777" w:rsidR="003C7133" w:rsidRDefault="00000000">
      <w:pPr>
        <w:pStyle w:val="Heading1"/>
      </w:pPr>
      <w:r>
        <w:lastRenderedPageBreak/>
        <w:t>90.</w:t>
      </w:r>
    </w:p>
    <w:p w14:paraId="45C88FC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안녕하세요</w:t>
      </w:r>
      <w:r>
        <w:t>!</w:t>
      </w:r>
    </w:p>
    <w:p w14:paraId="3A40F42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안녕하세요</w:t>
      </w:r>
      <w:r>
        <w:t>?</w:t>
      </w:r>
    </w:p>
    <w:p w14:paraId="68E43A3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반려동물</w:t>
      </w:r>
      <w:r>
        <w:t xml:space="preserve"> </w:t>
      </w:r>
      <w:r>
        <w:t>키우시나요</w:t>
      </w:r>
      <w:r>
        <w:t>!??</w:t>
      </w:r>
    </w:p>
    <w:p w14:paraId="169B127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아니요</w:t>
      </w:r>
      <w:r>
        <w:t xml:space="preserve">. </w:t>
      </w:r>
      <w:r>
        <w:t>강아지나</w:t>
      </w:r>
      <w:r>
        <w:t xml:space="preserve"> </w:t>
      </w:r>
      <w:r>
        <w:t>고양이</w:t>
      </w:r>
      <w:r>
        <w:t xml:space="preserve"> </w:t>
      </w:r>
      <w:r>
        <w:t>키우고싶어요</w:t>
      </w:r>
      <w:r>
        <w:t>.</w:t>
      </w:r>
    </w:p>
    <w:p w14:paraId="56207D6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키우는거</w:t>
      </w:r>
      <w:r>
        <w:t xml:space="preserve"> </w:t>
      </w:r>
      <w:r>
        <w:t>있으세요</w:t>
      </w:r>
      <w:r>
        <w:t>?</w:t>
      </w:r>
    </w:p>
    <w:p w14:paraId="3777C34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아뇨</w:t>
      </w:r>
      <w:r>
        <w:t xml:space="preserve">! </w:t>
      </w:r>
      <w:r>
        <w:t>저도</w:t>
      </w:r>
      <w:r>
        <w:t xml:space="preserve"> </w:t>
      </w:r>
      <w:r>
        <w:t>안키워요</w:t>
      </w:r>
      <w:r>
        <w:t>!</w:t>
      </w:r>
    </w:p>
    <w:p w14:paraId="088AE24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</w:t>
      </w:r>
      <w:r>
        <w:t>..</w:t>
      </w:r>
      <w:r>
        <w:t>키우면</w:t>
      </w:r>
      <w:r>
        <w:t xml:space="preserve"> </w:t>
      </w:r>
      <w:r>
        <w:t>키우고</w:t>
      </w:r>
      <w:r>
        <w:t xml:space="preserve"> </w:t>
      </w:r>
      <w:r>
        <w:t>싶은</w:t>
      </w:r>
      <w:r>
        <w:t xml:space="preserve"> </w:t>
      </w:r>
      <w:r>
        <w:t>종</w:t>
      </w:r>
      <w:r>
        <w:t xml:space="preserve"> </w:t>
      </w:r>
      <w:r>
        <w:t>같은것도</w:t>
      </w:r>
      <w:r>
        <w:t xml:space="preserve"> </w:t>
      </w:r>
      <w:r>
        <w:t>있으세요</w:t>
      </w:r>
      <w:r>
        <w:t>???</w:t>
      </w:r>
    </w:p>
    <w:p w14:paraId="531821E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키우고싶은</w:t>
      </w:r>
      <w:r>
        <w:t xml:space="preserve"> </w:t>
      </w:r>
      <w:r>
        <w:t>동물있으세요</w:t>
      </w:r>
      <w:r>
        <w:t>?</w:t>
      </w:r>
    </w:p>
    <w:p w14:paraId="5FD864E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</w:t>
      </w:r>
      <w:r>
        <w:t xml:space="preserve"> </w:t>
      </w:r>
      <w:r>
        <w:t>저는</w:t>
      </w:r>
      <w:r>
        <w:t xml:space="preserve"> </w:t>
      </w:r>
      <w:r>
        <w:t>작은강아지들요</w:t>
      </w:r>
      <w:r>
        <w:t xml:space="preserve"> </w:t>
      </w:r>
      <w:r>
        <w:t>ㅋㅋ종은</w:t>
      </w:r>
      <w:r>
        <w:t xml:space="preserve"> </w:t>
      </w:r>
      <w:r>
        <w:t>크게</w:t>
      </w:r>
      <w:r>
        <w:t xml:space="preserve"> </w:t>
      </w:r>
      <w:r>
        <w:t>상관이없어요</w:t>
      </w:r>
      <w:r>
        <w:t>.</w:t>
      </w:r>
    </w:p>
    <w:p w14:paraId="0BA45D5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</w:t>
      </w:r>
      <w:r>
        <w:t xml:space="preserve"> </w:t>
      </w:r>
      <w:r>
        <w:t>저는</w:t>
      </w:r>
      <w:r>
        <w:t xml:space="preserve"> </w:t>
      </w:r>
      <w:r>
        <w:t>아마</w:t>
      </w:r>
      <w:r>
        <w:t xml:space="preserve"> </w:t>
      </w:r>
      <w:r>
        <w:t>안키울것같은데</w:t>
      </w:r>
    </w:p>
    <w:p w14:paraId="3B9DC7D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큰개</w:t>
      </w:r>
      <w:r>
        <w:t xml:space="preserve">? </w:t>
      </w:r>
      <w:r>
        <w:t>키우는</w:t>
      </w:r>
      <w:r>
        <w:t xml:space="preserve"> </w:t>
      </w:r>
      <w:r>
        <w:t>로망</w:t>
      </w:r>
      <w:r>
        <w:t xml:space="preserve">?? </w:t>
      </w:r>
      <w:r>
        <w:t>만</w:t>
      </w:r>
      <w:r>
        <w:t xml:space="preserve"> </w:t>
      </w:r>
      <w:r>
        <w:t>있어요</w:t>
      </w:r>
    </w:p>
    <w:p w14:paraId="2F0973C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아아</w:t>
      </w:r>
      <w:r>
        <w:t xml:space="preserve"> </w:t>
      </w:r>
      <w:r>
        <w:t>ㅋㅋㅋㅋ</w:t>
      </w:r>
      <w:r>
        <w:t xml:space="preserve"> </w:t>
      </w:r>
      <w:r>
        <w:t>로망</w:t>
      </w:r>
      <w:r>
        <w:t xml:space="preserve"> </w:t>
      </w:r>
      <w:r>
        <w:t>좋죠ㅋㅋ</w:t>
      </w:r>
      <w:r>
        <w:t xml:space="preserve"> </w:t>
      </w:r>
      <w:r>
        <w:t>큰개도</w:t>
      </w:r>
      <w:r>
        <w:t xml:space="preserve"> </w:t>
      </w:r>
      <w:r>
        <w:t>멋있죠ㅋㅋ</w:t>
      </w:r>
    </w:p>
    <w:p w14:paraId="18AA805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산책하다</w:t>
      </w:r>
      <w:r>
        <w:t xml:space="preserve"> </w:t>
      </w:r>
      <w:r>
        <w:t>큰</w:t>
      </w:r>
      <w:r>
        <w:t xml:space="preserve"> </w:t>
      </w:r>
      <w:r>
        <w:t>개</w:t>
      </w:r>
      <w:r>
        <w:t xml:space="preserve"> </w:t>
      </w:r>
      <w:r>
        <w:t>보거나</w:t>
      </w:r>
      <w:r>
        <w:t xml:space="preserve"> </w:t>
      </w:r>
      <w:r>
        <w:t>시골에서</w:t>
      </w:r>
      <w:r>
        <w:t xml:space="preserve"> </w:t>
      </w:r>
      <w:r>
        <w:t>진돗개보면</w:t>
      </w:r>
      <w:r>
        <w:t xml:space="preserve"> </w:t>
      </w:r>
      <w:r>
        <w:t>왠지</w:t>
      </w:r>
      <w:r>
        <w:t xml:space="preserve"> </w:t>
      </w:r>
      <w:r>
        <w:t>멋있고</w:t>
      </w:r>
    </w:p>
    <w:p w14:paraId="600B540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또</w:t>
      </w:r>
      <w:r>
        <w:t xml:space="preserve"> </w:t>
      </w:r>
      <w:r>
        <w:t>큰</w:t>
      </w:r>
      <w:r>
        <w:t xml:space="preserve"> </w:t>
      </w:r>
      <w:r>
        <w:t>친구들이</w:t>
      </w:r>
      <w:r>
        <w:t xml:space="preserve"> </w:t>
      </w:r>
      <w:r>
        <w:t>오히려</w:t>
      </w:r>
      <w:r>
        <w:t xml:space="preserve"> </w:t>
      </w:r>
      <w:r>
        <w:t>순한</w:t>
      </w:r>
      <w:r>
        <w:t xml:space="preserve"> </w:t>
      </w:r>
      <w:r>
        <w:t>느낌도</w:t>
      </w:r>
      <w:r>
        <w:t xml:space="preserve"> </w:t>
      </w:r>
      <w:r>
        <w:t>더</w:t>
      </w:r>
      <w:r>
        <w:t xml:space="preserve"> </w:t>
      </w:r>
      <w:r>
        <w:t>있어서</w:t>
      </w:r>
    </w:p>
    <w:p w14:paraId="2DA3DED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힐링되더라구요</w:t>
      </w:r>
      <w:r>
        <w:t>!</w:t>
      </w:r>
    </w:p>
    <w:p w14:paraId="02A7FA4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 </w:t>
      </w:r>
      <w:r>
        <w:t>맞아요</w:t>
      </w:r>
      <w:r>
        <w:t xml:space="preserve">. </w:t>
      </w:r>
      <w:r>
        <w:t>ㅋㅋ</w:t>
      </w:r>
      <w:r>
        <w:t xml:space="preserve"> </w:t>
      </w:r>
      <w:r>
        <w:t>저도</w:t>
      </w:r>
      <w:r>
        <w:t xml:space="preserve"> </w:t>
      </w:r>
      <w:r>
        <w:t>멋져보이더라구요ㅋ</w:t>
      </w:r>
    </w:p>
    <w:p w14:paraId="013A37E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저는</w:t>
      </w:r>
      <w:r>
        <w:t xml:space="preserve"> </w:t>
      </w:r>
      <w:r>
        <w:t>아이들이</w:t>
      </w:r>
      <w:r>
        <w:t xml:space="preserve"> </w:t>
      </w:r>
      <w:r>
        <w:t>동물을</w:t>
      </w:r>
      <w:r>
        <w:t xml:space="preserve"> </w:t>
      </w:r>
      <w:r>
        <w:t>좋아해서</w:t>
      </w:r>
    </w:p>
    <w:p w14:paraId="317FBA9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나중에</w:t>
      </w:r>
      <w:r>
        <w:t xml:space="preserve"> </w:t>
      </w:r>
      <w:r>
        <w:t>키울것같은</w:t>
      </w:r>
      <w:r>
        <w:t xml:space="preserve"> </w:t>
      </w:r>
      <w:r>
        <w:t>느낌이에요</w:t>
      </w:r>
      <w:r>
        <w:t>.</w:t>
      </w:r>
    </w:p>
    <w:p w14:paraId="0C27092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오오오</w:t>
      </w:r>
      <w:r>
        <w:t xml:space="preserve"> </w:t>
      </w:r>
      <w:r>
        <w:t>아이가</w:t>
      </w:r>
      <w:r>
        <w:t xml:space="preserve"> </w:t>
      </w:r>
      <w:r>
        <w:t>있으셨군요</w:t>
      </w:r>
      <w:r>
        <w:t>!</w:t>
      </w:r>
    </w:p>
    <w:p w14:paraId="5095CD2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앗</w:t>
      </w:r>
      <w:r>
        <w:t xml:space="preserve"> </w:t>
      </w:r>
      <w:r>
        <w:t>자녀분들로</w:t>
      </w:r>
      <w:r>
        <w:t xml:space="preserve"> </w:t>
      </w:r>
      <w:r>
        <w:t>수정할게욥</w:t>
      </w:r>
      <w:r>
        <w:t>...!</w:t>
      </w:r>
    </w:p>
    <w:p w14:paraId="1DECBB7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우왕</w:t>
      </w:r>
      <w:r>
        <w:t xml:space="preserve"> </w:t>
      </w:r>
      <w:r>
        <w:t>도란도란</w:t>
      </w:r>
      <w:r>
        <w:t xml:space="preserve"> </w:t>
      </w:r>
      <w:r>
        <w:t>행복하실</w:t>
      </w:r>
      <w:r>
        <w:t xml:space="preserve"> </w:t>
      </w:r>
      <w:r>
        <w:t>것</w:t>
      </w:r>
      <w:r>
        <w:t xml:space="preserve"> </w:t>
      </w:r>
      <w:r>
        <w:t>같아요</w:t>
      </w:r>
      <w:r>
        <w:t>!</w:t>
      </w:r>
    </w:p>
    <w:p w14:paraId="1DE0C40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네네</w:t>
      </w:r>
      <w:r>
        <w:t xml:space="preserve"> </w:t>
      </w:r>
      <w:r>
        <w:t>ㅋㅋ</w:t>
      </w:r>
      <w:r>
        <w:t xml:space="preserve"> </w:t>
      </w:r>
      <w:r>
        <w:t>주위에</w:t>
      </w:r>
      <w:r>
        <w:t xml:space="preserve"> </w:t>
      </w:r>
      <w:r>
        <w:t>강아지</w:t>
      </w:r>
      <w:r>
        <w:t>,</w:t>
      </w:r>
      <w:r>
        <w:t>고양이</w:t>
      </w:r>
      <w:r>
        <w:t xml:space="preserve"> </w:t>
      </w:r>
      <w:r>
        <w:t>보면</w:t>
      </w:r>
      <w:r>
        <w:t xml:space="preserve"> </w:t>
      </w:r>
      <w:r>
        <w:t>키우자고</w:t>
      </w:r>
      <w:r>
        <w:t xml:space="preserve"> </w:t>
      </w:r>
      <w:r>
        <w:t>난리네요ㅋㅋ</w:t>
      </w:r>
    </w:p>
    <w:p w14:paraId="52CE48A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한창</w:t>
      </w:r>
      <w:r>
        <w:t xml:space="preserve"> </w:t>
      </w:r>
      <w:r>
        <w:t>크면서</w:t>
      </w:r>
      <w:r>
        <w:t xml:space="preserve"> </w:t>
      </w:r>
      <w:r>
        <w:t>키우고</w:t>
      </w:r>
      <w:r>
        <w:t xml:space="preserve"> </w:t>
      </w:r>
      <w:r>
        <w:t>싶어질때가</w:t>
      </w:r>
      <w:r>
        <w:t xml:space="preserve"> </w:t>
      </w:r>
      <w:r>
        <w:t>있죠</w:t>
      </w:r>
      <w:r>
        <w:t>!!</w:t>
      </w:r>
    </w:p>
    <w:p w14:paraId="4EC5A99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저도</w:t>
      </w:r>
      <w:r>
        <w:t xml:space="preserve"> </w:t>
      </w:r>
      <w:r>
        <w:t>어렸을때</w:t>
      </w:r>
      <w:r>
        <w:t xml:space="preserve"> </w:t>
      </w:r>
      <w:r>
        <w:t>동생이랑</w:t>
      </w:r>
      <w:r>
        <w:t xml:space="preserve"> </w:t>
      </w:r>
      <w:r>
        <w:t>강아지</w:t>
      </w:r>
      <w:r>
        <w:t xml:space="preserve"> </w:t>
      </w:r>
      <w:r>
        <w:t>키우자고</w:t>
      </w:r>
      <w:r>
        <w:t xml:space="preserve"> </w:t>
      </w:r>
      <w:r>
        <w:t>했었는데</w:t>
      </w:r>
      <w:r>
        <w:t>..!</w:t>
      </w:r>
    </w:p>
    <w:p w14:paraId="100738C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 </w:t>
      </w:r>
      <w:r>
        <w:t>ㅋㅋ</w:t>
      </w:r>
      <w:r>
        <w:t xml:space="preserve"> </w:t>
      </w:r>
      <w:r>
        <w:t>지금</w:t>
      </w:r>
      <w:r>
        <w:t xml:space="preserve"> </w:t>
      </w:r>
      <w:r>
        <w:t>그런것같아요</w:t>
      </w:r>
    </w:p>
    <w:p w14:paraId="0019217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어무니가</w:t>
      </w:r>
      <w:r>
        <w:t xml:space="preserve"> </w:t>
      </w:r>
      <w:r>
        <w:t>단칼에</w:t>
      </w:r>
      <w:r>
        <w:t xml:space="preserve"> </w:t>
      </w:r>
      <w:r>
        <w:t>거절하셨습니다</w:t>
      </w:r>
    </w:p>
    <w:p w14:paraId="5F26053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똥강아지들로</w:t>
      </w:r>
      <w:r>
        <w:t xml:space="preserve"> </w:t>
      </w:r>
      <w:r>
        <w:t>충분하다며</w:t>
      </w:r>
    </w:p>
    <w:p w14:paraId="50A3A65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ㅋㅋㅋㄱㅋㅋㅋ네네</w:t>
      </w:r>
      <w:r>
        <w:t xml:space="preserve"> </w:t>
      </w:r>
      <w:r>
        <w:t>ㅋㅋ맞아요</w:t>
      </w:r>
      <w:r>
        <w:t>.</w:t>
      </w:r>
    </w:p>
    <w:p w14:paraId="31303889" w14:textId="77777777" w:rsidR="003C7133" w:rsidRDefault="003C7133"/>
    <w:p w14:paraId="21F5A1B5" w14:textId="77777777" w:rsidR="003C7133" w:rsidRDefault="00000000">
      <w:pPr>
        <w:ind w:left="360"/>
      </w:pPr>
      <w:r>
        <w:lastRenderedPageBreak/>
        <w:t>카테고리</w:t>
      </w:r>
      <w:r>
        <w:t xml:space="preserve">: </w:t>
      </w:r>
      <w:r>
        <w:t>후행사건</w:t>
      </w:r>
    </w:p>
    <w:p w14:paraId="67497099" w14:textId="77777777" w:rsidR="003C7133" w:rsidRDefault="003C7133"/>
    <w:p w14:paraId="0771813E" w14:textId="77777777" w:rsidR="003C7133" w:rsidRDefault="00000000">
      <w:pPr>
        <w:ind w:left="360"/>
      </w:pPr>
      <w:r>
        <w:t>선지</w:t>
      </w:r>
      <w:r>
        <w:t>:</w:t>
      </w:r>
    </w:p>
    <w:p w14:paraId="2877CAF7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화자</w:t>
      </w:r>
      <w:r>
        <w:t>1</w:t>
      </w:r>
      <w:r>
        <w:t>이</w:t>
      </w:r>
      <w:r>
        <w:t xml:space="preserve"> </w:t>
      </w:r>
      <w:r>
        <w:t>키우는</w:t>
      </w:r>
      <w:r>
        <w:t xml:space="preserve"> </w:t>
      </w:r>
      <w:r>
        <w:t>반려동물</w:t>
      </w:r>
      <w:r>
        <w:t xml:space="preserve"> </w:t>
      </w:r>
      <w:r>
        <w:t>이름을</w:t>
      </w:r>
      <w:r>
        <w:t xml:space="preserve"> </w:t>
      </w:r>
      <w:r>
        <w:t>물어볼</w:t>
      </w:r>
      <w:r>
        <w:t xml:space="preserve"> </w:t>
      </w:r>
      <w:r>
        <w:t>것이다</w:t>
      </w:r>
      <w:r>
        <w:t>.</w:t>
      </w:r>
    </w:p>
    <w:p w14:paraId="16B23C5A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화자</w:t>
      </w:r>
      <w:r>
        <w:t>1</w:t>
      </w:r>
      <w:r>
        <w:t>의</w:t>
      </w:r>
      <w:r>
        <w:t xml:space="preserve"> </w:t>
      </w:r>
      <w:r>
        <w:t>반려동물을</w:t>
      </w:r>
      <w:r>
        <w:t xml:space="preserve"> </w:t>
      </w:r>
      <w:r>
        <w:t>보여달라고</w:t>
      </w:r>
      <w:r>
        <w:t xml:space="preserve"> </w:t>
      </w:r>
      <w:r>
        <w:t>할</w:t>
      </w:r>
      <w:r>
        <w:t xml:space="preserve"> </w:t>
      </w:r>
      <w:r>
        <w:t>것이다</w:t>
      </w:r>
      <w:r>
        <w:t>.</w:t>
      </w:r>
    </w:p>
    <w:p w14:paraId="4EC1FB45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화자</w:t>
      </w:r>
      <w:r>
        <w:t>1</w:t>
      </w:r>
      <w:r>
        <w:t>에게</w:t>
      </w:r>
      <w:r>
        <w:t xml:space="preserve"> </w:t>
      </w:r>
      <w:r>
        <w:t>반려동물을</w:t>
      </w:r>
      <w:r>
        <w:t xml:space="preserve"> </w:t>
      </w:r>
      <w:r>
        <w:t>키운</w:t>
      </w:r>
      <w:r>
        <w:t xml:space="preserve"> </w:t>
      </w:r>
      <w:r>
        <w:t>적이</w:t>
      </w:r>
      <w:r>
        <w:t xml:space="preserve"> </w:t>
      </w:r>
      <w:r>
        <w:t>있는지</w:t>
      </w:r>
      <w:r>
        <w:t xml:space="preserve"> </w:t>
      </w:r>
      <w:r>
        <w:t>물어볼</w:t>
      </w:r>
      <w:r>
        <w:t xml:space="preserve"> </w:t>
      </w:r>
      <w:r>
        <w:t>것이다</w:t>
      </w:r>
      <w:r>
        <w:t>.</w:t>
      </w:r>
    </w:p>
    <w:p w14:paraId="02D17736" w14:textId="77777777" w:rsidR="003C7133" w:rsidRDefault="00000000">
      <w:pPr>
        <w:ind w:left="360"/>
      </w:pPr>
      <w:r>
        <w:t>정답</w:t>
      </w:r>
      <w:r>
        <w:t xml:space="preserve">: ③ </w:t>
      </w:r>
      <w:r>
        <w:t>화자</w:t>
      </w:r>
      <w:r>
        <w:t>2</w:t>
      </w:r>
      <w:r>
        <w:t>는</w:t>
      </w:r>
      <w:r>
        <w:t xml:space="preserve"> </w:t>
      </w:r>
      <w:r>
        <w:t>화자</w:t>
      </w:r>
      <w:r>
        <w:t>1</w:t>
      </w:r>
      <w:r>
        <w:t>에게</w:t>
      </w:r>
      <w:r>
        <w:t xml:space="preserve"> </w:t>
      </w:r>
      <w:r>
        <w:t>반려동물을</w:t>
      </w:r>
      <w:r>
        <w:t xml:space="preserve"> </w:t>
      </w:r>
      <w:r>
        <w:t>키운</w:t>
      </w:r>
      <w:r>
        <w:t xml:space="preserve"> </w:t>
      </w:r>
      <w:r>
        <w:t>적이</w:t>
      </w:r>
      <w:r>
        <w:t xml:space="preserve"> </w:t>
      </w:r>
      <w:r>
        <w:t>있는지</w:t>
      </w:r>
      <w:r>
        <w:t xml:space="preserve"> </w:t>
      </w:r>
      <w:r>
        <w:t>물어볼</w:t>
      </w:r>
      <w:r>
        <w:t xml:space="preserve"> </w:t>
      </w:r>
      <w:r>
        <w:t>것이다</w:t>
      </w:r>
      <w:r>
        <w:t>.</w:t>
      </w:r>
    </w:p>
    <w:p w14:paraId="38D710BC" w14:textId="77777777" w:rsidR="003C7133" w:rsidRDefault="00000000">
      <w:r>
        <w:br w:type="page"/>
      </w:r>
    </w:p>
    <w:p w14:paraId="2DA9C608" w14:textId="77777777" w:rsidR="003C7133" w:rsidRDefault="00000000">
      <w:pPr>
        <w:pStyle w:val="Heading1"/>
      </w:pPr>
      <w:r>
        <w:lastRenderedPageBreak/>
        <w:t>91.</w:t>
      </w:r>
    </w:p>
    <w:p w14:paraId="651EE13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안녕하세요</w:t>
      </w:r>
      <w:r>
        <w:t>^^</w:t>
      </w:r>
    </w:p>
    <w:p w14:paraId="6CB20F2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그냥</w:t>
      </w:r>
      <w:r>
        <w:t xml:space="preserve"> </w:t>
      </w:r>
      <w:r>
        <w:t>이렇게</w:t>
      </w:r>
      <w:r>
        <w:t xml:space="preserve"> </w:t>
      </w:r>
      <w:r>
        <w:t>들어와도</w:t>
      </w:r>
      <w:r>
        <w:t xml:space="preserve"> </w:t>
      </w:r>
      <w:r>
        <w:t>되는거죠</w:t>
      </w:r>
      <w:r>
        <w:t>?</w:t>
      </w:r>
    </w:p>
    <w:p w14:paraId="05FC632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네네</w:t>
      </w:r>
      <w:r>
        <w:t>.</w:t>
      </w:r>
      <w:r>
        <w:br/>
      </w:r>
      <w:r>
        <w:t>저는</w:t>
      </w:r>
      <w:r>
        <w:t xml:space="preserve"> name2</w:t>
      </w:r>
      <w:r>
        <w:t>입니다</w:t>
      </w:r>
      <w:r>
        <w:t>.</w:t>
      </w:r>
      <w:r>
        <w:t>ㅎ</w:t>
      </w:r>
    </w:p>
    <w:p w14:paraId="3E73843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name1</w:t>
      </w:r>
      <w:r>
        <w:t>입니다</w:t>
      </w:r>
      <w:r>
        <w:t>~</w:t>
      </w:r>
    </w:p>
    <w:p w14:paraId="70A2FCC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아들이</w:t>
      </w:r>
      <w:r>
        <w:t xml:space="preserve"> </w:t>
      </w:r>
      <w:r>
        <w:t>없어서</w:t>
      </w:r>
      <w:r>
        <w:t xml:space="preserve"> </w:t>
      </w:r>
      <w:r>
        <w:t>군대는</w:t>
      </w:r>
      <w:r>
        <w:t xml:space="preserve"> </w:t>
      </w:r>
      <w:r>
        <w:t>잘모르지만</w:t>
      </w:r>
      <w:r>
        <w:t>..</w:t>
      </w:r>
      <w:r>
        <w:br/>
      </w:r>
      <w:r>
        <w:t>군가산점은</w:t>
      </w:r>
      <w:r>
        <w:t xml:space="preserve"> </w:t>
      </w:r>
      <w:r>
        <w:t>있어야할</w:t>
      </w:r>
      <w:r>
        <w:t xml:space="preserve"> </w:t>
      </w:r>
      <w:r>
        <w:t>거</w:t>
      </w:r>
      <w:r>
        <w:t xml:space="preserve"> </w:t>
      </w:r>
      <w:r>
        <w:t>같아요</w:t>
      </w:r>
      <w:r>
        <w:t>.</w:t>
      </w:r>
    </w:p>
    <w:p w14:paraId="37C93CB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그러게요</w:t>
      </w:r>
      <w:r>
        <w:t>~</w:t>
      </w:r>
    </w:p>
    <w:p w14:paraId="3E2BC04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군에서</w:t>
      </w:r>
      <w:r>
        <w:t xml:space="preserve"> </w:t>
      </w:r>
      <w:r>
        <w:t>행해지는</w:t>
      </w:r>
      <w:r>
        <w:t xml:space="preserve"> </w:t>
      </w:r>
      <w:r>
        <w:t>여러</w:t>
      </w:r>
      <w:r>
        <w:t xml:space="preserve"> </w:t>
      </w:r>
      <w:r>
        <w:t>가혹한</w:t>
      </w:r>
      <w:r>
        <w:t xml:space="preserve"> </w:t>
      </w:r>
      <w:r>
        <w:t>행위도</w:t>
      </w:r>
      <w:r>
        <w:t xml:space="preserve"> </w:t>
      </w:r>
      <w:r>
        <w:t>근절되어야하는데요</w:t>
      </w:r>
      <w:r>
        <w:t>.</w:t>
      </w:r>
    </w:p>
    <w:p w14:paraId="2F7D392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아들이</w:t>
      </w:r>
      <w:r>
        <w:t xml:space="preserve"> </w:t>
      </w:r>
      <w:r>
        <w:t>있어서</w:t>
      </w:r>
      <w:r>
        <w:t xml:space="preserve"> </w:t>
      </w:r>
      <w:r>
        <w:t>나중에</w:t>
      </w:r>
      <w:r>
        <w:t xml:space="preserve"> </w:t>
      </w:r>
      <w:r>
        <w:t>군대가</w:t>
      </w:r>
      <w:r>
        <w:t xml:space="preserve"> </w:t>
      </w:r>
      <w:r>
        <w:t>어떻게</w:t>
      </w:r>
      <w:r>
        <w:t xml:space="preserve"> </w:t>
      </w:r>
      <w:r>
        <w:t>될지</w:t>
      </w:r>
      <w:r>
        <w:t xml:space="preserve"> </w:t>
      </w:r>
      <w:r>
        <w:t>걱정되요</w:t>
      </w:r>
      <w:r>
        <w:t>~</w:t>
      </w:r>
    </w:p>
    <w:p w14:paraId="7206EF6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요즘</w:t>
      </w:r>
      <w:r>
        <w:t xml:space="preserve"> </w:t>
      </w:r>
      <w:r>
        <w:t>점점</w:t>
      </w:r>
      <w:r>
        <w:t xml:space="preserve"> </w:t>
      </w:r>
      <w:r>
        <w:t>복무기간도</w:t>
      </w:r>
      <w:r>
        <w:t xml:space="preserve"> </w:t>
      </w:r>
      <w:r>
        <w:t>줄어즐고</w:t>
      </w:r>
      <w:r>
        <w:t>...</w:t>
      </w:r>
    </w:p>
    <w:p w14:paraId="0F1A1E0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폰도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있다고</w:t>
      </w:r>
      <w:r>
        <w:t xml:space="preserve"> </w:t>
      </w:r>
      <w:r>
        <w:t>하고</w:t>
      </w:r>
      <w:r>
        <w:t xml:space="preserve"> </w:t>
      </w:r>
      <w:r>
        <w:t>인터넷도</w:t>
      </w:r>
      <w:r>
        <w:t xml:space="preserve"> </w:t>
      </w:r>
      <w:r>
        <w:t>사용</w:t>
      </w:r>
      <w:r>
        <w:t xml:space="preserve"> </w:t>
      </w:r>
      <w:r>
        <w:t>가능하다니</w:t>
      </w:r>
      <w:r>
        <w:t xml:space="preserve"> </w:t>
      </w:r>
      <w:r>
        <w:t>군대</w:t>
      </w:r>
      <w:r>
        <w:t xml:space="preserve"> </w:t>
      </w:r>
      <w:r>
        <w:t>문화가</w:t>
      </w:r>
      <w:r>
        <w:t xml:space="preserve"> </w:t>
      </w:r>
      <w:r>
        <w:t>좀</w:t>
      </w:r>
      <w:r>
        <w:t xml:space="preserve"> </w:t>
      </w:r>
      <w:r>
        <w:t>나아지긴</w:t>
      </w:r>
      <w:r>
        <w:t xml:space="preserve"> </w:t>
      </w:r>
      <w:r>
        <w:t>한</w:t>
      </w:r>
      <w:r>
        <w:t xml:space="preserve"> </w:t>
      </w:r>
      <w:r>
        <w:t>거</w:t>
      </w:r>
      <w:r>
        <w:t xml:space="preserve"> </w:t>
      </w:r>
      <w:r>
        <w:t>같아요</w:t>
      </w:r>
      <w:r>
        <w:t>.</w:t>
      </w:r>
    </w:p>
    <w:p w14:paraId="77FEB87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조금씩</w:t>
      </w:r>
      <w:r>
        <w:t xml:space="preserve"> </w:t>
      </w:r>
      <w:r>
        <w:t>나아지긴</w:t>
      </w:r>
      <w:r>
        <w:t xml:space="preserve"> </w:t>
      </w:r>
      <w:r>
        <w:t>하지만</w:t>
      </w:r>
      <w:r>
        <w:t xml:space="preserve"> </w:t>
      </w:r>
      <w:r>
        <w:t>그래도</w:t>
      </w:r>
      <w:r>
        <w:t xml:space="preserve"> </w:t>
      </w:r>
      <w:r>
        <w:t>군대에서</w:t>
      </w:r>
      <w:r>
        <w:t xml:space="preserve"> </w:t>
      </w:r>
      <w:r>
        <w:t>행해지는</w:t>
      </w:r>
      <w:r>
        <w:t xml:space="preserve"> </w:t>
      </w:r>
      <w:r>
        <w:t>가혹행위가</w:t>
      </w:r>
      <w:r>
        <w:t xml:space="preserve"> </w:t>
      </w:r>
      <w:r>
        <w:t>걱정이되요</w:t>
      </w:r>
    </w:p>
    <w:p w14:paraId="01F6FFA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점점</w:t>
      </w:r>
      <w:r>
        <w:t xml:space="preserve"> </w:t>
      </w:r>
      <w:r>
        <w:t>더</w:t>
      </w:r>
      <w:r>
        <w:t xml:space="preserve"> </w:t>
      </w:r>
      <w:r>
        <w:t>투명해지겠지요</w:t>
      </w:r>
      <w:r>
        <w:t>.</w:t>
      </w:r>
      <w:r>
        <w:br/>
      </w:r>
      <w:r>
        <w:t>월급도</w:t>
      </w:r>
      <w:r>
        <w:t xml:space="preserve"> </w:t>
      </w:r>
      <w:r>
        <w:t>올라가고</w:t>
      </w:r>
      <w:r>
        <w:t xml:space="preserve"> </w:t>
      </w:r>
      <w:r>
        <w:t>있고</w:t>
      </w:r>
    </w:p>
    <w:p w14:paraId="7BBB58E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아직은</w:t>
      </w:r>
      <w:r>
        <w:t xml:space="preserve"> </w:t>
      </w:r>
      <w:r>
        <w:t>군대가</w:t>
      </w:r>
      <w:r>
        <w:t xml:space="preserve"> </w:t>
      </w:r>
      <w:r>
        <w:t>필수인지라</w:t>
      </w:r>
      <w:r>
        <w:t xml:space="preserve"> </w:t>
      </w:r>
      <w:r>
        <w:t>꼭</w:t>
      </w:r>
      <w:r>
        <w:t xml:space="preserve"> </w:t>
      </w:r>
      <w:r>
        <w:t>보내야</w:t>
      </w:r>
      <w:r>
        <w:t xml:space="preserve"> </w:t>
      </w:r>
      <w:r>
        <w:t>하는건데</w:t>
      </w:r>
    </w:p>
    <w:p w14:paraId="5D4E739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내</w:t>
      </w:r>
      <w:r>
        <w:t xml:space="preserve"> </w:t>
      </w:r>
      <w:r>
        <w:t>아들</w:t>
      </w:r>
      <w:r>
        <w:t xml:space="preserve"> </w:t>
      </w:r>
      <w:r>
        <w:t>가기전에는</w:t>
      </w:r>
      <w:r>
        <w:t xml:space="preserve"> </w:t>
      </w:r>
      <w:r>
        <w:t>좀</w:t>
      </w:r>
      <w:r>
        <w:t xml:space="preserve"> </w:t>
      </w:r>
      <w:r>
        <w:t>더</w:t>
      </w:r>
      <w:r>
        <w:t xml:space="preserve"> </w:t>
      </w:r>
      <w:r>
        <w:t>좋아지길</w:t>
      </w:r>
      <w:r>
        <w:t xml:space="preserve"> </w:t>
      </w:r>
      <w:r>
        <w:t>바랍니다</w:t>
      </w:r>
    </w:p>
    <w:p w14:paraId="25B4E77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그때는</w:t>
      </w:r>
      <w:r>
        <w:t xml:space="preserve"> </w:t>
      </w:r>
      <w:r>
        <w:t>직업군인제로</w:t>
      </w:r>
      <w:r>
        <w:t xml:space="preserve"> </w:t>
      </w:r>
      <w:r>
        <w:t>바뀌지않을까</w:t>
      </w:r>
      <w:r>
        <w:t xml:space="preserve"> </w:t>
      </w:r>
      <w:r>
        <w:t>싶어요</w:t>
      </w:r>
      <w:r>
        <w:t>.</w:t>
      </w:r>
    </w:p>
    <w:p w14:paraId="2821370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직업군인도</w:t>
      </w:r>
      <w:r>
        <w:t xml:space="preserve"> </w:t>
      </w:r>
      <w:r>
        <w:t>이사를</w:t>
      </w:r>
      <w:r>
        <w:t xml:space="preserve"> </w:t>
      </w:r>
      <w:r>
        <w:t>좀</w:t>
      </w:r>
      <w:r>
        <w:t xml:space="preserve"> </w:t>
      </w:r>
      <w:r>
        <w:t>다녀서</w:t>
      </w:r>
      <w:r>
        <w:t xml:space="preserve"> </w:t>
      </w:r>
      <w:r>
        <w:t>그렇지</w:t>
      </w:r>
      <w:r>
        <w:t>...</w:t>
      </w:r>
    </w:p>
    <w:p w14:paraId="1D49874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괜찮은거</w:t>
      </w:r>
      <w:r>
        <w:t xml:space="preserve"> </w:t>
      </w:r>
      <w:r>
        <w:t>같더라구요</w:t>
      </w:r>
    </w:p>
    <w:p w14:paraId="28D75FF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. </w:t>
      </w:r>
      <w:r>
        <w:t>제가</w:t>
      </w:r>
      <w:r>
        <w:t xml:space="preserve"> </w:t>
      </w:r>
      <w:r>
        <w:t>아는</w:t>
      </w:r>
      <w:r>
        <w:t xml:space="preserve"> </w:t>
      </w:r>
      <w:r>
        <w:t>분도</w:t>
      </w:r>
      <w:r>
        <w:t xml:space="preserve"> </w:t>
      </w:r>
      <w:r>
        <w:t>직업</w:t>
      </w:r>
      <w:r>
        <w:t xml:space="preserve"> </w:t>
      </w:r>
      <w:r>
        <w:t>군인인데</w:t>
      </w:r>
      <w:r>
        <w:t xml:space="preserve"> </w:t>
      </w:r>
      <w:r>
        <w:t>지금은</w:t>
      </w:r>
      <w:r>
        <w:t xml:space="preserve"> </w:t>
      </w:r>
      <w:r>
        <w:t>상황이</w:t>
      </w:r>
      <w:r>
        <w:t xml:space="preserve"> </w:t>
      </w:r>
      <w:r>
        <w:t>안정되어</w:t>
      </w:r>
      <w:r>
        <w:t xml:space="preserve"> </w:t>
      </w:r>
      <w:r>
        <w:t>긴장도</w:t>
      </w:r>
      <w:r>
        <w:t xml:space="preserve"> </w:t>
      </w:r>
      <w:r>
        <w:t>줄어들고</w:t>
      </w:r>
      <w:r>
        <w:t xml:space="preserve"> </w:t>
      </w:r>
      <w:r>
        <w:t>직업</w:t>
      </w:r>
      <w:r>
        <w:t xml:space="preserve"> </w:t>
      </w:r>
      <w:r>
        <w:t>만족도가</w:t>
      </w:r>
      <w:r>
        <w:t xml:space="preserve"> </w:t>
      </w:r>
      <w:r>
        <w:t>높더라구요</w:t>
      </w:r>
      <w:r>
        <w:t>.</w:t>
      </w:r>
    </w:p>
    <w:p w14:paraId="6988A6B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주변에</w:t>
      </w:r>
      <w:r>
        <w:t xml:space="preserve"> </w:t>
      </w:r>
      <w:r>
        <w:t>직업군인으로</w:t>
      </w:r>
      <w:r>
        <w:t xml:space="preserve"> </w:t>
      </w:r>
      <w:r>
        <w:t>퇴직하신분</w:t>
      </w:r>
      <w:r>
        <w:t xml:space="preserve"> </w:t>
      </w:r>
      <w:r>
        <w:t>계시는데</w:t>
      </w:r>
      <w:r>
        <w:t xml:space="preserve"> </w:t>
      </w:r>
      <w:r>
        <w:t>나름</w:t>
      </w:r>
      <w:r>
        <w:t xml:space="preserve"> </w:t>
      </w:r>
      <w:r>
        <w:t>연금으로</w:t>
      </w:r>
      <w:r>
        <w:t xml:space="preserve"> </w:t>
      </w:r>
      <w:r>
        <w:t>안정적으로</w:t>
      </w:r>
      <w:r>
        <w:t xml:space="preserve"> </w:t>
      </w:r>
      <w:r>
        <w:t>생활하고</w:t>
      </w:r>
      <w:r>
        <w:t xml:space="preserve"> </w:t>
      </w:r>
      <w:r>
        <w:t>계시고</w:t>
      </w:r>
    </w:p>
    <w:p w14:paraId="3A71D37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만족스러운듯</w:t>
      </w:r>
      <w:r>
        <w:t xml:space="preserve"> </w:t>
      </w:r>
      <w:r>
        <w:t>해요</w:t>
      </w:r>
      <w:r>
        <w:t>.</w:t>
      </w:r>
    </w:p>
    <w:p w14:paraId="3BC958A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군인연금은</w:t>
      </w:r>
      <w:r>
        <w:t xml:space="preserve"> </w:t>
      </w:r>
      <w:r>
        <w:t>공무원연금보다</w:t>
      </w:r>
      <w:r>
        <w:t xml:space="preserve"> </w:t>
      </w:r>
      <w:r>
        <w:t>탄탄한</w:t>
      </w:r>
      <w:r>
        <w:t xml:space="preserve"> </w:t>
      </w:r>
      <w:r>
        <w:t>것</w:t>
      </w:r>
      <w:r>
        <w:t xml:space="preserve"> </w:t>
      </w:r>
      <w:r>
        <w:t>같더라구요</w:t>
      </w:r>
      <w:r>
        <w:t>.</w:t>
      </w:r>
    </w:p>
    <w:p w14:paraId="365B379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군대</w:t>
      </w:r>
      <w:r>
        <w:t xml:space="preserve"> </w:t>
      </w:r>
      <w:r>
        <w:t>조직문화도</w:t>
      </w:r>
      <w:r>
        <w:t xml:space="preserve"> </w:t>
      </w:r>
      <w:r>
        <w:t>조금</w:t>
      </w:r>
      <w:r>
        <w:t xml:space="preserve"> </w:t>
      </w:r>
      <w:r>
        <w:t>유해지고</w:t>
      </w:r>
      <w:r>
        <w:t xml:space="preserve"> </w:t>
      </w:r>
      <w:r>
        <w:t>군</w:t>
      </w:r>
      <w:r>
        <w:t xml:space="preserve"> </w:t>
      </w:r>
      <w:r>
        <w:t>제대이후도</w:t>
      </w:r>
      <w:r>
        <w:t xml:space="preserve"> </w:t>
      </w:r>
      <w:r>
        <w:t>좋아진거</w:t>
      </w:r>
      <w:r>
        <w:t xml:space="preserve"> </w:t>
      </w:r>
      <w:r>
        <w:t>같아요</w:t>
      </w:r>
    </w:p>
    <w:p w14:paraId="647080C8" w14:textId="77777777" w:rsidR="003C7133" w:rsidRDefault="00000000">
      <w:pPr>
        <w:spacing w:after="0"/>
        <w:ind w:left="360"/>
      </w:pPr>
      <w:r>
        <w:lastRenderedPageBreak/>
        <w:t>화자</w:t>
      </w:r>
      <w:r>
        <w:t xml:space="preserve">2: </w:t>
      </w:r>
      <w:r>
        <w:t>네</w:t>
      </w:r>
      <w:r>
        <w:t xml:space="preserve">.. </w:t>
      </w:r>
      <w:r>
        <w:t>위계적인</w:t>
      </w:r>
      <w:r>
        <w:t xml:space="preserve"> </w:t>
      </w:r>
      <w:r>
        <w:t>문화가</w:t>
      </w:r>
      <w:r>
        <w:t xml:space="preserve"> </w:t>
      </w:r>
      <w:r>
        <w:t>필요하지만</w:t>
      </w:r>
      <w:r>
        <w:t xml:space="preserve"> </w:t>
      </w:r>
      <w:r>
        <w:t>인권이</w:t>
      </w:r>
      <w:r>
        <w:t xml:space="preserve"> </w:t>
      </w:r>
      <w:r>
        <w:t>존중되는</w:t>
      </w:r>
      <w:r>
        <w:t xml:space="preserve"> </w:t>
      </w:r>
      <w:r>
        <w:t>분위기가</w:t>
      </w:r>
      <w:r>
        <w:t xml:space="preserve"> </w:t>
      </w:r>
      <w:r>
        <w:t>되었음</w:t>
      </w:r>
      <w:r>
        <w:t xml:space="preserve"> </w:t>
      </w:r>
      <w:r>
        <w:t>좋겠어요</w:t>
      </w:r>
      <w:r>
        <w:t>.</w:t>
      </w:r>
    </w:p>
    <w:p w14:paraId="4B096C32" w14:textId="77777777" w:rsidR="003C7133" w:rsidRDefault="003C7133"/>
    <w:p w14:paraId="43889773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원인</w:t>
      </w:r>
    </w:p>
    <w:p w14:paraId="6A26F615" w14:textId="77777777" w:rsidR="003C7133" w:rsidRDefault="003C7133"/>
    <w:p w14:paraId="73BB85A0" w14:textId="77777777" w:rsidR="003C7133" w:rsidRDefault="00000000">
      <w:pPr>
        <w:ind w:left="360"/>
      </w:pPr>
      <w:r>
        <w:t>선지</w:t>
      </w:r>
      <w:r>
        <w:t>:</w:t>
      </w:r>
    </w:p>
    <w:p w14:paraId="7C0250F2" w14:textId="77777777" w:rsidR="003C7133" w:rsidRDefault="00000000">
      <w:pPr>
        <w:ind w:left="720"/>
      </w:pPr>
      <w:r>
        <w:t xml:space="preserve">① </w:t>
      </w:r>
      <w:r>
        <w:t>최근</w:t>
      </w:r>
      <w:r>
        <w:t xml:space="preserve"> </w:t>
      </w:r>
      <w:r>
        <w:t>군대에서</w:t>
      </w:r>
      <w:r>
        <w:t xml:space="preserve"> </w:t>
      </w:r>
      <w:r>
        <w:t>벌어지는</w:t>
      </w:r>
      <w:r>
        <w:t xml:space="preserve"> </w:t>
      </w:r>
      <w:r>
        <w:t>가혹행위</w:t>
      </w:r>
      <w:r>
        <w:t xml:space="preserve"> </w:t>
      </w:r>
      <w:r>
        <w:t>관련</w:t>
      </w:r>
      <w:r>
        <w:t xml:space="preserve"> </w:t>
      </w:r>
      <w:r>
        <w:t>뉴스가</w:t>
      </w:r>
      <w:r>
        <w:t xml:space="preserve"> </w:t>
      </w:r>
      <w:r>
        <w:t>희소하다</w:t>
      </w:r>
      <w:r>
        <w:t>.</w:t>
      </w:r>
    </w:p>
    <w:p w14:paraId="7FE83D7C" w14:textId="77777777" w:rsidR="003C7133" w:rsidRDefault="00000000">
      <w:pPr>
        <w:ind w:left="720"/>
      </w:pPr>
      <w:r>
        <w:t xml:space="preserve">② </w:t>
      </w:r>
      <w:r>
        <w:t>최근</w:t>
      </w:r>
      <w:r>
        <w:t xml:space="preserve"> </w:t>
      </w:r>
      <w:r>
        <w:t>군인에게</w:t>
      </w:r>
      <w:r>
        <w:t xml:space="preserve"> </w:t>
      </w:r>
      <w:r>
        <w:t>주어지는</w:t>
      </w:r>
      <w:r>
        <w:t xml:space="preserve"> </w:t>
      </w:r>
      <w:r>
        <w:t>군</w:t>
      </w:r>
      <w:r>
        <w:t xml:space="preserve"> </w:t>
      </w:r>
      <w:r>
        <w:t>가산점</w:t>
      </w:r>
      <w:r>
        <w:t xml:space="preserve"> </w:t>
      </w:r>
      <w:r>
        <w:t>관련</w:t>
      </w:r>
      <w:r>
        <w:t xml:space="preserve"> </w:t>
      </w:r>
      <w:r>
        <w:t>뉴스가</w:t>
      </w:r>
      <w:r>
        <w:t xml:space="preserve"> </w:t>
      </w:r>
      <w:r>
        <w:t>많다</w:t>
      </w:r>
      <w:r>
        <w:t>.</w:t>
      </w:r>
    </w:p>
    <w:p w14:paraId="0B8BBBB5" w14:textId="77777777" w:rsidR="003C7133" w:rsidRDefault="00000000">
      <w:pPr>
        <w:ind w:left="720"/>
      </w:pPr>
      <w:r>
        <w:t xml:space="preserve">③ </w:t>
      </w:r>
      <w:r>
        <w:t>최근</w:t>
      </w:r>
      <w:r>
        <w:t xml:space="preserve"> </w:t>
      </w:r>
      <w:r>
        <w:t>군대에서</w:t>
      </w:r>
      <w:r>
        <w:t xml:space="preserve"> </w:t>
      </w:r>
      <w:r>
        <w:t>이루어지는</w:t>
      </w:r>
      <w:r>
        <w:t xml:space="preserve"> </w:t>
      </w:r>
      <w:r>
        <w:t>가혹행위</w:t>
      </w:r>
      <w:r>
        <w:t xml:space="preserve"> </w:t>
      </w:r>
      <w:r>
        <w:t>관련</w:t>
      </w:r>
      <w:r>
        <w:t xml:space="preserve"> </w:t>
      </w:r>
      <w:r>
        <w:t>뉴스가</w:t>
      </w:r>
      <w:r>
        <w:t xml:space="preserve"> </w:t>
      </w:r>
      <w:r>
        <w:t>많다</w:t>
      </w:r>
      <w:r>
        <w:t>.</w:t>
      </w:r>
    </w:p>
    <w:p w14:paraId="0AACB366" w14:textId="77777777" w:rsidR="003C7133" w:rsidRDefault="00000000">
      <w:pPr>
        <w:ind w:left="360"/>
      </w:pPr>
      <w:r>
        <w:t>정답</w:t>
      </w:r>
      <w:r>
        <w:t xml:space="preserve">: ③ </w:t>
      </w:r>
      <w:r>
        <w:t>최근</w:t>
      </w:r>
      <w:r>
        <w:t xml:space="preserve"> </w:t>
      </w:r>
      <w:r>
        <w:t>군대에서</w:t>
      </w:r>
      <w:r>
        <w:t xml:space="preserve"> </w:t>
      </w:r>
      <w:r>
        <w:t>이루어지는</w:t>
      </w:r>
      <w:r>
        <w:t xml:space="preserve"> </w:t>
      </w:r>
      <w:r>
        <w:t>가혹행위</w:t>
      </w:r>
      <w:r>
        <w:t xml:space="preserve"> </w:t>
      </w:r>
      <w:r>
        <w:t>관련</w:t>
      </w:r>
      <w:r>
        <w:t xml:space="preserve"> </w:t>
      </w:r>
      <w:r>
        <w:t>뉴스가</w:t>
      </w:r>
      <w:r>
        <w:t xml:space="preserve"> </w:t>
      </w:r>
      <w:r>
        <w:t>많다</w:t>
      </w:r>
      <w:r>
        <w:t>.</w:t>
      </w:r>
    </w:p>
    <w:p w14:paraId="1E6AFCB7" w14:textId="77777777" w:rsidR="003C7133" w:rsidRDefault="00000000">
      <w:r>
        <w:br w:type="page"/>
      </w:r>
    </w:p>
    <w:p w14:paraId="096DB5DA" w14:textId="77777777" w:rsidR="003C7133" w:rsidRDefault="00000000">
      <w:pPr>
        <w:pStyle w:val="Heading1"/>
      </w:pPr>
      <w:r>
        <w:lastRenderedPageBreak/>
        <w:t>92.</w:t>
      </w:r>
    </w:p>
    <w:p w14:paraId="50E6169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안녕하세요</w:t>
      </w:r>
      <w:r>
        <w:t>^^</w:t>
      </w:r>
    </w:p>
    <w:p w14:paraId="25FE0AC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그냥</w:t>
      </w:r>
      <w:r>
        <w:t xml:space="preserve"> </w:t>
      </w:r>
      <w:r>
        <w:t>이렇게</w:t>
      </w:r>
      <w:r>
        <w:t xml:space="preserve"> </w:t>
      </w:r>
      <w:r>
        <w:t>들어와도</w:t>
      </w:r>
      <w:r>
        <w:t xml:space="preserve"> </w:t>
      </w:r>
      <w:r>
        <w:t>되는거죠</w:t>
      </w:r>
      <w:r>
        <w:t>?</w:t>
      </w:r>
    </w:p>
    <w:p w14:paraId="1DF15A2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네네</w:t>
      </w:r>
      <w:r>
        <w:t>.</w:t>
      </w:r>
      <w:r>
        <w:br/>
      </w:r>
      <w:r>
        <w:t>저는</w:t>
      </w:r>
      <w:r>
        <w:t xml:space="preserve"> name2</w:t>
      </w:r>
      <w:r>
        <w:t>입니다</w:t>
      </w:r>
      <w:r>
        <w:t>.</w:t>
      </w:r>
      <w:r>
        <w:t>ㅎ</w:t>
      </w:r>
    </w:p>
    <w:p w14:paraId="4F1C516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name1</w:t>
      </w:r>
      <w:r>
        <w:t>입니다</w:t>
      </w:r>
      <w:r>
        <w:t>~</w:t>
      </w:r>
    </w:p>
    <w:p w14:paraId="0C6C927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아들이</w:t>
      </w:r>
      <w:r>
        <w:t xml:space="preserve"> </w:t>
      </w:r>
      <w:r>
        <w:t>없어서</w:t>
      </w:r>
      <w:r>
        <w:t xml:space="preserve"> </w:t>
      </w:r>
      <w:r>
        <w:t>군대는</w:t>
      </w:r>
      <w:r>
        <w:t xml:space="preserve"> </w:t>
      </w:r>
      <w:r>
        <w:t>잘모르지만</w:t>
      </w:r>
      <w:r>
        <w:t>..</w:t>
      </w:r>
      <w:r>
        <w:br/>
      </w:r>
      <w:r>
        <w:t>군가산점은</w:t>
      </w:r>
      <w:r>
        <w:t xml:space="preserve"> </w:t>
      </w:r>
      <w:r>
        <w:t>있어야할</w:t>
      </w:r>
      <w:r>
        <w:t xml:space="preserve"> </w:t>
      </w:r>
      <w:r>
        <w:t>거</w:t>
      </w:r>
      <w:r>
        <w:t xml:space="preserve"> </w:t>
      </w:r>
      <w:r>
        <w:t>같아요</w:t>
      </w:r>
      <w:r>
        <w:t>.</w:t>
      </w:r>
    </w:p>
    <w:p w14:paraId="3C3BF78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그러게요</w:t>
      </w:r>
      <w:r>
        <w:t>~</w:t>
      </w:r>
    </w:p>
    <w:p w14:paraId="63950D5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군에서</w:t>
      </w:r>
      <w:r>
        <w:t xml:space="preserve"> </w:t>
      </w:r>
      <w:r>
        <w:t>행해지는</w:t>
      </w:r>
      <w:r>
        <w:t xml:space="preserve"> </w:t>
      </w:r>
      <w:r>
        <w:t>여러</w:t>
      </w:r>
      <w:r>
        <w:t xml:space="preserve"> </w:t>
      </w:r>
      <w:r>
        <w:t>가혹한</w:t>
      </w:r>
      <w:r>
        <w:t xml:space="preserve"> </w:t>
      </w:r>
      <w:r>
        <w:t>행위도</w:t>
      </w:r>
      <w:r>
        <w:t xml:space="preserve"> </w:t>
      </w:r>
      <w:r>
        <w:t>근절되어야하는데요</w:t>
      </w:r>
      <w:r>
        <w:t>.</w:t>
      </w:r>
    </w:p>
    <w:p w14:paraId="682E1ED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아들이</w:t>
      </w:r>
      <w:r>
        <w:t xml:space="preserve"> </w:t>
      </w:r>
      <w:r>
        <w:t>있어서</w:t>
      </w:r>
      <w:r>
        <w:t xml:space="preserve"> </w:t>
      </w:r>
      <w:r>
        <w:t>나중에</w:t>
      </w:r>
      <w:r>
        <w:t xml:space="preserve"> </w:t>
      </w:r>
      <w:r>
        <w:t>군대가</w:t>
      </w:r>
      <w:r>
        <w:t xml:space="preserve"> </w:t>
      </w:r>
      <w:r>
        <w:t>어떻게</w:t>
      </w:r>
      <w:r>
        <w:t xml:space="preserve"> </w:t>
      </w:r>
      <w:r>
        <w:t>될지</w:t>
      </w:r>
      <w:r>
        <w:t xml:space="preserve"> </w:t>
      </w:r>
      <w:r>
        <w:t>걱정되요</w:t>
      </w:r>
      <w:r>
        <w:t>~</w:t>
      </w:r>
    </w:p>
    <w:p w14:paraId="4C61320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요즘</w:t>
      </w:r>
      <w:r>
        <w:t xml:space="preserve"> </w:t>
      </w:r>
      <w:r>
        <w:t>점점</w:t>
      </w:r>
      <w:r>
        <w:t xml:space="preserve"> </w:t>
      </w:r>
      <w:r>
        <w:t>복무기간도</w:t>
      </w:r>
      <w:r>
        <w:t xml:space="preserve"> </w:t>
      </w:r>
      <w:r>
        <w:t>줄어즐고</w:t>
      </w:r>
      <w:r>
        <w:t>...</w:t>
      </w:r>
    </w:p>
    <w:p w14:paraId="47CA462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폰도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있다고</w:t>
      </w:r>
      <w:r>
        <w:t xml:space="preserve"> </w:t>
      </w:r>
      <w:r>
        <w:t>하고</w:t>
      </w:r>
      <w:r>
        <w:t xml:space="preserve"> </w:t>
      </w:r>
      <w:r>
        <w:t>인터넷도</w:t>
      </w:r>
      <w:r>
        <w:t xml:space="preserve"> </w:t>
      </w:r>
      <w:r>
        <w:t>사용</w:t>
      </w:r>
      <w:r>
        <w:t xml:space="preserve"> </w:t>
      </w:r>
      <w:r>
        <w:t>가능하다니</w:t>
      </w:r>
      <w:r>
        <w:t xml:space="preserve"> </w:t>
      </w:r>
      <w:r>
        <w:t>군대</w:t>
      </w:r>
      <w:r>
        <w:t xml:space="preserve"> </w:t>
      </w:r>
      <w:r>
        <w:t>문화가</w:t>
      </w:r>
      <w:r>
        <w:t xml:space="preserve"> </w:t>
      </w:r>
      <w:r>
        <w:t>좀</w:t>
      </w:r>
      <w:r>
        <w:t xml:space="preserve"> </w:t>
      </w:r>
      <w:r>
        <w:t>나아지긴</w:t>
      </w:r>
      <w:r>
        <w:t xml:space="preserve"> </w:t>
      </w:r>
      <w:r>
        <w:t>한</w:t>
      </w:r>
      <w:r>
        <w:t xml:space="preserve"> </w:t>
      </w:r>
      <w:r>
        <w:t>거</w:t>
      </w:r>
      <w:r>
        <w:t xml:space="preserve"> </w:t>
      </w:r>
      <w:r>
        <w:t>같아요</w:t>
      </w:r>
      <w:r>
        <w:t>.</w:t>
      </w:r>
    </w:p>
    <w:p w14:paraId="35F17AA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조금씩</w:t>
      </w:r>
      <w:r>
        <w:t xml:space="preserve"> </w:t>
      </w:r>
      <w:r>
        <w:t>나아지긴</w:t>
      </w:r>
      <w:r>
        <w:t xml:space="preserve"> </w:t>
      </w:r>
      <w:r>
        <w:t>하지만</w:t>
      </w:r>
      <w:r>
        <w:t xml:space="preserve"> </w:t>
      </w:r>
      <w:r>
        <w:t>그래도</w:t>
      </w:r>
      <w:r>
        <w:t xml:space="preserve"> </w:t>
      </w:r>
      <w:r>
        <w:t>군대에서</w:t>
      </w:r>
      <w:r>
        <w:t xml:space="preserve"> </w:t>
      </w:r>
      <w:r>
        <w:t>행해지는</w:t>
      </w:r>
      <w:r>
        <w:t xml:space="preserve"> </w:t>
      </w:r>
      <w:r>
        <w:t>가혹행위가</w:t>
      </w:r>
      <w:r>
        <w:t xml:space="preserve"> </w:t>
      </w:r>
      <w:r>
        <w:t>걱정이되요</w:t>
      </w:r>
    </w:p>
    <w:p w14:paraId="0BFABBD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점점</w:t>
      </w:r>
      <w:r>
        <w:t xml:space="preserve"> </w:t>
      </w:r>
      <w:r>
        <w:t>더</w:t>
      </w:r>
      <w:r>
        <w:t xml:space="preserve"> </w:t>
      </w:r>
      <w:r>
        <w:t>투명해지겠지요</w:t>
      </w:r>
      <w:r>
        <w:t>.</w:t>
      </w:r>
      <w:r>
        <w:br/>
      </w:r>
      <w:r>
        <w:t>월급도</w:t>
      </w:r>
      <w:r>
        <w:t xml:space="preserve"> </w:t>
      </w:r>
      <w:r>
        <w:t>올라가고</w:t>
      </w:r>
      <w:r>
        <w:t xml:space="preserve"> </w:t>
      </w:r>
      <w:r>
        <w:t>있고</w:t>
      </w:r>
    </w:p>
    <w:p w14:paraId="2D0443C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아직은</w:t>
      </w:r>
      <w:r>
        <w:t xml:space="preserve"> </w:t>
      </w:r>
      <w:r>
        <w:t>군대가</w:t>
      </w:r>
      <w:r>
        <w:t xml:space="preserve"> </w:t>
      </w:r>
      <w:r>
        <w:t>필수인지라</w:t>
      </w:r>
      <w:r>
        <w:t xml:space="preserve"> </w:t>
      </w:r>
      <w:r>
        <w:t>꼭</w:t>
      </w:r>
      <w:r>
        <w:t xml:space="preserve"> </w:t>
      </w:r>
      <w:r>
        <w:t>보내야</w:t>
      </w:r>
      <w:r>
        <w:t xml:space="preserve"> </w:t>
      </w:r>
      <w:r>
        <w:t>하는건데</w:t>
      </w:r>
    </w:p>
    <w:p w14:paraId="17A7FC2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내</w:t>
      </w:r>
      <w:r>
        <w:t xml:space="preserve"> </w:t>
      </w:r>
      <w:r>
        <w:t>아들</w:t>
      </w:r>
      <w:r>
        <w:t xml:space="preserve"> </w:t>
      </w:r>
      <w:r>
        <w:t>가기전에는</w:t>
      </w:r>
      <w:r>
        <w:t xml:space="preserve"> </w:t>
      </w:r>
      <w:r>
        <w:t>좀</w:t>
      </w:r>
      <w:r>
        <w:t xml:space="preserve"> </w:t>
      </w:r>
      <w:r>
        <w:t>더</w:t>
      </w:r>
      <w:r>
        <w:t xml:space="preserve"> </w:t>
      </w:r>
      <w:r>
        <w:t>좋아지길</w:t>
      </w:r>
      <w:r>
        <w:t xml:space="preserve"> </w:t>
      </w:r>
      <w:r>
        <w:t>바랍니다</w:t>
      </w:r>
    </w:p>
    <w:p w14:paraId="228086F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그때는</w:t>
      </w:r>
      <w:r>
        <w:t xml:space="preserve"> </w:t>
      </w:r>
      <w:r>
        <w:t>직업군인제로</w:t>
      </w:r>
      <w:r>
        <w:t xml:space="preserve"> </w:t>
      </w:r>
      <w:r>
        <w:t>바뀌지않을까</w:t>
      </w:r>
      <w:r>
        <w:t xml:space="preserve"> </w:t>
      </w:r>
      <w:r>
        <w:t>싶어요</w:t>
      </w:r>
      <w:r>
        <w:t>.</w:t>
      </w:r>
    </w:p>
    <w:p w14:paraId="37C6405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직업군인도</w:t>
      </w:r>
      <w:r>
        <w:t xml:space="preserve"> </w:t>
      </w:r>
      <w:r>
        <w:t>이사를</w:t>
      </w:r>
      <w:r>
        <w:t xml:space="preserve"> </w:t>
      </w:r>
      <w:r>
        <w:t>좀</w:t>
      </w:r>
      <w:r>
        <w:t xml:space="preserve"> </w:t>
      </w:r>
      <w:r>
        <w:t>다녀서</w:t>
      </w:r>
      <w:r>
        <w:t xml:space="preserve"> </w:t>
      </w:r>
      <w:r>
        <w:t>그렇지</w:t>
      </w:r>
      <w:r>
        <w:t>...</w:t>
      </w:r>
    </w:p>
    <w:p w14:paraId="4B9F338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괜찮은거</w:t>
      </w:r>
      <w:r>
        <w:t xml:space="preserve"> </w:t>
      </w:r>
      <w:r>
        <w:t>같더라구요</w:t>
      </w:r>
    </w:p>
    <w:p w14:paraId="3589A24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. </w:t>
      </w:r>
      <w:r>
        <w:t>제가</w:t>
      </w:r>
      <w:r>
        <w:t xml:space="preserve"> </w:t>
      </w:r>
      <w:r>
        <w:t>아는</w:t>
      </w:r>
      <w:r>
        <w:t xml:space="preserve"> </w:t>
      </w:r>
      <w:r>
        <w:t>분도</w:t>
      </w:r>
      <w:r>
        <w:t xml:space="preserve"> </w:t>
      </w:r>
      <w:r>
        <w:t>직업</w:t>
      </w:r>
      <w:r>
        <w:t xml:space="preserve"> </w:t>
      </w:r>
      <w:r>
        <w:t>군인인데</w:t>
      </w:r>
      <w:r>
        <w:t xml:space="preserve"> </w:t>
      </w:r>
      <w:r>
        <w:t>지금은</w:t>
      </w:r>
      <w:r>
        <w:t xml:space="preserve"> </w:t>
      </w:r>
      <w:r>
        <w:t>상황이</w:t>
      </w:r>
      <w:r>
        <w:t xml:space="preserve"> </w:t>
      </w:r>
      <w:r>
        <w:t>안정되어</w:t>
      </w:r>
      <w:r>
        <w:t xml:space="preserve"> </w:t>
      </w:r>
      <w:r>
        <w:t>긴장도</w:t>
      </w:r>
      <w:r>
        <w:t xml:space="preserve"> </w:t>
      </w:r>
      <w:r>
        <w:t>줄어들고</w:t>
      </w:r>
      <w:r>
        <w:t xml:space="preserve"> </w:t>
      </w:r>
      <w:r>
        <w:t>직업</w:t>
      </w:r>
      <w:r>
        <w:t xml:space="preserve"> </w:t>
      </w:r>
      <w:r>
        <w:t>만족도가</w:t>
      </w:r>
      <w:r>
        <w:t xml:space="preserve"> </w:t>
      </w:r>
      <w:r>
        <w:t>높더라구요</w:t>
      </w:r>
      <w:r>
        <w:t>.</w:t>
      </w:r>
    </w:p>
    <w:p w14:paraId="7C2379D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주변에</w:t>
      </w:r>
      <w:r>
        <w:t xml:space="preserve"> </w:t>
      </w:r>
      <w:r>
        <w:t>직업군인으로</w:t>
      </w:r>
      <w:r>
        <w:t xml:space="preserve"> </w:t>
      </w:r>
      <w:r>
        <w:t>퇴직하신분</w:t>
      </w:r>
      <w:r>
        <w:t xml:space="preserve"> </w:t>
      </w:r>
      <w:r>
        <w:t>계시는데</w:t>
      </w:r>
      <w:r>
        <w:t xml:space="preserve"> </w:t>
      </w:r>
      <w:r>
        <w:t>나름</w:t>
      </w:r>
      <w:r>
        <w:t xml:space="preserve"> </w:t>
      </w:r>
      <w:r>
        <w:t>연금으로</w:t>
      </w:r>
      <w:r>
        <w:t xml:space="preserve"> </w:t>
      </w:r>
      <w:r>
        <w:t>안정적으로</w:t>
      </w:r>
      <w:r>
        <w:t xml:space="preserve"> </w:t>
      </w:r>
      <w:r>
        <w:t>생활하고</w:t>
      </w:r>
      <w:r>
        <w:t xml:space="preserve"> </w:t>
      </w:r>
      <w:r>
        <w:t>계시고</w:t>
      </w:r>
    </w:p>
    <w:p w14:paraId="7807586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만족스러운듯</w:t>
      </w:r>
      <w:r>
        <w:t xml:space="preserve"> </w:t>
      </w:r>
      <w:r>
        <w:t>해요</w:t>
      </w:r>
      <w:r>
        <w:t>.</w:t>
      </w:r>
    </w:p>
    <w:p w14:paraId="4CD7FD2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군인연금은</w:t>
      </w:r>
      <w:r>
        <w:t xml:space="preserve"> </w:t>
      </w:r>
      <w:r>
        <w:t>공무원연금보다</w:t>
      </w:r>
      <w:r>
        <w:t xml:space="preserve"> </w:t>
      </w:r>
      <w:r>
        <w:t>탄탄한</w:t>
      </w:r>
      <w:r>
        <w:t xml:space="preserve"> </w:t>
      </w:r>
      <w:r>
        <w:t>것</w:t>
      </w:r>
      <w:r>
        <w:t xml:space="preserve"> </w:t>
      </w:r>
      <w:r>
        <w:t>같더라구요</w:t>
      </w:r>
      <w:r>
        <w:t>.</w:t>
      </w:r>
    </w:p>
    <w:p w14:paraId="15188E6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군대</w:t>
      </w:r>
      <w:r>
        <w:t xml:space="preserve"> </w:t>
      </w:r>
      <w:r>
        <w:t>조직문화도</w:t>
      </w:r>
      <w:r>
        <w:t xml:space="preserve"> </w:t>
      </w:r>
      <w:r>
        <w:t>조금</w:t>
      </w:r>
      <w:r>
        <w:t xml:space="preserve"> </w:t>
      </w:r>
      <w:r>
        <w:t>유해지고</w:t>
      </w:r>
      <w:r>
        <w:t xml:space="preserve"> </w:t>
      </w:r>
      <w:r>
        <w:t>군</w:t>
      </w:r>
      <w:r>
        <w:t xml:space="preserve"> </w:t>
      </w:r>
      <w:r>
        <w:t>제대이후도</w:t>
      </w:r>
      <w:r>
        <w:t xml:space="preserve"> </w:t>
      </w:r>
      <w:r>
        <w:t>좋아진거</w:t>
      </w:r>
      <w:r>
        <w:t xml:space="preserve"> </w:t>
      </w:r>
      <w:r>
        <w:t>같아요</w:t>
      </w:r>
    </w:p>
    <w:p w14:paraId="6A1AC959" w14:textId="77777777" w:rsidR="003C7133" w:rsidRDefault="00000000">
      <w:pPr>
        <w:spacing w:after="0"/>
        <w:ind w:left="360"/>
      </w:pPr>
      <w:r>
        <w:lastRenderedPageBreak/>
        <w:t>화자</w:t>
      </w:r>
      <w:r>
        <w:t xml:space="preserve">2: </w:t>
      </w:r>
      <w:r>
        <w:t>네</w:t>
      </w:r>
      <w:r>
        <w:t xml:space="preserve">.. </w:t>
      </w:r>
      <w:r>
        <w:t>위계적인</w:t>
      </w:r>
      <w:r>
        <w:t xml:space="preserve"> </w:t>
      </w:r>
      <w:r>
        <w:t>문화가</w:t>
      </w:r>
      <w:r>
        <w:t xml:space="preserve"> </w:t>
      </w:r>
      <w:r>
        <w:t>필요하지만</w:t>
      </w:r>
      <w:r>
        <w:t xml:space="preserve"> </w:t>
      </w:r>
      <w:r>
        <w:t>인권이</w:t>
      </w:r>
      <w:r>
        <w:t xml:space="preserve"> </w:t>
      </w:r>
      <w:r>
        <w:t>존중되는</w:t>
      </w:r>
      <w:r>
        <w:t xml:space="preserve"> </w:t>
      </w:r>
      <w:r>
        <w:t>분위기가</w:t>
      </w:r>
      <w:r>
        <w:t xml:space="preserve"> </w:t>
      </w:r>
      <w:r>
        <w:t>되었음</w:t>
      </w:r>
      <w:r>
        <w:t xml:space="preserve"> </w:t>
      </w:r>
      <w:r>
        <w:t>좋겠어요</w:t>
      </w:r>
      <w:r>
        <w:t>.</w:t>
      </w:r>
    </w:p>
    <w:p w14:paraId="20AB3852" w14:textId="77777777" w:rsidR="003C7133" w:rsidRDefault="003C7133"/>
    <w:p w14:paraId="639C6539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동기</w:t>
      </w:r>
    </w:p>
    <w:p w14:paraId="01E427D5" w14:textId="77777777" w:rsidR="003C7133" w:rsidRDefault="003C7133"/>
    <w:p w14:paraId="28D8CDFA" w14:textId="77777777" w:rsidR="003C7133" w:rsidRDefault="00000000">
      <w:pPr>
        <w:ind w:left="360"/>
      </w:pPr>
      <w:r>
        <w:t>선지</w:t>
      </w:r>
      <w:r>
        <w:t>:</w:t>
      </w:r>
    </w:p>
    <w:p w14:paraId="2062C11F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자신이</w:t>
      </w:r>
      <w:r>
        <w:t xml:space="preserve"> </w:t>
      </w:r>
      <w:r>
        <w:t>언젠가</w:t>
      </w:r>
      <w:r>
        <w:t xml:space="preserve"> </w:t>
      </w:r>
      <w:r>
        <w:t>군대에</w:t>
      </w:r>
      <w:r>
        <w:t xml:space="preserve"> </w:t>
      </w:r>
      <w:r>
        <w:t>가는</w:t>
      </w:r>
      <w:r>
        <w:t xml:space="preserve"> </w:t>
      </w:r>
      <w:r>
        <w:t>것이</w:t>
      </w:r>
      <w:r>
        <w:t xml:space="preserve"> </w:t>
      </w:r>
      <w:r>
        <w:t>싫다</w:t>
      </w:r>
      <w:r>
        <w:t>.</w:t>
      </w:r>
    </w:p>
    <w:p w14:paraId="07978FD1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자신의</w:t>
      </w:r>
      <w:r>
        <w:t xml:space="preserve"> </w:t>
      </w:r>
      <w:r>
        <w:t>아들을</w:t>
      </w:r>
      <w:r>
        <w:t xml:space="preserve"> </w:t>
      </w:r>
      <w:r>
        <w:t>군대에</w:t>
      </w:r>
      <w:r>
        <w:t xml:space="preserve"> </w:t>
      </w:r>
      <w:r>
        <w:t>보내는</w:t>
      </w:r>
      <w:r>
        <w:t xml:space="preserve"> </w:t>
      </w:r>
      <w:r>
        <w:t>것이</w:t>
      </w:r>
      <w:r>
        <w:t xml:space="preserve"> </w:t>
      </w:r>
      <w:r>
        <w:t>싫다</w:t>
      </w:r>
      <w:r>
        <w:t>.</w:t>
      </w:r>
    </w:p>
    <w:p w14:paraId="5C74F853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자신의</w:t>
      </w:r>
      <w:r>
        <w:t xml:space="preserve"> </w:t>
      </w:r>
      <w:r>
        <w:t>아들을</w:t>
      </w:r>
      <w:r>
        <w:t xml:space="preserve"> </w:t>
      </w:r>
      <w:r>
        <w:t>군대에</w:t>
      </w:r>
      <w:r>
        <w:t xml:space="preserve"> </w:t>
      </w:r>
      <w:r>
        <w:t>보내고</w:t>
      </w:r>
      <w:r>
        <w:t xml:space="preserve"> </w:t>
      </w:r>
      <w:r>
        <w:t>싶다</w:t>
      </w:r>
      <w:r>
        <w:t>.</w:t>
      </w:r>
    </w:p>
    <w:p w14:paraId="0E677939" w14:textId="77777777" w:rsidR="003C7133" w:rsidRDefault="00000000">
      <w:pPr>
        <w:ind w:left="360"/>
      </w:pPr>
      <w:r>
        <w:t>정답</w:t>
      </w:r>
      <w:r>
        <w:t xml:space="preserve">: ② </w:t>
      </w:r>
      <w:r>
        <w:t>화자</w:t>
      </w:r>
      <w:r>
        <w:t>1</w:t>
      </w:r>
      <w:r>
        <w:t>은</w:t>
      </w:r>
      <w:r>
        <w:t xml:space="preserve"> </w:t>
      </w:r>
      <w:r>
        <w:t>자신의</w:t>
      </w:r>
      <w:r>
        <w:t xml:space="preserve"> </w:t>
      </w:r>
      <w:r>
        <w:t>아들을</w:t>
      </w:r>
      <w:r>
        <w:t xml:space="preserve"> </w:t>
      </w:r>
      <w:r>
        <w:t>군대에</w:t>
      </w:r>
      <w:r>
        <w:t xml:space="preserve"> </w:t>
      </w:r>
      <w:r>
        <w:t>보내는</w:t>
      </w:r>
      <w:r>
        <w:t xml:space="preserve"> </w:t>
      </w:r>
      <w:r>
        <w:t>것이</w:t>
      </w:r>
      <w:r>
        <w:t xml:space="preserve"> </w:t>
      </w:r>
      <w:r>
        <w:t>싫다</w:t>
      </w:r>
      <w:r>
        <w:t>.</w:t>
      </w:r>
    </w:p>
    <w:p w14:paraId="32A236DB" w14:textId="77777777" w:rsidR="003C7133" w:rsidRDefault="00000000">
      <w:r>
        <w:br w:type="page"/>
      </w:r>
    </w:p>
    <w:p w14:paraId="141F3D69" w14:textId="77777777" w:rsidR="003C7133" w:rsidRDefault="00000000">
      <w:pPr>
        <w:pStyle w:val="Heading1"/>
      </w:pPr>
      <w:r>
        <w:lastRenderedPageBreak/>
        <w:t>93.</w:t>
      </w:r>
    </w:p>
    <w:p w14:paraId="0D83B46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안녕하세요</w:t>
      </w:r>
      <w:r>
        <w:t>^^</w:t>
      </w:r>
    </w:p>
    <w:p w14:paraId="10AD4D7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그냥</w:t>
      </w:r>
      <w:r>
        <w:t xml:space="preserve"> </w:t>
      </w:r>
      <w:r>
        <w:t>이렇게</w:t>
      </w:r>
      <w:r>
        <w:t xml:space="preserve"> </w:t>
      </w:r>
      <w:r>
        <w:t>들어와도</w:t>
      </w:r>
      <w:r>
        <w:t xml:space="preserve"> </w:t>
      </w:r>
      <w:r>
        <w:t>되는거죠</w:t>
      </w:r>
      <w:r>
        <w:t>?</w:t>
      </w:r>
    </w:p>
    <w:p w14:paraId="63813A2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네네</w:t>
      </w:r>
      <w:r>
        <w:t>.</w:t>
      </w:r>
      <w:r>
        <w:br/>
      </w:r>
      <w:r>
        <w:t>저는</w:t>
      </w:r>
      <w:r>
        <w:t xml:space="preserve"> name2</w:t>
      </w:r>
      <w:r>
        <w:t>입니다</w:t>
      </w:r>
      <w:r>
        <w:t>.</w:t>
      </w:r>
      <w:r>
        <w:t>ㅎ</w:t>
      </w:r>
    </w:p>
    <w:p w14:paraId="6FA0A9E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name1</w:t>
      </w:r>
      <w:r>
        <w:t>입니다</w:t>
      </w:r>
      <w:r>
        <w:t>~</w:t>
      </w:r>
    </w:p>
    <w:p w14:paraId="01A3FF6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아들이</w:t>
      </w:r>
      <w:r>
        <w:t xml:space="preserve"> </w:t>
      </w:r>
      <w:r>
        <w:t>없어서</w:t>
      </w:r>
      <w:r>
        <w:t xml:space="preserve"> </w:t>
      </w:r>
      <w:r>
        <w:t>군대는</w:t>
      </w:r>
      <w:r>
        <w:t xml:space="preserve"> </w:t>
      </w:r>
      <w:r>
        <w:t>잘모르지만</w:t>
      </w:r>
      <w:r>
        <w:t>..</w:t>
      </w:r>
      <w:r>
        <w:br/>
      </w:r>
      <w:r>
        <w:t>군가산점은</w:t>
      </w:r>
      <w:r>
        <w:t xml:space="preserve"> </w:t>
      </w:r>
      <w:r>
        <w:t>있어야할</w:t>
      </w:r>
      <w:r>
        <w:t xml:space="preserve"> </w:t>
      </w:r>
      <w:r>
        <w:t>거</w:t>
      </w:r>
      <w:r>
        <w:t xml:space="preserve"> </w:t>
      </w:r>
      <w:r>
        <w:t>같아요</w:t>
      </w:r>
      <w:r>
        <w:t>.</w:t>
      </w:r>
    </w:p>
    <w:p w14:paraId="0B89FA7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그러게요</w:t>
      </w:r>
      <w:r>
        <w:t>~</w:t>
      </w:r>
    </w:p>
    <w:p w14:paraId="475B991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군에서</w:t>
      </w:r>
      <w:r>
        <w:t xml:space="preserve"> </w:t>
      </w:r>
      <w:r>
        <w:t>행해지는</w:t>
      </w:r>
      <w:r>
        <w:t xml:space="preserve"> </w:t>
      </w:r>
      <w:r>
        <w:t>여러</w:t>
      </w:r>
      <w:r>
        <w:t xml:space="preserve"> </w:t>
      </w:r>
      <w:r>
        <w:t>가혹한</w:t>
      </w:r>
      <w:r>
        <w:t xml:space="preserve"> </w:t>
      </w:r>
      <w:r>
        <w:t>행위도</w:t>
      </w:r>
      <w:r>
        <w:t xml:space="preserve"> </w:t>
      </w:r>
      <w:r>
        <w:t>근절되어야하는데요</w:t>
      </w:r>
      <w:r>
        <w:t>.</w:t>
      </w:r>
    </w:p>
    <w:p w14:paraId="200C696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아들이</w:t>
      </w:r>
      <w:r>
        <w:t xml:space="preserve"> </w:t>
      </w:r>
      <w:r>
        <w:t>있어서</w:t>
      </w:r>
      <w:r>
        <w:t xml:space="preserve"> </w:t>
      </w:r>
      <w:r>
        <w:t>나중에</w:t>
      </w:r>
      <w:r>
        <w:t xml:space="preserve"> </w:t>
      </w:r>
      <w:r>
        <w:t>군대가</w:t>
      </w:r>
      <w:r>
        <w:t xml:space="preserve"> </w:t>
      </w:r>
      <w:r>
        <w:t>어떻게</w:t>
      </w:r>
      <w:r>
        <w:t xml:space="preserve"> </w:t>
      </w:r>
      <w:r>
        <w:t>될지</w:t>
      </w:r>
      <w:r>
        <w:t xml:space="preserve"> </w:t>
      </w:r>
      <w:r>
        <w:t>걱정되요</w:t>
      </w:r>
      <w:r>
        <w:t>~</w:t>
      </w:r>
    </w:p>
    <w:p w14:paraId="17352B9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요즘</w:t>
      </w:r>
      <w:r>
        <w:t xml:space="preserve"> </w:t>
      </w:r>
      <w:r>
        <w:t>점점</w:t>
      </w:r>
      <w:r>
        <w:t xml:space="preserve"> </w:t>
      </w:r>
      <w:r>
        <w:t>복무기간도</w:t>
      </w:r>
      <w:r>
        <w:t xml:space="preserve"> </w:t>
      </w:r>
      <w:r>
        <w:t>줄어즐고</w:t>
      </w:r>
      <w:r>
        <w:t>...</w:t>
      </w:r>
    </w:p>
    <w:p w14:paraId="6DD684D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폰도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있다고</w:t>
      </w:r>
      <w:r>
        <w:t xml:space="preserve"> </w:t>
      </w:r>
      <w:r>
        <w:t>하고</w:t>
      </w:r>
      <w:r>
        <w:t xml:space="preserve"> </w:t>
      </w:r>
      <w:r>
        <w:t>인터넷도</w:t>
      </w:r>
      <w:r>
        <w:t xml:space="preserve"> </w:t>
      </w:r>
      <w:r>
        <w:t>사용</w:t>
      </w:r>
      <w:r>
        <w:t xml:space="preserve"> </w:t>
      </w:r>
      <w:r>
        <w:t>가능하다니</w:t>
      </w:r>
      <w:r>
        <w:t xml:space="preserve"> </w:t>
      </w:r>
      <w:r>
        <w:t>군대</w:t>
      </w:r>
      <w:r>
        <w:t xml:space="preserve"> </w:t>
      </w:r>
      <w:r>
        <w:t>문화가</w:t>
      </w:r>
      <w:r>
        <w:t xml:space="preserve"> </w:t>
      </w:r>
      <w:r>
        <w:t>좀</w:t>
      </w:r>
      <w:r>
        <w:t xml:space="preserve"> </w:t>
      </w:r>
      <w:r>
        <w:t>나아지긴</w:t>
      </w:r>
      <w:r>
        <w:t xml:space="preserve"> </w:t>
      </w:r>
      <w:r>
        <w:t>한</w:t>
      </w:r>
      <w:r>
        <w:t xml:space="preserve"> </w:t>
      </w:r>
      <w:r>
        <w:t>거</w:t>
      </w:r>
      <w:r>
        <w:t xml:space="preserve"> </w:t>
      </w:r>
      <w:r>
        <w:t>같아요</w:t>
      </w:r>
      <w:r>
        <w:t>.</w:t>
      </w:r>
    </w:p>
    <w:p w14:paraId="59B31A6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조금씩</w:t>
      </w:r>
      <w:r>
        <w:t xml:space="preserve"> </w:t>
      </w:r>
      <w:r>
        <w:t>나아지긴</w:t>
      </w:r>
      <w:r>
        <w:t xml:space="preserve"> </w:t>
      </w:r>
      <w:r>
        <w:t>하지만</w:t>
      </w:r>
      <w:r>
        <w:t xml:space="preserve"> </w:t>
      </w:r>
      <w:r>
        <w:t>그래도</w:t>
      </w:r>
      <w:r>
        <w:t xml:space="preserve"> </w:t>
      </w:r>
      <w:r>
        <w:t>군대에서</w:t>
      </w:r>
      <w:r>
        <w:t xml:space="preserve"> </w:t>
      </w:r>
      <w:r>
        <w:t>행해지는</w:t>
      </w:r>
      <w:r>
        <w:t xml:space="preserve"> </w:t>
      </w:r>
      <w:r>
        <w:t>가혹행위가</w:t>
      </w:r>
      <w:r>
        <w:t xml:space="preserve"> </w:t>
      </w:r>
      <w:r>
        <w:t>걱정이되요</w:t>
      </w:r>
    </w:p>
    <w:p w14:paraId="4708A34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점점</w:t>
      </w:r>
      <w:r>
        <w:t xml:space="preserve"> </w:t>
      </w:r>
      <w:r>
        <w:t>더</w:t>
      </w:r>
      <w:r>
        <w:t xml:space="preserve"> </w:t>
      </w:r>
      <w:r>
        <w:t>투명해지겠지요</w:t>
      </w:r>
      <w:r>
        <w:t>.</w:t>
      </w:r>
      <w:r>
        <w:br/>
      </w:r>
      <w:r>
        <w:t>월급도</w:t>
      </w:r>
      <w:r>
        <w:t xml:space="preserve"> </w:t>
      </w:r>
      <w:r>
        <w:t>올라가고</w:t>
      </w:r>
      <w:r>
        <w:t xml:space="preserve"> </w:t>
      </w:r>
      <w:r>
        <w:t>있고</w:t>
      </w:r>
    </w:p>
    <w:p w14:paraId="316CCE0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아직은</w:t>
      </w:r>
      <w:r>
        <w:t xml:space="preserve"> </w:t>
      </w:r>
      <w:r>
        <w:t>군대가</w:t>
      </w:r>
      <w:r>
        <w:t xml:space="preserve"> </w:t>
      </w:r>
      <w:r>
        <w:t>필수인지라</w:t>
      </w:r>
      <w:r>
        <w:t xml:space="preserve"> </w:t>
      </w:r>
      <w:r>
        <w:t>꼭</w:t>
      </w:r>
      <w:r>
        <w:t xml:space="preserve"> </w:t>
      </w:r>
      <w:r>
        <w:t>보내야</w:t>
      </w:r>
      <w:r>
        <w:t xml:space="preserve"> </w:t>
      </w:r>
      <w:r>
        <w:t>하는건데</w:t>
      </w:r>
    </w:p>
    <w:p w14:paraId="3628F0A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내</w:t>
      </w:r>
      <w:r>
        <w:t xml:space="preserve"> </w:t>
      </w:r>
      <w:r>
        <w:t>아들</w:t>
      </w:r>
      <w:r>
        <w:t xml:space="preserve"> </w:t>
      </w:r>
      <w:r>
        <w:t>가기전에는</w:t>
      </w:r>
      <w:r>
        <w:t xml:space="preserve"> </w:t>
      </w:r>
      <w:r>
        <w:t>좀</w:t>
      </w:r>
      <w:r>
        <w:t xml:space="preserve"> </w:t>
      </w:r>
      <w:r>
        <w:t>더</w:t>
      </w:r>
      <w:r>
        <w:t xml:space="preserve"> </w:t>
      </w:r>
      <w:r>
        <w:t>좋아지길</w:t>
      </w:r>
      <w:r>
        <w:t xml:space="preserve"> </w:t>
      </w:r>
      <w:r>
        <w:t>바랍니다</w:t>
      </w:r>
    </w:p>
    <w:p w14:paraId="5BA6330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그때는</w:t>
      </w:r>
      <w:r>
        <w:t xml:space="preserve"> </w:t>
      </w:r>
      <w:r>
        <w:t>직업군인제로</w:t>
      </w:r>
      <w:r>
        <w:t xml:space="preserve"> </w:t>
      </w:r>
      <w:r>
        <w:t>바뀌지않을까</w:t>
      </w:r>
      <w:r>
        <w:t xml:space="preserve"> </w:t>
      </w:r>
      <w:r>
        <w:t>싶어요</w:t>
      </w:r>
      <w:r>
        <w:t>.</w:t>
      </w:r>
    </w:p>
    <w:p w14:paraId="11FF878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직업군인도</w:t>
      </w:r>
      <w:r>
        <w:t xml:space="preserve"> </w:t>
      </w:r>
      <w:r>
        <w:t>이사를</w:t>
      </w:r>
      <w:r>
        <w:t xml:space="preserve"> </w:t>
      </w:r>
      <w:r>
        <w:t>좀</w:t>
      </w:r>
      <w:r>
        <w:t xml:space="preserve"> </w:t>
      </w:r>
      <w:r>
        <w:t>다녀서</w:t>
      </w:r>
      <w:r>
        <w:t xml:space="preserve"> </w:t>
      </w:r>
      <w:r>
        <w:t>그렇지</w:t>
      </w:r>
      <w:r>
        <w:t>...</w:t>
      </w:r>
    </w:p>
    <w:p w14:paraId="12FE270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괜찮은거</w:t>
      </w:r>
      <w:r>
        <w:t xml:space="preserve"> </w:t>
      </w:r>
      <w:r>
        <w:t>같더라구요</w:t>
      </w:r>
    </w:p>
    <w:p w14:paraId="3B2CC04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. </w:t>
      </w:r>
      <w:r>
        <w:t>제가</w:t>
      </w:r>
      <w:r>
        <w:t xml:space="preserve"> </w:t>
      </w:r>
      <w:r>
        <w:t>아는</w:t>
      </w:r>
      <w:r>
        <w:t xml:space="preserve"> </w:t>
      </w:r>
      <w:r>
        <w:t>분도</w:t>
      </w:r>
      <w:r>
        <w:t xml:space="preserve"> </w:t>
      </w:r>
      <w:r>
        <w:t>직업</w:t>
      </w:r>
      <w:r>
        <w:t xml:space="preserve"> </w:t>
      </w:r>
      <w:r>
        <w:t>군인인데</w:t>
      </w:r>
      <w:r>
        <w:t xml:space="preserve"> </w:t>
      </w:r>
      <w:r>
        <w:t>지금은</w:t>
      </w:r>
      <w:r>
        <w:t xml:space="preserve"> </w:t>
      </w:r>
      <w:r>
        <w:t>상황이</w:t>
      </w:r>
      <w:r>
        <w:t xml:space="preserve"> </w:t>
      </w:r>
      <w:r>
        <w:t>안정되어</w:t>
      </w:r>
      <w:r>
        <w:t xml:space="preserve"> </w:t>
      </w:r>
      <w:r>
        <w:t>긴장도</w:t>
      </w:r>
      <w:r>
        <w:t xml:space="preserve"> </w:t>
      </w:r>
      <w:r>
        <w:t>줄어들고</w:t>
      </w:r>
      <w:r>
        <w:t xml:space="preserve"> </w:t>
      </w:r>
      <w:r>
        <w:t>직업</w:t>
      </w:r>
      <w:r>
        <w:t xml:space="preserve"> </w:t>
      </w:r>
      <w:r>
        <w:t>만족도가</w:t>
      </w:r>
      <w:r>
        <w:t xml:space="preserve"> </w:t>
      </w:r>
      <w:r>
        <w:t>높더라구요</w:t>
      </w:r>
      <w:r>
        <w:t>.</w:t>
      </w:r>
    </w:p>
    <w:p w14:paraId="3ED8C06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주변에</w:t>
      </w:r>
      <w:r>
        <w:t xml:space="preserve"> </w:t>
      </w:r>
      <w:r>
        <w:t>직업군인으로</w:t>
      </w:r>
      <w:r>
        <w:t xml:space="preserve"> </w:t>
      </w:r>
      <w:r>
        <w:t>퇴직하신분</w:t>
      </w:r>
      <w:r>
        <w:t xml:space="preserve"> </w:t>
      </w:r>
      <w:r>
        <w:t>계시는데</w:t>
      </w:r>
      <w:r>
        <w:t xml:space="preserve"> </w:t>
      </w:r>
      <w:r>
        <w:t>나름</w:t>
      </w:r>
      <w:r>
        <w:t xml:space="preserve"> </w:t>
      </w:r>
      <w:r>
        <w:t>연금으로</w:t>
      </w:r>
      <w:r>
        <w:t xml:space="preserve"> </w:t>
      </w:r>
      <w:r>
        <w:t>안정적으로</w:t>
      </w:r>
      <w:r>
        <w:t xml:space="preserve"> </w:t>
      </w:r>
      <w:r>
        <w:t>생활하고</w:t>
      </w:r>
      <w:r>
        <w:t xml:space="preserve"> </w:t>
      </w:r>
      <w:r>
        <w:t>계시고</w:t>
      </w:r>
    </w:p>
    <w:p w14:paraId="1C5AF9A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만족스러운듯</w:t>
      </w:r>
      <w:r>
        <w:t xml:space="preserve"> </w:t>
      </w:r>
      <w:r>
        <w:t>해요</w:t>
      </w:r>
      <w:r>
        <w:t>.</w:t>
      </w:r>
    </w:p>
    <w:p w14:paraId="69275BC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군인연금은</w:t>
      </w:r>
      <w:r>
        <w:t xml:space="preserve"> </w:t>
      </w:r>
      <w:r>
        <w:t>공무원연금보다</w:t>
      </w:r>
      <w:r>
        <w:t xml:space="preserve"> </w:t>
      </w:r>
      <w:r>
        <w:t>탄탄한</w:t>
      </w:r>
      <w:r>
        <w:t xml:space="preserve"> </w:t>
      </w:r>
      <w:r>
        <w:t>것</w:t>
      </w:r>
      <w:r>
        <w:t xml:space="preserve"> </w:t>
      </w:r>
      <w:r>
        <w:t>같더라구요</w:t>
      </w:r>
      <w:r>
        <w:t>.</w:t>
      </w:r>
    </w:p>
    <w:p w14:paraId="25F87CF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군대</w:t>
      </w:r>
      <w:r>
        <w:t xml:space="preserve"> </w:t>
      </w:r>
      <w:r>
        <w:t>조직문화도</w:t>
      </w:r>
      <w:r>
        <w:t xml:space="preserve"> </w:t>
      </w:r>
      <w:r>
        <w:t>조금</w:t>
      </w:r>
      <w:r>
        <w:t xml:space="preserve"> </w:t>
      </w:r>
      <w:r>
        <w:t>유해지고</w:t>
      </w:r>
      <w:r>
        <w:t xml:space="preserve"> </w:t>
      </w:r>
      <w:r>
        <w:t>군</w:t>
      </w:r>
      <w:r>
        <w:t xml:space="preserve"> </w:t>
      </w:r>
      <w:r>
        <w:t>제대이후도</w:t>
      </w:r>
      <w:r>
        <w:t xml:space="preserve"> </w:t>
      </w:r>
      <w:r>
        <w:t>좋아진거</w:t>
      </w:r>
      <w:r>
        <w:t xml:space="preserve"> </w:t>
      </w:r>
      <w:r>
        <w:t>같아요</w:t>
      </w:r>
    </w:p>
    <w:p w14:paraId="48DE045D" w14:textId="77777777" w:rsidR="003C7133" w:rsidRDefault="00000000">
      <w:pPr>
        <w:spacing w:after="0"/>
        <w:ind w:left="360"/>
      </w:pPr>
      <w:r>
        <w:lastRenderedPageBreak/>
        <w:t>화자</w:t>
      </w:r>
      <w:r>
        <w:t xml:space="preserve">2: </w:t>
      </w:r>
      <w:r>
        <w:t>네</w:t>
      </w:r>
      <w:r>
        <w:t xml:space="preserve">.. </w:t>
      </w:r>
      <w:r>
        <w:t>위계적인</w:t>
      </w:r>
      <w:r>
        <w:t xml:space="preserve"> </w:t>
      </w:r>
      <w:r>
        <w:t>문화가</w:t>
      </w:r>
      <w:r>
        <w:t xml:space="preserve"> </w:t>
      </w:r>
      <w:r>
        <w:t>필요하지만</w:t>
      </w:r>
      <w:r>
        <w:t xml:space="preserve"> </w:t>
      </w:r>
      <w:r>
        <w:t>인권이</w:t>
      </w:r>
      <w:r>
        <w:t xml:space="preserve"> </w:t>
      </w:r>
      <w:r>
        <w:t>존중되는</w:t>
      </w:r>
      <w:r>
        <w:t xml:space="preserve"> </w:t>
      </w:r>
      <w:r>
        <w:t>분위기가</w:t>
      </w:r>
      <w:r>
        <w:t xml:space="preserve"> </w:t>
      </w:r>
      <w:r>
        <w:t>되었음</w:t>
      </w:r>
      <w:r>
        <w:t xml:space="preserve"> </w:t>
      </w:r>
      <w:r>
        <w:t>좋겠어요</w:t>
      </w:r>
      <w:r>
        <w:t>.</w:t>
      </w:r>
    </w:p>
    <w:p w14:paraId="085A4353" w14:textId="77777777" w:rsidR="003C7133" w:rsidRDefault="003C7133"/>
    <w:p w14:paraId="09D56AF9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전제</w:t>
      </w:r>
    </w:p>
    <w:p w14:paraId="5B757F30" w14:textId="77777777" w:rsidR="003C7133" w:rsidRDefault="003C7133"/>
    <w:p w14:paraId="459D3F23" w14:textId="77777777" w:rsidR="003C7133" w:rsidRDefault="00000000">
      <w:pPr>
        <w:ind w:left="360"/>
      </w:pPr>
      <w:r>
        <w:t>선지</w:t>
      </w:r>
      <w:r>
        <w:t>:</w:t>
      </w:r>
    </w:p>
    <w:p w14:paraId="3C8BEE5E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아들이</w:t>
      </w:r>
      <w:r>
        <w:t xml:space="preserve"> </w:t>
      </w:r>
      <w:r>
        <w:t>가혹행위를</w:t>
      </w:r>
      <w:r>
        <w:t xml:space="preserve"> </w:t>
      </w:r>
      <w:r>
        <w:t>행한</w:t>
      </w:r>
      <w:r>
        <w:t xml:space="preserve"> </w:t>
      </w:r>
      <w:r>
        <w:t>것을</w:t>
      </w:r>
      <w:r>
        <w:t xml:space="preserve"> </w:t>
      </w:r>
      <w:r>
        <w:t>알고</w:t>
      </w:r>
      <w:r>
        <w:t xml:space="preserve"> </w:t>
      </w:r>
      <w:r>
        <w:t>있다</w:t>
      </w:r>
      <w:r>
        <w:t>.</w:t>
      </w:r>
    </w:p>
    <w:p w14:paraId="5F445F04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군대에서</w:t>
      </w:r>
      <w:r>
        <w:t xml:space="preserve"> </w:t>
      </w:r>
      <w:r>
        <w:t>가혹행위를</w:t>
      </w:r>
      <w:r>
        <w:t xml:space="preserve"> </w:t>
      </w:r>
      <w:r>
        <w:t>행한</w:t>
      </w:r>
      <w:r>
        <w:t xml:space="preserve"> </w:t>
      </w:r>
      <w:r>
        <w:t>적이</w:t>
      </w:r>
      <w:r>
        <w:t xml:space="preserve"> </w:t>
      </w:r>
      <w:r>
        <w:t>있다</w:t>
      </w:r>
      <w:r>
        <w:t>.</w:t>
      </w:r>
    </w:p>
    <w:p w14:paraId="5CFE189C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군대의</w:t>
      </w:r>
      <w:r>
        <w:t xml:space="preserve"> </w:t>
      </w:r>
      <w:r>
        <w:t>가혹행위에</w:t>
      </w:r>
      <w:r>
        <w:t xml:space="preserve"> </w:t>
      </w:r>
      <w:r>
        <w:t>대해</w:t>
      </w:r>
      <w:r>
        <w:t xml:space="preserve"> </w:t>
      </w:r>
      <w:r>
        <w:t>들은</w:t>
      </w:r>
      <w:r>
        <w:t xml:space="preserve"> </w:t>
      </w:r>
      <w:r>
        <w:t>바가</w:t>
      </w:r>
      <w:r>
        <w:t xml:space="preserve"> </w:t>
      </w:r>
      <w:r>
        <w:t>있다</w:t>
      </w:r>
      <w:r>
        <w:t>.</w:t>
      </w:r>
    </w:p>
    <w:p w14:paraId="1B02F1B0" w14:textId="77777777" w:rsidR="003C7133" w:rsidRDefault="00000000">
      <w:pPr>
        <w:ind w:left="360"/>
      </w:pPr>
      <w:r>
        <w:t>정답</w:t>
      </w:r>
      <w:r>
        <w:t xml:space="preserve">: ③ </w:t>
      </w:r>
      <w:r>
        <w:t>화자</w:t>
      </w:r>
      <w:r>
        <w:t>1</w:t>
      </w:r>
      <w:r>
        <w:t>은</w:t>
      </w:r>
      <w:r>
        <w:t xml:space="preserve"> </w:t>
      </w:r>
      <w:r>
        <w:t>군대의</w:t>
      </w:r>
      <w:r>
        <w:t xml:space="preserve"> </w:t>
      </w:r>
      <w:r>
        <w:t>가혹행위에</w:t>
      </w:r>
      <w:r>
        <w:t xml:space="preserve"> </w:t>
      </w:r>
      <w:r>
        <w:t>대해</w:t>
      </w:r>
      <w:r>
        <w:t xml:space="preserve"> </w:t>
      </w:r>
      <w:r>
        <w:t>들은</w:t>
      </w:r>
      <w:r>
        <w:t xml:space="preserve"> </w:t>
      </w:r>
      <w:r>
        <w:t>바가</w:t>
      </w:r>
      <w:r>
        <w:t xml:space="preserve"> </w:t>
      </w:r>
      <w:r>
        <w:t>있다</w:t>
      </w:r>
      <w:r>
        <w:t>.</w:t>
      </w:r>
    </w:p>
    <w:p w14:paraId="5AFEBEAF" w14:textId="77777777" w:rsidR="003C7133" w:rsidRDefault="00000000">
      <w:r>
        <w:br w:type="page"/>
      </w:r>
    </w:p>
    <w:p w14:paraId="79E61FEE" w14:textId="77777777" w:rsidR="003C7133" w:rsidRDefault="00000000">
      <w:pPr>
        <w:pStyle w:val="Heading1"/>
      </w:pPr>
      <w:r>
        <w:lastRenderedPageBreak/>
        <w:t>94.</w:t>
      </w:r>
    </w:p>
    <w:p w14:paraId="0C63DDE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안녕하세요</w:t>
      </w:r>
      <w:r>
        <w:t>^^</w:t>
      </w:r>
    </w:p>
    <w:p w14:paraId="6E45BFA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그냥</w:t>
      </w:r>
      <w:r>
        <w:t xml:space="preserve"> </w:t>
      </w:r>
      <w:r>
        <w:t>이렇게</w:t>
      </w:r>
      <w:r>
        <w:t xml:space="preserve"> </w:t>
      </w:r>
      <w:r>
        <w:t>들어와도</w:t>
      </w:r>
      <w:r>
        <w:t xml:space="preserve"> </w:t>
      </w:r>
      <w:r>
        <w:t>되는거죠</w:t>
      </w:r>
      <w:r>
        <w:t>?</w:t>
      </w:r>
    </w:p>
    <w:p w14:paraId="04D6AC3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네네</w:t>
      </w:r>
      <w:r>
        <w:t>.</w:t>
      </w:r>
      <w:r>
        <w:br/>
      </w:r>
      <w:r>
        <w:t>저는</w:t>
      </w:r>
      <w:r>
        <w:t xml:space="preserve"> name2</w:t>
      </w:r>
      <w:r>
        <w:t>입니다</w:t>
      </w:r>
      <w:r>
        <w:t>.</w:t>
      </w:r>
      <w:r>
        <w:t>ㅎ</w:t>
      </w:r>
    </w:p>
    <w:p w14:paraId="3A984F3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name1</w:t>
      </w:r>
      <w:r>
        <w:t>입니다</w:t>
      </w:r>
      <w:r>
        <w:t>~</w:t>
      </w:r>
    </w:p>
    <w:p w14:paraId="0024613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아들이</w:t>
      </w:r>
      <w:r>
        <w:t xml:space="preserve"> </w:t>
      </w:r>
      <w:r>
        <w:t>없어서</w:t>
      </w:r>
      <w:r>
        <w:t xml:space="preserve"> </w:t>
      </w:r>
      <w:r>
        <w:t>군대는</w:t>
      </w:r>
      <w:r>
        <w:t xml:space="preserve"> </w:t>
      </w:r>
      <w:r>
        <w:t>잘모르지만</w:t>
      </w:r>
      <w:r>
        <w:t>..</w:t>
      </w:r>
      <w:r>
        <w:br/>
      </w:r>
      <w:r>
        <w:t>군가산점은</w:t>
      </w:r>
      <w:r>
        <w:t xml:space="preserve"> </w:t>
      </w:r>
      <w:r>
        <w:t>있어야할</w:t>
      </w:r>
      <w:r>
        <w:t xml:space="preserve"> </w:t>
      </w:r>
      <w:r>
        <w:t>거</w:t>
      </w:r>
      <w:r>
        <w:t xml:space="preserve"> </w:t>
      </w:r>
      <w:r>
        <w:t>같아요</w:t>
      </w:r>
      <w:r>
        <w:t>.</w:t>
      </w:r>
    </w:p>
    <w:p w14:paraId="0EB1C86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그러게요</w:t>
      </w:r>
      <w:r>
        <w:t>~</w:t>
      </w:r>
    </w:p>
    <w:p w14:paraId="5562005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군에서</w:t>
      </w:r>
      <w:r>
        <w:t xml:space="preserve"> </w:t>
      </w:r>
      <w:r>
        <w:t>행해지는</w:t>
      </w:r>
      <w:r>
        <w:t xml:space="preserve"> </w:t>
      </w:r>
      <w:r>
        <w:t>여러</w:t>
      </w:r>
      <w:r>
        <w:t xml:space="preserve"> </w:t>
      </w:r>
      <w:r>
        <w:t>가혹한</w:t>
      </w:r>
      <w:r>
        <w:t xml:space="preserve"> </w:t>
      </w:r>
      <w:r>
        <w:t>행위도</w:t>
      </w:r>
      <w:r>
        <w:t xml:space="preserve"> </w:t>
      </w:r>
      <w:r>
        <w:t>근절되어야하는데요</w:t>
      </w:r>
      <w:r>
        <w:t>.</w:t>
      </w:r>
    </w:p>
    <w:p w14:paraId="2BB3170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아들이</w:t>
      </w:r>
      <w:r>
        <w:t xml:space="preserve"> </w:t>
      </w:r>
      <w:r>
        <w:t>있어서</w:t>
      </w:r>
      <w:r>
        <w:t xml:space="preserve"> </w:t>
      </w:r>
      <w:r>
        <w:t>나중에</w:t>
      </w:r>
      <w:r>
        <w:t xml:space="preserve"> </w:t>
      </w:r>
      <w:r>
        <w:t>군대가</w:t>
      </w:r>
      <w:r>
        <w:t xml:space="preserve"> </w:t>
      </w:r>
      <w:r>
        <w:t>어떻게</w:t>
      </w:r>
      <w:r>
        <w:t xml:space="preserve"> </w:t>
      </w:r>
      <w:r>
        <w:t>될지</w:t>
      </w:r>
      <w:r>
        <w:t xml:space="preserve"> </w:t>
      </w:r>
      <w:r>
        <w:t>걱정되요</w:t>
      </w:r>
      <w:r>
        <w:t>~</w:t>
      </w:r>
    </w:p>
    <w:p w14:paraId="108706F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요즘</w:t>
      </w:r>
      <w:r>
        <w:t xml:space="preserve"> </w:t>
      </w:r>
      <w:r>
        <w:t>점점</w:t>
      </w:r>
      <w:r>
        <w:t xml:space="preserve"> </w:t>
      </w:r>
      <w:r>
        <w:t>복무기간도</w:t>
      </w:r>
      <w:r>
        <w:t xml:space="preserve"> </w:t>
      </w:r>
      <w:r>
        <w:t>줄어즐고</w:t>
      </w:r>
      <w:r>
        <w:t>...</w:t>
      </w:r>
    </w:p>
    <w:p w14:paraId="2722032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폰도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있다고</w:t>
      </w:r>
      <w:r>
        <w:t xml:space="preserve"> </w:t>
      </w:r>
      <w:r>
        <w:t>하고</w:t>
      </w:r>
      <w:r>
        <w:t xml:space="preserve"> </w:t>
      </w:r>
      <w:r>
        <w:t>인터넷도</w:t>
      </w:r>
      <w:r>
        <w:t xml:space="preserve"> </w:t>
      </w:r>
      <w:r>
        <w:t>사용</w:t>
      </w:r>
      <w:r>
        <w:t xml:space="preserve"> </w:t>
      </w:r>
      <w:r>
        <w:t>가능하다니</w:t>
      </w:r>
      <w:r>
        <w:t xml:space="preserve"> </w:t>
      </w:r>
      <w:r>
        <w:t>군대</w:t>
      </w:r>
      <w:r>
        <w:t xml:space="preserve"> </w:t>
      </w:r>
      <w:r>
        <w:t>문화가</w:t>
      </w:r>
      <w:r>
        <w:t xml:space="preserve"> </w:t>
      </w:r>
      <w:r>
        <w:t>좀</w:t>
      </w:r>
      <w:r>
        <w:t xml:space="preserve"> </w:t>
      </w:r>
      <w:r>
        <w:t>나아지긴</w:t>
      </w:r>
      <w:r>
        <w:t xml:space="preserve"> </w:t>
      </w:r>
      <w:r>
        <w:t>한</w:t>
      </w:r>
      <w:r>
        <w:t xml:space="preserve"> </w:t>
      </w:r>
      <w:r>
        <w:t>거</w:t>
      </w:r>
      <w:r>
        <w:t xml:space="preserve"> </w:t>
      </w:r>
      <w:r>
        <w:t>같아요</w:t>
      </w:r>
      <w:r>
        <w:t>.</w:t>
      </w:r>
    </w:p>
    <w:p w14:paraId="5EDF9A1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조금씩</w:t>
      </w:r>
      <w:r>
        <w:t xml:space="preserve"> </w:t>
      </w:r>
      <w:r>
        <w:t>나아지긴</w:t>
      </w:r>
      <w:r>
        <w:t xml:space="preserve"> </w:t>
      </w:r>
      <w:r>
        <w:t>하지만</w:t>
      </w:r>
      <w:r>
        <w:t xml:space="preserve"> </w:t>
      </w:r>
      <w:r>
        <w:t>그래도</w:t>
      </w:r>
      <w:r>
        <w:t xml:space="preserve"> </w:t>
      </w:r>
      <w:r>
        <w:t>군대에서</w:t>
      </w:r>
      <w:r>
        <w:t xml:space="preserve"> </w:t>
      </w:r>
      <w:r>
        <w:t>행해지는</w:t>
      </w:r>
      <w:r>
        <w:t xml:space="preserve"> </w:t>
      </w:r>
      <w:r>
        <w:t>가혹행위가</w:t>
      </w:r>
      <w:r>
        <w:t xml:space="preserve"> </w:t>
      </w:r>
      <w:r>
        <w:t>걱정이되요</w:t>
      </w:r>
    </w:p>
    <w:p w14:paraId="4327B45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점점</w:t>
      </w:r>
      <w:r>
        <w:t xml:space="preserve"> </w:t>
      </w:r>
      <w:r>
        <w:t>더</w:t>
      </w:r>
      <w:r>
        <w:t xml:space="preserve"> </w:t>
      </w:r>
      <w:r>
        <w:t>투명해지겠지요</w:t>
      </w:r>
      <w:r>
        <w:t>.</w:t>
      </w:r>
      <w:r>
        <w:br/>
      </w:r>
      <w:r>
        <w:t>월급도</w:t>
      </w:r>
      <w:r>
        <w:t xml:space="preserve"> </w:t>
      </w:r>
      <w:r>
        <w:t>올라가고</w:t>
      </w:r>
      <w:r>
        <w:t xml:space="preserve"> </w:t>
      </w:r>
      <w:r>
        <w:t>있고</w:t>
      </w:r>
    </w:p>
    <w:p w14:paraId="653EE9E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아직은</w:t>
      </w:r>
      <w:r>
        <w:t xml:space="preserve"> </w:t>
      </w:r>
      <w:r>
        <w:t>군대가</w:t>
      </w:r>
      <w:r>
        <w:t xml:space="preserve"> </w:t>
      </w:r>
      <w:r>
        <w:t>필수인지라</w:t>
      </w:r>
      <w:r>
        <w:t xml:space="preserve"> </w:t>
      </w:r>
      <w:r>
        <w:t>꼭</w:t>
      </w:r>
      <w:r>
        <w:t xml:space="preserve"> </w:t>
      </w:r>
      <w:r>
        <w:t>보내야</w:t>
      </w:r>
      <w:r>
        <w:t xml:space="preserve"> </w:t>
      </w:r>
      <w:r>
        <w:t>하는건데</w:t>
      </w:r>
    </w:p>
    <w:p w14:paraId="399F99B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내</w:t>
      </w:r>
      <w:r>
        <w:t xml:space="preserve"> </w:t>
      </w:r>
      <w:r>
        <w:t>아들</w:t>
      </w:r>
      <w:r>
        <w:t xml:space="preserve"> </w:t>
      </w:r>
      <w:r>
        <w:t>가기전에는</w:t>
      </w:r>
      <w:r>
        <w:t xml:space="preserve"> </w:t>
      </w:r>
      <w:r>
        <w:t>좀</w:t>
      </w:r>
      <w:r>
        <w:t xml:space="preserve"> </w:t>
      </w:r>
      <w:r>
        <w:t>더</w:t>
      </w:r>
      <w:r>
        <w:t xml:space="preserve"> </w:t>
      </w:r>
      <w:r>
        <w:t>좋아지길</w:t>
      </w:r>
      <w:r>
        <w:t xml:space="preserve"> </w:t>
      </w:r>
      <w:r>
        <w:t>바랍니다</w:t>
      </w:r>
    </w:p>
    <w:p w14:paraId="3AD8925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그때는</w:t>
      </w:r>
      <w:r>
        <w:t xml:space="preserve"> </w:t>
      </w:r>
      <w:r>
        <w:t>직업군인제로</w:t>
      </w:r>
      <w:r>
        <w:t xml:space="preserve"> </w:t>
      </w:r>
      <w:r>
        <w:t>바뀌지않을까</w:t>
      </w:r>
      <w:r>
        <w:t xml:space="preserve"> </w:t>
      </w:r>
      <w:r>
        <w:t>싶어요</w:t>
      </w:r>
      <w:r>
        <w:t>.</w:t>
      </w:r>
    </w:p>
    <w:p w14:paraId="2172E86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직업군인도</w:t>
      </w:r>
      <w:r>
        <w:t xml:space="preserve"> </w:t>
      </w:r>
      <w:r>
        <w:t>이사를</w:t>
      </w:r>
      <w:r>
        <w:t xml:space="preserve"> </w:t>
      </w:r>
      <w:r>
        <w:t>좀</w:t>
      </w:r>
      <w:r>
        <w:t xml:space="preserve"> </w:t>
      </w:r>
      <w:r>
        <w:t>다녀서</w:t>
      </w:r>
      <w:r>
        <w:t xml:space="preserve"> </w:t>
      </w:r>
      <w:r>
        <w:t>그렇지</w:t>
      </w:r>
      <w:r>
        <w:t>...</w:t>
      </w:r>
    </w:p>
    <w:p w14:paraId="504B68C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괜찮은거</w:t>
      </w:r>
      <w:r>
        <w:t xml:space="preserve"> </w:t>
      </w:r>
      <w:r>
        <w:t>같더라구요</w:t>
      </w:r>
    </w:p>
    <w:p w14:paraId="77FE6EB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. </w:t>
      </w:r>
      <w:r>
        <w:t>제가</w:t>
      </w:r>
      <w:r>
        <w:t xml:space="preserve"> </w:t>
      </w:r>
      <w:r>
        <w:t>아는</w:t>
      </w:r>
      <w:r>
        <w:t xml:space="preserve"> </w:t>
      </w:r>
      <w:r>
        <w:t>분도</w:t>
      </w:r>
      <w:r>
        <w:t xml:space="preserve"> </w:t>
      </w:r>
      <w:r>
        <w:t>직업</w:t>
      </w:r>
      <w:r>
        <w:t xml:space="preserve"> </w:t>
      </w:r>
      <w:r>
        <w:t>군인인데</w:t>
      </w:r>
      <w:r>
        <w:t xml:space="preserve"> </w:t>
      </w:r>
      <w:r>
        <w:t>지금은</w:t>
      </w:r>
      <w:r>
        <w:t xml:space="preserve"> </w:t>
      </w:r>
      <w:r>
        <w:t>상황이</w:t>
      </w:r>
      <w:r>
        <w:t xml:space="preserve"> </w:t>
      </w:r>
      <w:r>
        <w:t>안정되어</w:t>
      </w:r>
      <w:r>
        <w:t xml:space="preserve"> </w:t>
      </w:r>
      <w:r>
        <w:t>긴장도</w:t>
      </w:r>
      <w:r>
        <w:t xml:space="preserve"> </w:t>
      </w:r>
      <w:r>
        <w:t>줄어들고</w:t>
      </w:r>
      <w:r>
        <w:t xml:space="preserve"> </w:t>
      </w:r>
      <w:r>
        <w:t>직업</w:t>
      </w:r>
      <w:r>
        <w:t xml:space="preserve"> </w:t>
      </w:r>
      <w:r>
        <w:t>만족도가</w:t>
      </w:r>
      <w:r>
        <w:t xml:space="preserve"> </w:t>
      </w:r>
      <w:r>
        <w:t>높더라구요</w:t>
      </w:r>
      <w:r>
        <w:t>.</w:t>
      </w:r>
    </w:p>
    <w:p w14:paraId="76E9F13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주변에</w:t>
      </w:r>
      <w:r>
        <w:t xml:space="preserve"> </w:t>
      </w:r>
      <w:r>
        <w:t>직업군인으로</w:t>
      </w:r>
      <w:r>
        <w:t xml:space="preserve"> </w:t>
      </w:r>
      <w:r>
        <w:t>퇴직하신분</w:t>
      </w:r>
      <w:r>
        <w:t xml:space="preserve"> </w:t>
      </w:r>
      <w:r>
        <w:t>계시는데</w:t>
      </w:r>
      <w:r>
        <w:t xml:space="preserve"> </w:t>
      </w:r>
      <w:r>
        <w:t>나름</w:t>
      </w:r>
      <w:r>
        <w:t xml:space="preserve"> </w:t>
      </w:r>
      <w:r>
        <w:t>연금으로</w:t>
      </w:r>
      <w:r>
        <w:t xml:space="preserve"> </w:t>
      </w:r>
      <w:r>
        <w:t>안정적으로</w:t>
      </w:r>
      <w:r>
        <w:t xml:space="preserve"> </w:t>
      </w:r>
      <w:r>
        <w:t>생활하고</w:t>
      </w:r>
      <w:r>
        <w:t xml:space="preserve"> </w:t>
      </w:r>
      <w:r>
        <w:t>계시고</w:t>
      </w:r>
    </w:p>
    <w:p w14:paraId="07D8A92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만족스러운듯</w:t>
      </w:r>
      <w:r>
        <w:t xml:space="preserve"> </w:t>
      </w:r>
      <w:r>
        <w:t>해요</w:t>
      </w:r>
      <w:r>
        <w:t>.</w:t>
      </w:r>
    </w:p>
    <w:p w14:paraId="1DDCDCC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군인연금은</w:t>
      </w:r>
      <w:r>
        <w:t xml:space="preserve"> </w:t>
      </w:r>
      <w:r>
        <w:t>공무원연금보다</w:t>
      </w:r>
      <w:r>
        <w:t xml:space="preserve"> </w:t>
      </w:r>
      <w:r>
        <w:t>탄탄한</w:t>
      </w:r>
      <w:r>
        <w:t xml:space="preserve"> </w:t>
      </w:r>
      <w:r>
        <w:t>것</w:t>
      </w:r>
      <w:r>
        <w:t xml:space="preserve"> </w:t>
      </w:r>
      <w:r>
        <w:t>같더라구요</w:t>
      </w:r>
      <w:r>
        <w:t>.</w:t>
      </w:r>
    </w:p>
    <w:p w14:paraId="3D0DD7C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군대</w:t>
      </w:r>
      <w:r>
        <w:t xml:space="preserve"> </w:t>
      </w:r>
      <w:r>
        <w:t>조직문화도</w:t>
      </w:r>
      <w:r>
        <w:t xml:space="preserve"> </w:t>
      </w:r>
      <w:r>
        <w:t>조금</w:t>
      </w:r>
      <w:r>
        <w:t xml:space="preserve"> </w:t>
      </w:r>
      <w:r>
        <w:t>유해지고</w:t>
      </w:r>
      <w:r>
        <w:t xml:space="preserve"> </w:t>
      </w:r>
      <w:r>
        <w:t>군</w:t>
      </w:r>
      <w:r>
        <w:t xml:space="preserve"> </w:t>
      </w:r>
      <w:r>
        <w:t>제대이후도</w:t>
      </w:r>
      <w:r>
        <w:t xml:space="preserve"> </w:t>
      </w:r>
      <w:r>
        <w:t>좋아진거</w:t>
      </w:r>
      <w:r>
        <w:t xml:space="preserve"> </w:t>
      </w:r>
      <w:r>
        <w:t>같아요</w:t>
      </w:r>
    </w:p>
    <w:p w14:paraId="571C4E00" w14:textId="77777777" w:rsidR="003C7133" w:rsidRDefault="00000000">
      <w:pPr>
        <w:spacing w:after="0"/>
        <w:ind w:left="360"/>
      </w:pPr>
      <w:r>
        <w:lastRenderedPageBreak/>
        <w:t>화자</w:t>
      </w:r>
      <w:r>
        <w:t xml:space="preserve">2: </w:t>
      </w:r>
      <w:r>
        <w:t>네</w:t>
      </w:r>
      <w:r>
        <w:t xml:space="preserve">.. </w:t>
      </w:r>
      <w:r>
        <w:t>위계적인</w:t>
      </w:r>
      <w:r>
        <w:t xml:space="preserve"> </w:t>
      </w:r>
      <w:r>
        <w:t>문화가</w:t>
      </w:r>
      <w:r>
        <w:t xml:space="preserve"> </w:t>
      </w:r>
      <w:r>
        <w:t>필요하지만</w:t>
      </w:r>
      <w:r>
        <w:t xml:space="preserve"> </w:t>
      </w:r>
      <w:r>
        <w:t>인권이</w:t>
      </w:r>
      <w:r>
        <w:t xml:space="preserve"> </w:t>
      </w:r>
      <w:r>
        <w:t>존중되는</w:t>
      </w:r>
      <w:r>
        <w:t xml:space="preserve"> </w:t>
      </w:r>
      <w:r>
        <w:t>분위기가</w:t>
      </w:r>
      <w:r>
        <w:t xml:space="preserve"> </w:t>
      </w:r>
      <w:r>
        <w:t>되었음</w:t>
      </w:r>
      <w:r>
        <w:t xml:space="preserve"> </w:t>
      </w:r>
      <w:r>
        <w:t>좋겠어요</w:t>
      </w:r>
      <w:r>
        <w:t>.</w:t>
      </w:r>
    </w:p>
    <w:p w14:paraId="73E94C3C" w14:textId="77777777" w:rsidR="003C7133" w:rsidRDefault="003C7133"/>
    <w:p w14:paraId="581E8BC3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반응</w:t>
      </w:r>
    </w:p>
    <w:p w14:paraId="26E49C52" w14:textId="77777777" w:rsidR="003C7133" w:rsidRDefault="003C7133"/>
    <w:p w14:paraId="2B4DBF85" w14:textId="77777777" w:rsidR="003C7133" w:rsidRDefault="00000000">
      <w:pPr>
        <w:ind w:left="360"/>
      </w:pPr>
      <w:r>
        <w:t>선지</w:t>
      </w:r>
      <w:r>
        <w:t>:</w:t>
      </w:r>
    </w:p>
    <w:p w14:paraId="60B920F7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화자</w:t>
      </w:r>
      <w:r>
        <w:t>1</w:t>
      </w:r>
      <w:r>
        <w:t>을</w:t>
      </w:r>
      <w:r>
        <w:t xml:space="preserve"> </w:t>
      </w:r>
      <w:r>
        <w:t>걱정하는</w:t>
      </w:r>
      <w:r>
        <w:t xml:space="preserve"> </w:t>
      </w:r>
      <w:r>
        <w:t>아들이</w:t>
      </w:r>
      <w:r>
        <w:t xml:space="preserve"> </w:t>
      </w:r>
      <w:r>
        <w:t>측은하다</w:t>
      </w:r>
      <w:r>
        <w:t>.</w:t>
      </w:r>
    </w:p>
    <w:p w14:paraId="393280CB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아들을</w:t>
      </w:r>
      <w:r>
        <w:t xml:space="preserve"> </w:t>
      </w:r>
      <w:r>
        <w:t>미워하는</w:t>
      </w:r>
      <w:r>
        <w:t xml:space="preserve"> </w:t>
      </w:r>
      <w:r>
        <w:t>화자</w:t>
      </w:r>
      <w:r>
        <w:t>1</w:t>
      </w:r>
      <w:r>
        <w:t>이</w:t>
      </w:r>
      <w:r>
        <w:t xml:space="preserve"> </w:t>
      </w:r>
      <w:r>
        <w:t>안타깝다</w:t>
      </w:r>
      <w:r>
        <w:t>.</w:t>
      </w:r>
    </w:p>
    <w:p w14:paraId="6183B626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아들을</w:t>
      </w:r>
      <w:r>
        <w:t xml:space="preserve"> </w:t>
      </w:r>
      <w:r>
        <w:t>걱정하는</w:t>
      </w:r>
      <w:r>
        <w:t xml:space="preserve"> </w:t>
      </w:r>
      <w:r>
        <w:t>화자</w:t>
      </w:r>
      <w:r>
        <w:t>1</w:t>
      </w:r>
      <w:r>
        <w:t>이</w:t>
      </w:r>
      <w:r>
        <w:t xml:space="preserve"> </w:t>
      </w:r>
      <w:r>
        <w:t>측은하다</w:t>
      </w:r>
      <w:r>
        <w:t>.</w:t>
      </w:r>
    </w:p>
    <w:p w14:paraId="14EFB7CF" w14:textId="77777777" w:rsidR="003C7133" w:rsidRDefault="00000000">
      <w:pPr>
        <w:ind w:left="360"/>
      </w:pPr>
      <w:r>
        <w:t>정답</w:t>
      </w:r>
      <w:r>
        <w:t xml:space="preserve">: ③ </w:t>
      </w:r>
      <w:r>
        <w:t>화자</w:t>
      </w:r>
      <w:r>
        <w:t>2</w:t>
      </w:r>
      <w:r>
        <w:t>는</w:t>
      </w:r>
      <w:r>
        <w:t xml:space="preserve"> </w:t>
      </w:r>
      <w:r>
        <w:t>아들을</w:t>
      </w:r>
      <w:r>
        <w:t xml:space="preserve"> </w:t>
      </w:r>
      <w:r>
        <w:t>걱정하는</w:t>
      </w:r>
      <w:r>
        <w:t xml:space="preserve"> </w:t>
      </w:r>
      <w:r>
        <w:t>화자</w:t>
      </w:r>
      <w:r>
        <w:t>1</w:t>
      </w:r>
      <w:r>
        <w:t>이</w:t>
      </w:r>
      <w:r>
        <w:t xml:space="preserve"> </w:t>
      </w:r>
      <w:r>
        <w:t>측은하다</w:t>
      </w:r>
      <w:r>
        <w:t>.</w:t>
      </w:r>
    </w:p>
    <w:p w14:paraId="4B6B382C" w14:textId="77777777" w:rsidR="003C7133" w:rsidRDefault="00000000">
      <w:r>
        <w:br w:type="page"/>
      </w:r>
    </w:p>
    <w:p w14:paraId="6B56BDC2" w14:textId="77777777" w:rsidR="003C7133" w:rsidRDefault="00000000">
      <w:pPr>
        <w:pStyle w:val="Heading1"/>
      </w:pPr>
      <w:r>
        <w:lastRenderedPageBreak/>
        <w:t>95.</w:t>
      </w:r>
    </w:p>
    <w:p w14:paraId="79BAAA2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안녕하세요</w:t>
      </w:r>
      <w:r>
        <w:t>^^</w:t>
      </w:r>
    </w:p>
    <w:p w14:paraId="091E323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그냥</w:t>
      </w:r>
      <w:r>
        <w:t xml:space="preserve"> </w:t>
      </w:r>
      <w:r>
        <w:t>이렇게</w:t>
      </w:r>
      <w:r>
        <w:t xml:space="preserve"> </w:t>
      </w:r>
      <w:r>
        <w:t>들어와도</w:t>
      </w:r>
      <w:r>
        <w:t xml:space="preserve"> </w:t>
      </w:r>
      <w:r>
        <w:t>되는거죠</w:t>
      </w:r>
      <w:r>
        <w:t>?</w:t>
      </w:r>
    </w:p>
    <w:p w14:paraId="6679740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네네</w:t>
      </w:r>
      <w:r>
        <w:t>.</w:t>
      </w:r>
      <w:r>
        <w:br/>
      </w:r>
      <w:r>
        <w:t>저는</w:t>
      </w:r>
      <w:r>
        <w:t xml:space="preserve"> name2</w:t>
      </w:r>
      <w:r>
        <w:t>입니다</w:t>
      </w:r>
      <w:r>
        <w:t>.</w:t>
      </w:r>
      <w:r>
        <w:t>ㅎ</w:t>
      </w:r>
    </w:p>
    <w:p w14:paraId="5C64D05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name1</w:t>
      </w:r>
      <w:r>
        <w:t>입니다</w:t>
      </w:r>
      <w:r>
        <w:t>~</w:t>
      </w:r>
    </w:p>
    <w:p w14:paraId="2298678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아들이</w:t>
      </w:r>
      <w:r>
        <w:t xml:space="preserve"> </w:t>
      </w:r>
      <w:r>
        <w:t>없어서</w:t>
      </w:r>
      <w:r>
        <w:t xml:space="preserve"> </w:t>
      </w:r>
      <w:r>
        <w:t>군대는</w:t>
      </w:r>
      <w:r>
        <w:t xml:space="preserve"> </w:t>
      </w:r>
      <w:r>
        <w:t>잘모르지만</w:t>
      </w:r>
      <w:r>
        <w:t>..</w:t>
      </w:r>
      <w:r>
        <w:br/>
      </w:r>
      <w:r>
        <w:t>군가산점은</w:t>
      </w:r>
      <w:r>
        <w:t xml:space="preserve"> </w:t>
      </w:r>
      <w:r>
        <w:t>있어야할</w:t>
      </w:r>
      <w:r>
        <w:t xml:space="preserve"> </w:t>
      </w:r>
      <w:r>
        <w:t>거</w:t>
      </w:r>
      <w:r>
        <w:t xml:space="preserve"> </w:t>
      </w:r>
      <w:r>
        <w:t>같아요</w:t>
      </w:r>
      <w:r>
        <w:t>.</w:t>
      </w:r>
    </w:p>
    <w:p w14:paraId="4BC77C8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그러게요</w:t>
      </w:r>
      <w:r>
        <w:t>~</w:t>
      </w:r>
    </w:p>
    <w:p w14:paraId="3F02325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군에서</w:t>
      </w:r>
      <w:r>
        <w:t xml:space="preserve"> </w:t>
      </w:r>
      <w:r>
        <w:t>행해지는</w:t>
      </w:r>
      <w:r>
        <w:t xml:space="preserve"> </w:t>
      </w:r>
      <w:r>
        <w:t>여러</w:t>
      </w:r>
      <w:r>
        <w:t xml:space="preserve"> </w:t>
      </w:r>
      <w:r>
        <w:t>가혹한</w:t>
      </w:r>
      <w:r>
        <w:t xml:space="preserve"> </w:t>
      </w:r>
      <w:r>
        <w:t>행위도</w:t>
      </w:r>
      <w:r>
        <w:t xml:space="preserve"> </w:t>
      </w:r>
      <w:r>
        <w:t>근절되어야하는데요</w:t>
      </w:r>
      <w:r>
        <w:t>.</w:t>
      </w:r>
    </w:p>
    <w:p w14:paraId="525337B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아들이</w:t>
      </w:r>
      <w:r>
        <w:t xml:space="preserve"> </w:t>
      </w:r>
      <w:r>
        <w:t>있어서</w:t>
      </w:r>
      <w:r>
        <w:t xml:space="preserve"> </w:t>
      </w:r>
      <w:r>
        <w:t>나중에</w:t>
      </w:r>
      <w:r>
        <w:t xml:space="preserve"> </w:t>
      </w:r>
      <w:r>
        <w:t>군대가</w:t>
      </w:r>
      <w:r>
        <w:t xml:space="preserve"> </w:t>
      </w:r>
      <w:r>
        <w:t>어떻게</w:t>
      </w:r>
      <w:r>
        <w:t xml:space="preserve"> </w:t>
      </w:r>
      <w:r>
        <w:t>될지</w:t>
      </w:r>
      <w:r>
        <w:t xml:space="preserve"> </w:t>
      </w:r>
      <w:r>
        <w:t>걱정되요</w:t>
      </w:r>
      <w:r>
        <w:t>~</w:t>
      </w:r>
    </w:p>
    <w:p w14:paraId="5D8DFD3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요즘</w:t>
      </w:r>
      <w:r>
        <w:t xml:space="preserve"> </w:t>
      </w:r>
      <w:r>
        <w:t>점점</w:t>
      </w:r>
      <w:r>
        <w:t xml:space="preserve"> </w:t>
      </w:r>
      <w:r>
        <w:t>복무기간도</w:t>
      </w:r>
      <w:r>
        <w:t xml:space="preserve"> </w:t>
      </w:r>
      <w:r>
        <w:t>줄어즐고</w:t>
      </w:r>
      <w:r>
        <w:t>...</w:t>
      </w:r>
    </w:p>
    <w:p w14:paraId="2B38F41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폰도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있다고</w:t>
      </w:r>
      <w:r>
        <w:t xml:space="preserve"> </w:t>
      </w:r>
      <w:r>
        <w:t>하고</w:t>
      </w:r>
      <w:r>
        <w:t xml:space="preserve"> </w:t>
      </w:r>
      <w:r>
        <w:t>인터넷도</w:t>
      </w:r>
      <w:r>
        <w:t xml:space="preserve"> </w:t>
      </w:r>
      <w:r>
        <w:t>사용</w:t>
      </w:r>
      <w:r>
        <w:t xml:space="preserve"> </w:t>
      </w:r>
      <w:r>
        <w:t>가능하다니</w:t>
      </w:r>
      <w:r>
        <w:t xml:space="preserve"> </w:t>
      </w:r>
      <w:r>
        <w:t>군대</w:t>
      </w:r>
      <w:r>
        <w:t xml:space="preserve"> </w:t>
      </w:r>
      <w:r>
        <w:t>문화가</w:t>
      </w:r>
      <w:r>
        <w:t xml:space="preserve"> </w:t>
      </w:r>
      <w:r>
        <w:t>좀</w:t>
      </w:r>
      <w:r>
        <w:t xml:space="preserve"> </w:t>
      </w:r>
      <w:r>
        <w:t>나아지긴</w:t>
      </w:r>
      <w:r>
        <w:t xml:space="preserve"> </w:t>
      </w:r>
      <w:r>
        <w:t>한</w:t>
      </w:r>
      <w:r>
        <w:t xml:space="preserve"> </w:t>
      </w:r>
      <w:r>
        <w:t>거</w:t>
      </w:r>
      <w:r>
        <w:t xml:space="preserve"> </w:t>
      </w:r>
      <w:r>
        <w:t>같아요</w:t>
      </w:r>
      <w:r>
        <w:t>.</w:t>
      </w:r>
    </w:p>
    <w:p w14:paraId="42F9C60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조금씩</w:t>
      </w:r>
      <w:r>
        <w:t xml:space="preserve"> </w:t>
      </w:r>
      <w:r>
        <w:t>나아지긴</w:t>
      </w:r>
      <w:r>
        <w:t xml:space="preserve"> </w:t>
      </w:r>
      <w:r>
        <w:t>하지만</w:t>
      </w:r>
      <w:r>
        <w:t xml:space="preserve"> </w:t>
      </w:r>
      <w:r>
        <w:t>그래도</w:t>
      </w:r>
      <w:r>
        <w:t xml:space="preserve"> </w:t>
      </w:r>
      <w:r>
        <w:t>군대에서</w:t>
      </w:r>
      <w:r>
        <w:t xml:space="preserve"> </w:t>
      </w:r>
      <w:r>
        <w:t>행해지는</w:t>
      </w:r>
      <w:r>
        <w:t xml:space="preserve"> </w:t>
      </w:r>
      <w:r>
        <w:t>가혹행위가</w:t>
      </w:r>
      <w:r>
        <w:t xml:space="preserve"> </w:t>
      </w:r>
      <w:r>
        <w:t>걱정이되요</w:t>
      </w:r>
    </w:p>
    <w:p w14:paraId="032F4EB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점점</w:t>
      </w:r>
      <w:r>
        <w:t xml:space="preserve"> </w:t>
      </w:r>
      <w:r>
        <w:t>더</w:t>
      </w:r>
      <w:r>
        <w:t xml:space="preserve"> </w:t>
      </w:r>
      <w:r>
        <w:t>투명해지겠지요</w:t>
      </w:r>
      <w:r>
        <w:t>.</w:t>
      </w:r>
      <w:r>
        <w:br/>
      </w:r>
      <w:r>
        <w:t>월급도</w:t>
      </w:r>
      <w:r>
        <w:t xml:space="preserve"> </w:t>
      </w:r>
      <w:r>
        <w:t>올라가고</w:t>
      </w:r>
      <w:r>
        <w:t xml:space="preserve"> </w:t>
      </w:r>
      <w:r>
        <w:t>있고</w:t>
      </w:r>
    </w:p>
    <w:p w14:paraId="48EC921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아직은</w:t>
      </w:r>
      <w:r>
        <w:t xml:space="preserve"> </w:t>
      </w:r>
      <w:r>
        <w:t>군대가</w:t>
      </w:r>
      <w:r>
        <w:t xml:space="preserve"> </w:t>
      </w:r>
      <w:r>
        <w:t>필수인지라</w:t>
      </w:r>
      <w:r>
        <w:t xml:space="preserve"> </w:t>
      </w:r>
      <w:r>
        <w:t>꼭</w:t>
      </w:r>
      <w:r>
        <w:t xml:space="preserve"> </w:t>
      </w:r>
      <w:r>
        <w:t>보내야</w:t>
      </w:r>
      <w:r>
        <w:t xml:space="preserve"> </w:t>
      </w:r>
      <w:r>
        <w:t>하는건데</w:t>
      </w:r>
    </w:p>
    <w:p w14:paraId="36AD1F4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내</w:t>
      </w:r>
      <w:r>
        <w:t xml:space="preserve"> </w:t>
      </w:r>
      <w:r>
        <w:t>아들</w:t>
      </w:r>
      <w:r>
        <w:t xml:space="preserve"> </w:t>
      </w:r>
      <w:r>
        <w:t>가기전에는</w:t>
      </w:r>
      <w:r>
        <w:t xml:space="preserve"> </w:t>
      </w:r>
      <w:r>
        <w:t>좀</w:t>
      </w:r>
      <w:r>
        <w:t xml:space="preserve"> </w:t>
      </w:r>
      <w:r>
        <w:t>더</w:t>
      </w:r>
      <w:r>
        <w:t xml:space="preserve"> </w:t>
      </w:r>
      <w:r>
        <w:t>좋아지길</w:t>
      </w:r>
      <w:r>
        <w:t xml:space="preserve"> </w:t>
      </w:r>
      <w:r>
        <w:t>바랍니다</w:t>
      </w:r>
    </w:p>
    <w:p w14:paraId="2A95A3A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그때는</w:t>
      </w:r>
      <w:r>
        <w:t xml:space="preserve"> </w:t>
      </w:r>
      <w:r>
        <w:t>직업군인제로</w:t>
      </w:r>
      <w:r>
        <w:t xml:space="preserve"> </w:t>
      </w:r>
      <w:r>
        <w:t>바뀌지않을까</w:t>
      </w:r>
      <w:r>
        <w:t xml:space="preserve"> </w:t>
      </w:r>
      <w:r>
        <w:t>싶어요</w:t>
      </w:r>
      <w:r>
        <w:t>.</w:t>
      </w:r>
    </w:p>
    <w:p w14:paraId="49B36A9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직업군인도</w:t>
      </w:r>
      <w:r>
        <w:t xml:space="preserve"> </w:t>
      </w:r>
      <w:r>
        <w:t>이사를</w:t>
      </w:r>
      <w:r>
        <w:t xml:space="preserve"> </w:t>
      </w:r>
      <w:r>
        <w:t>좀</w:t>
      </w:r>
      <w:r>
        <w:t xml:space="preserve"> </w:t>
      </w:r>
      <w:r>
        <w:t>다녀서</w:t>
      </w:r>
      <w:r>
        <w:t xml:space="preserve"> </w:t>
      </w:r>
      <w:r>
        <w:t>그렇지</w:t>
      </w:r>
      <w:r>
        <w:t>...</w:t>
      </w:r>
    </w:p>
    <w:p w14:paraId="030C526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괜찮은거</w:t>
      </w:r>
      <w:r>
        <w:t xml:space="preserve"> </w:t>
      </w:r>
      <w:r>
        <w:t>같더라구요</w:t>
      </w:r>
    </w:p>
    <w:p w14:paraId="0AC1504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. </w:t>
      </w:r>
      <w:r>
        <w:t>제가</w:t>
      </w:r>
      <w:r>
        <w:t xml:space="preserve"> </w:t>
      </w:r>
      <w:r>
        <w:t>아는</w:t>
      </w:r>
      <w:r>
        <w:t xml:space="preserve"> </w:t>
      </w:r>
      <w:r>
        <w:t>분도</w:t>
      </w:r>
      <w:r>
        <w:t xml:space="preserve"> </w:t>
      </w:r>
      <w:r>
        <w:t>직업</w:t>
      </w:r>
      <w:r>
        <w:t xml:space="preserve"> </w:t>
      </w:r>
      <w:r>
        <w:t>군인인데</w:t>
      </w:r>
      <w:r>
        <w:t xml:space="preserve"> </w:t>
      </w:r>
      <w:r>
        <w:t>지금은</w:t>
      </w:r>
      <w:r>
        <w:t xml:space="preserve"> </w:t>
      </w:r>
      <w:r>
        <w:t>상황이</w:t>
      </w:r>
      <w:r>
        <w:t xml:space="preserve"> </w:t>
      </w:r>
      <w:r>
        <w:t>안정되어</w:t>
      </w:r>
      <w:r>
        <w:t xml:space="preserve"> </w:t>
      </w:r>
      <w:r>
        <w:t>긴장도</w:t>
      </w:r>
      <w:r>
        <w:t xml:space="preserve"> </w:t>
      </w:r>
      <w:r>
        <w:t>줄어들고</w:t>
      </w:r>
      <w:r>
        <w:t xml:space="preserve"> </w:t>
      </w:r>
      <w:r>
        <w:t>직업</w:t>
      </w:r>
      <w:r>
        <w:t xml:space="preserve"> </w:t>
      </w:r>
      <w:r>
        <w:t>만족도가</w:t>
      </w:r>
      <w:r>
        <w:t xml:space="preserve"> </w:t>
      </w:r>
      <w:r>
        <w:t>높더라구요</w:t>
      </w:r>
      <w:r>
        <w:t>.</w:t>
      </w:r>
    </w:p>
    <w:p w14:paraId="35322D2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주변에</w:t>
      </w:r>
      <w:r>
        <w:t xml:space="preserve"> </w:t>
      </w:r>
      <w:r>
        <w:t>직업군인으로</w:t>
      </w:r>
      <w:r>
        <w:t xml:space="preserve"> </w:t>
      </w:r>
      <w:r>
        <w:t>퇴직하신분</w:t>
      </w:r>
      <w:r>
        <w:t xml:space="preserve"> </w:t>
      </w:r>
      <w:r>
        <w:t>계시는데</w:t>
      </w:r>
      <w:r>
        <w:t xml:space="preserve"> </w:t>
      </w:r>
      <w:r>
        <w:t>나름</w:t>
      </w:r>
      <w:r>
        <w:t xml:space="preserve"> </w:t>
      </w:r>
      <w:r>
        <w:t>연금으로</w:t>
      </w:r>
      <w:r>
        <w:t xml:space="preserve"> </w:t>
      </w:r>
      <w:r>
        <w:t>안정적으로</w:t>
      </w:r>
      <w:r>
        <w:t xml:space="preserve"> </w:t>
      </w:r>
      <w:r>
        <w:t>생활하고</w:t>
      </w:r>
      <w:r>
        <w:t xml:space="preserve"> </w:t>
      </w:r>
      <w:r>
        <w:t>계시고</w:t>
      </w:r>
    </w:p>
    <w:p w14:paraId="60FB352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만족스러운듯</w:t>
      </w:r>
      <w:r>
        <w:t xml:space="preserve"> </w:t>
      </w:r>
      <w:r>
        <w:t>해요</w:t>
      </w:r>
      <w:r>
        <w:t>.</w:t>
      </w:r>
    </w:p>
    <w:p w14:paraId="2034189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군인연금은</w:t>
      </w:r>
      <w:r>
        <w:t xml:space="preserve"> </w:t>
      </w:r>
      <w:r>
        <w:t>공무원연금보다</w:t>
      </w:r>
      <w:r>
        <w:t xml:space="preserve"> </w:t>
      </w:r>
      <w:r>
        <w:t>탄탄한</w:t>
      </w:r>
      <w:r>
        <w:t xml:space="preserve"> </w:t>
      </w:r>
      <w:r>
        <w:t>것</w:t>
      </w:r>
      <w:r>
        <w:t xml:space="preserve"> </w:t>
      </w:r>
      <w:r>
        <w:t>같더라구요</w:t>
      </w:r>
      <w:r>
        <w:t>.</w:t>
      </w:r>
    </w:p>
    <w:p w14:paraId="09A11AA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군대</w:t>
      </w:r>
      <w:r>
        <w:t xml:space="preserve"> </w:t>
      </w:r>
      <w:r>
        <w:t>조직문화도</w:t>
      </w:r>
      <w:r>
        <w:t xml:space="preserve"> </w:t>
      </w:r>
      <w:r>
        <w:t>조금</w:t>
      </w:r>
      <w:r>
        <w:t xml:space="preserve"> </w:t>
      </w:r>
      <w:r>
        <w:t>유해지고</w:t>
      </w:r>
      <w:r>
        <w:t xml:space="preserve"> </w:t>
      </w:r>
      <w:r>
        <w:t>군</w:t>
      </w:r>
      <w:r>
        <w:t xml:space="preserve"> </w:t>
      </w:r>
      <w:r>
        <w:t>제대이후도</w:t>
      </w:r>
      <w:r>
        <w:t xml:space="preserve"> </w:t>
      </w:r>
      <w:r>
        <w:t>좋아진거</w:t>
      </w:r>
      <w:r>
        <w:t xml:space="preserve"> </w:t>
      </w:r>
      <w:r>
        <w:t>같아요</w:t>
      </w:r>
    </w:p>
    <w:p w14:paraId="048917F2" w14:textId="77777777" w:rsidR="003C7133" w:rsidRDefault="00000000">
      <w:pPr>
        <w:spacing w:after="0"/>
        <w:ind w:left="360"/>
      </w:pPr>
      <w:r>
        <w:lastRenderedPageBreak/>
        <w:t>화자</w:t>
      </w:r>
      <w:r>
        <w:t xml:space="preserve">2: </w:t>
      </w:r>
      <w:r>
        <w:t>네</w:t>
      </w:r>
      <w:r>
        <w:t xml:space="preserve">.. </w:t>
      </w:r>
      <w:r>
        <w:t>위계적인</w:t>
      </w:r>
      <w:r>
        <w:t xml:space="preserve"> </w:t>
      </w:r>
      <w:r>
        <w:t>문화가</w:t>
      </w:r>
      <w:r>
        <w:t xml:space="preserve"> </w:t>
      </w:r>
      <w:r>
        <w:t>필요하지만</w:t>
      </w:r>
      <w:r>
        <w:t xml:space="preserve"> </w:t>
      </w:r>
      <w:r>
        <w:t>인권이</w:t>
      </w:r>
      <w:r>
        <w:t xml:space="preserve"> </w:t>
      </w:r>
      <w:r>
        <w:t>존중되는</w:t>
      </w:r>
      <w:r>
        <w:t xml:space="preserve"> </w:t>
      </w:r>
      <w:r>
        <w:t>분위기가</w:t>
      </w:r>
      <w:r>
        <w:t xml:space="preserve"> </w:t>
      </w:r>
      <w:r>
        <w:t>되었음</w:t>
      </w:r>
      <w:r>
        <w:t xml:space="preserve"> </w:t>
      </w:r>
      <w:r>
        <w:t>좋겠어요</w:t>
      </w:r>
      <w:r>
        <w:t>.</w:t>
      </w:r>
    </w:p>
    <w:p w14:paraId="1A686221" w14:textId="77777777" w:rsidR="003C7133" w:rsidRDefault="003C7133"/>
    <w:p w14:paraId="31893CD8" w14:textId="77777777" w:rsidR="003C7133" w:rsidRDefault="00000000">
      <w:pPr>
        <w:ind w:left="360"/>
      </w:pPr>
      <w:r>
        <w:t>카테고리</w:t>
      </w:r>
      <w:r>
        <w:t xml:space="preserve">: </w:t>
      </w:r>
      <w:r>
        <w:t>후행사건</w:t>
      </w:r>
    </w:p>
    <w:p w14:paraId="78EFEE6D" w14:textId="77777777" w:rsidR="003C7133" w:rsidRDefault="003C7133"/>
    <w:p w14:paraId="279AC223" w14:textId="77777777" w:rsidR="003C7133" w:rsidRDefault="00000000">
      <w:pPr>
        <w:ind w:left="360"/>
      </w:pPr>
      <w:r>
        <w:t>선지</w:t>
      </w:r>
      <w:r>
        <w:t>:</w:t>
      </w:r>
    </w:p>
    <w:p w14:paraId="771679D3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직장인의</w:t>
      </w:r>
      <w:r>
        <w:t xml:space="preserve"> </w:t>
      </w:r>
      <w:r>
        <w:t>처우</w:t>
      </w:r>
      <w:r>
        <w:t xml:space="preserve"> </w:t>
      </w:r>
      <w:r>
        <w:t>개선</w:t>
      </w:r>
      <w:r>
        <w:t xml:space="preserve"> </w:t>
      </w:r>
      <w:r>
        <w:t>관련</w:t>
      </w:r>
      <w:r>
        <w:t xml:space="preserve"> </w:t>
      </w:r>
      <w:r>
        <w:t>기사를</w:t>
      </w:r>
      <w:r>
        <w:t xml:space="preserve"> </w:t>
      </w:r>
      <w:r>
        <w:t>찾아볼</w:t>
      </w:r>
      <w:r>
        <w:t xml:space="preserve"> </w:t>
      </w:r>
      <w:r>
        <w:t>것이다</w:t>
      </w:r>
      <w:r>
        <w:t>.</w:t>
      </w:r>
    </w:p>
    <w:p w14:paraId="344C8DF0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군인의</w:t>
      </w:r>
      <w:r>
        <w:t xml:space="preserve"> </w:t>
      </w:r>
      <w:r>
        <w:t>처우</w:t>
      </w:r>
      <w:r>
        <w:t xml:space="preserve"> </w:t>
      </w:r>
      <w:r>
        <w:t>개선</w:t>
      </w:r>
      <w:r>
        <w:t xml:space="preserve"> </w:t>
      </w:r>
      <w:r>
        <w:t>관련</w:t>
      </w:r>
      <w:r>
        <w:t xml:space="preserve"> </w:t>
      </w:r>
      <w:r>
        <w:t>기사를</w:t>
      </w:r>
      <w:r>
        <w:t xml:space="preserve"> </w:t>
      </w:r>
      <w:r>
        <w:t>찾아볼</w:t>
      </w:r>
      <w:r>
        <w:t xml:space="preserve"> </w:t>
      </w:r>
      <w:r>
        <w:t>것이다</w:t>
      </w:r>
      <w:r>
        <w:t>.</w:t>
      </w:r>
    </w:p>
    <w:p w14:paraId="77EDF472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군인의</w:t>
      </w:r>
      <w:r>
        <w:t xml:space="preserve"> </w:t>
      </w:r>
      <w:r>
        <w:t>처우</w:t>
      </w:r>
      <w:r>
        <w:t xml:space="preserve"> </w:t>
      </w:r>
      <w:r>
        <w:t>개선</w:t>
      </w:r>
      <w:r>
        <w:t xml:space="preserve"> </w:t>
      </w:r>
      <w:r>
        <w:t>관련</w:t>
      </w:r>
      <w:r>
        <w:t xml:space="preserve"> </w:t>
      </w:r>
      <w:r>
        <w:t>민원에</w:t>
      </w:r>
      <w:r>
        <w:t xml:space="preserve"> </w:t>
      </w:r>
      <w:r>
        <w:t>답장할</w:t>
      </w:r>
      <w:r>
        <w:t xml:space="preserve"> </w:t>
      </w:r>
      <w:r>
        <w:t>것이다</w:t>
      </w:r>
      <w:r>
        <w:t>.</w:t>
      </w:r>
    </w:p>
    <w:p w14:paraId="7EC7A575" w14:textId="77777777" w:rsidR="003C7133" w:rsidRDefault="00000000">
      <w:pPr>
        <w:ind w:left="360"/>
      </w:pPr>
      <w:r>
        <w:t>정답</w:t>
      </w:r>
      <w:r>
        <w:t xml:space="preserve">: ② </w:t>
      </w:r>
      <w:r>
        <w:t>화자</w:t>
      </w:r>
      <w:r>
        <w:t>1</w:t>
      </w:r>
      <w:r>
        <w:t>은</w:t>
      </w:r>
      <w:r>
        <w:t xml:space="preserve"> </w:t>
      </w:r>
      <w:r>
        <w:t>군인의</w:t>
      </w:r>
      <w:r>
        <w:t xml:space="preserve"> </w:t>
      </w:r>
      <w:r>
        <w:t>처우</w:t>
      </w:r>
      <w:r>
        <w:t xml:space="preserve"> </w:t>
      </w:r>
      <w:r>
        <w:t>개선</w:t>
      </w:r>
      <w:r>
        <w:t xml:space="preserve"> </w:t>
      </w:r>
      <w:r>
        <w:t>관련</w:t>
      </w:r>
      <w:r>
        <w:t xml:space="preserve"> </w:t>
      </w:r>
      <w:r>
        <w:t>기사를</w:t>
      </w:r>
      <w:r>
        <w:t xml:space="preserve"> </w:t>
      </w:r>
      <w:r>
        <w:t>찾아볼</w:t>
      </w:r>
      <w:r>
        <w:t xml:space="preserve"> </w:t>
      </w:r>
      <w:r>
        <w:t>것이다</w:t>
      </w:r>
      <w:r>
        <w:t>.</w:t>
      </w:r>
    </w:p>
    <w:p w14:paraId="4C2376DC" w14:textId="77777777" w:rsidR="003C7133" w:rsidRDefault="00000000">
      <w:r>
        <w:br w:type="page"/>
      </w:r>
    </w:p>
    <w:p w14:paraId="0793AB6B" w14:textId="77777777" w:rsidR="003C7133" w:rsidRDefault="00000000">
      <w:pPr>
        <w:pStyle w:val="Heading1"/>
      </w:pPr>
      <w:r>
        <w:lastRenderedPageBreak/>
        <w:t>96.</w:t>
      </w:r>
    </w:p>
    <w:p w14:paraId="4723E503" w14:textId="77777777" w:rsidR="003C7133" w:rsidRDefault="00000000">
      <w:pPr>
        <w:spacing w:after="0"/>
        <w:ind w:left="360"/>
      </w:pPr>
      <w:r>
        <w:t>화자</w:t>
      </w:r>
      <w:r>
        <w:t>1: name2</w:t>
      </w:r>
      <w:r>
        <w:t>님은</w:t>
      </w:r>
      <w:r>
        <w:t xml:space="preserve"> </w:t>
      </w:r>
      <w:r>
        <w:t>최근에</w:t>
      </w:r>
      <w:r>
        <w:t xml:space="preserve"> </w:t>
      </w:r>
      <w:r>
        <w:t>사고</w:t>
      </w:r>
      <w:r>
        <w:t xml:space="preserve"> </w:t>
      </w:r>
      <w:r>
        <w:t>싶은</w:t>
      </w:r>
      <w:r>
        <w:t xml:space="preserve"> </w:t>
      </w:r>
      <w:r>
        <w:t>거</w:t>
      </w:r>
      <w:r>
        <w:t xml:space="preserve"> </w:t>
      </w:r>
      <w:r>
        <w:t>있으세요</w:t>
      </w:r>
      <w:r>
        <w:t>?</w:t>
      </w:r>
    </w:p>
    <w:p w14:paraId="4715865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사고</w:t>
      </w:r>
      <w:r>
        <w:t xml:space="preserve"> </w:t>
      </w:r>
      <w:r>
        <w:t>싶은</w:t>
      </w:r>
      <w:r>
        <w:t xml:space="preserve"> </w:t>
      </w:r>
      <w:r>
        <w:t>건</w:t>
      </w:r>
      <w:r>
        <w:t xml:space="preserve"> </w:t>
      </w:r>
      <w:r>
        <w:t>항상</w:t>
      </w:r>
      <w:r>
        <w:t xml:space="preserve"> </w:t>
      </w:r>
      <w:r>
        <w:t>많은</w:t>
      </w:r>
      <w:r>
        <w:t xml:space="preserve"> </w:t>
      </w:r>
      <w:r>
        <w:t>것</w:t>
      </w:r>
      <w:r>
        <w:t xml:space="preserve"> </w:t>
      </w:r>
      <w:r>
        <w:t>같아요</w:t>
      </w:r>
      <w:r>
        <w:t>!!!</w:t>
      </w:r>
      <w:r>
        <w:br/>
      </w:r>
      <w:r>
        <w:t>계획에</w:t>
      </w:r>
      <w:r>
        <w:t xml:space="preserve"> </w:t>
      </w:r>
      <w:r>
        <w:t>없더라도</w:t>
      </w:r>
      <w:r>
        <w:t xml:space="preserve"> </w:t>
      </w:r>
      <w:r>
        <w:t>누가</w:t>
      </w:r>
      <w:r>
        <w:t xml:space="preserve"> </w:t>
      </w:r>
      <w:r>
        <w:t>쓰는</w:t>
      </w:r>
      <w:r>
        <w:t xml:space="preserve"> </w:t>
      </w:r>
      <w:r>
        <w:t>거보면</w:t>
      </w:r>
      <w:r>
        <w:t xml:space="preserve"> </w:t>
      </w:r>
      <w:r>
        <w:t>괜히</w:t>
      </w:r>
      <w:r>
        <w:t xml:space="preserve"> </w:t>
      </w:r>
      <w:r>
        <w:t>한번</w:t>
      </w:r>
      <w:r>
        <w:t xml:space="preserve"> </w:t>
      </w:r>
      <w:r>
        <w:t>찾아보고</w:t>
      </w:r>
      <w:r>
        <w:t xml:space="preserve"> </w:t>
      </w:r>
      <w:r>
        <w:t>그러다</w:t>
      </w:r>
      <w:r>
        <w:t xml:space="preserve"> </w:t>
      </w:r>
      <w:r>
        <w:t>구매하고ㅎㅎ</w:t>
      </w:r>
    </w:p>
    <w:p w14:paraId="1FCED6A7" w14:textId="77777777" w:rsidR="003C7133" w:rsidRDefault="00000000">
      <w:pPr>
        <w:spacing w:after="0"/>
        <w:ind w:left="360"/>
      </w:pPr>
      <w:r>
        <w:t>화자</w:t>
      </w:r>
      <w:r>
        <w:t>2: name1</w:t>
      </w:r>
      <w:r>
        <w:t>님은</w:t>
      </w:r>
      <w:r>
        <w:t xml:space="preserve"> </w:t>
      </w:r>
      <w:r>
        <w:t>최근에</w:t>
      </w:r>
      <w:r>
        <w:t xml:space="preserve"> </w:t>
      </w:r>
      <w:r>
        <w:t>구매하고</w:t>
      </w:r>
      <w:r>
        <w:t xml:space="preserve"> </w:t>
      </w:r>
      <w:r>
        <w:t>싶은</w:t>
      </w:r>
      <w:r>
        <w:t xml:space="preserve"> </w:t>
      </w:r>
      <w:r>
        <w:t>거</w:t>
      </w:r>
      <w:r>
        <w:t xml:space="preserve"> </w:t>
      </w:r>
      <w:r>
        <w:t>있으세요</w:t>
      </w:r>
      <w:r>
        <w:t>~?</w:t>
      </w:r>
    </w:p>
    <w:p w14:paraId="5D0D767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요즘</w:t>
      </w:r>
      <w:r>
        <w:t xml:space="preserve"> </w:t>
      </w:r>
      <w:r>
        <w:t>단백질</w:t>
      </w:r>
      <w:r>
        <w:t xml:space="preserve"> </w:t>
      </w:r>
      <w:r>
        <w:t>파우더를</w:t>
      </w:r>
      <w:r>
        <w:t xml:space="preserve"> </w:t>
      </w:r>
      <w:r>
        <w:t>먹어볼까</w:t>
      </w:r>
      <w:r>
        <w:t xml:space="preserve"> </w:t>
      </w:r>
      <w:r>
        <w:t>하고</w:t>
      </w:r>
      <w:r>
        <w:t xml:space="preserve"> </w:t>
      </w:r>
      <w:r>
        <w:t>있어요</w:t>
      </w:r>
    </w:p>
    <w:p w14:paraId="6887B7F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사려니까</w:t>
      </w:r>
      <w:r>
        <w:t xml:space="preserve"> </w:t>
      </w:r>
      <w:r>
        <w:t>좀</w:t>
      </w:r>
      <w:r>
        <w:t xml:space="preserve"> </w:t>
      </w:r>
      <w:r>
        <w:t>비싸게</w:t>
      </w:r>
      <w:r>
        <w:t xml:space="preserve"> </w:t>
      </w:r>
      <w:r>
        <w:t>느껴지더라고요ㅋㅋ</w:t>
      </w:r>
      <w:r>
        <w:t xml:space="preserve"> </w:t>
      </w:r>
      <w:r>
        <w:t>한</w:t>
      </w:r>
      <w:r>
        <w:t xml:space="preserve"> </w:t>
      </w:r>
      <w:r>
        <w:t>통</w:t>
      </w:r>
      <w:r>
        <w:t xml:space="preserve"> </w:t>
      </w:r>
      <w:r>
        <w:t>사면</w:t>
      </w:r>
      <w:r>
        <w:t xml:space="preserve"> </w:t>
      </w:r>
      <w:r>
        <w:t>한</w:t>
      </w:r>
      <w:r>
        <w:t xml:space="preserve"> </w:t>
      </w:r>
      <w:r>
        <w:t>달도</w:t>
      </w:r>
      <w:r>
        <w:t xml:space="preserve"> </w:t>
      </w:r>
      <w:r>
        <w:t>못</w:t>
      </w:r>
      <w:r>
        <w:t xml:space="preserve"> </w:t>
      </w:r>
      <w:r>
        <w:t>넘기고</w:t>
      </w:r>
      <w:r>
        <w:t xml:space="preserve"> </w:t>
      </w:r>
      <w:r>
        <w:t>다</w:t>
      </w:r>
      <w:r>
        <w:t xml:space="preserve"> </w:t>
      </w:r>
      <w:r>
        <w:t>먹을</w:t>
      </w:r>
      <w:r>
        <w:t xml:space="preserve"> </w:t>
      </w:r>
      <w:r>
        <w:t>것</w:t>
      </w:r>
      <w:r>
        <w:t xml:space="preserve"> </w:t>
      </w:r>
      <w:r>
        <w:t>같아서요</w:t>
      </w:r>
    </w:p>
    <w:p w14:paraId="39A9195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오오</w:t>
      </w:r>
      <w:r>
        <w:t xml:space="preserve"> </w:t>
      </w:r>
      <w:r>
        <w:t>운동이나</w:t>
      </w:r>
      <w:r>
        <w:t xml:space="preserve"> </w:t>
      </w:r>
      <w:r>
        <w:t>다이어트</w:t>
      </w:r>
      <w:r>
        <w:t xml:space="preserve"> </w:t>
      </w:r>
      <w:r>
        <w:t>시작하셨나요</w:t>
      </w:r>
      <w:r>
        <w:t>?</w:t>
      </w:r>
    </w:p>
    <w:p w14:paraId="273D97D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저는</w:t>
      </w:r>
      <w:r>
        <w:t xml:space="preserve"> </w:t>
      </w:r>
      <w:r>
        <w:t>매번</w:t>
      </w:r>
      <w:r>
        <w:t xml:space="preserve"> </w:t>
      </w:r>
      <w:r>
        <w:t>구매만</w:t>
      </w:r>
      <w:r>
        <w:t xml:space="preserve"> </w:t>
      </w:r>
      <w:r>
        <w:t>하고</w:t>
      </w:r>
      <w:r>
        <w:t xml:space="preserve"> </w:t>
      </w:r>
      <w:r>
        <w:t>버린</w:t>
      </w:r>
      <w:r>
        <w:t xml:space="preserve"> </w:t>
      </w:r>
      <w:r>
        <w:t>적이</w:t>
      </w:r>
      <w:r>
        <w:t xml:space="preserve"> </w:t>
      </w:r>
      <w:r>
        <w:t>많아서ㅠㅠㅜ</w:t>
      </w:r>
      <w:r>
        <w:br/>
      </w:r>
      <w:r>
        <w:t>단벡질만</w:t>
      </w:r>
      <w:r>
        <w:t xml:space="preserve"> </w:t>
      </w:r>
      <w:r>
        <w:t>먹기엔</w:t>
      </w:r>
      <w:r>
        <w:t xml:space="preserve"> </w:t>
      </w:r>
      <w:r>
        <w:t>세상에</w:t>
      </w:r>
      <w:r>
        <w:t xml:space="preserve"> </w:t>
      </w:r>
      <w:r>
        <w:t>맛있는</w:t>
      </w:r>
      <w:r>
        <w:t xml:space="preserve"> </w:t>
      </w:r>
      <w:r>
        <w:t>게</w:t>
      </w:r>
      <w:r>
        <w:t xml:space="preserve"> </w:t>
      </w:r>
      <w:r>
        <w:t>너무</w:t>
      </w:r>
      <w:r>
        <w:t xml:space="preserve"> </w:t>
      </w:r>
      <w:r>
        <w:t>많아요</w:t>
      </w:r>
      <w:r>
        <w:t>...</w:t>
      </w:r>
    </w:p>
    <w:p w14:paraId="00F7C5C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운동</w:t>
      </w:r>
      <w:r>
        <w:t xml:space="preserve"> </w:t>
      </w:r>
      <w:r>
        <w:t>간단하게</w:t>
      </w:r>
      <w:r>
        <w:t xml:space="preserve"> </w:t>
      </w:r>
      <w:r>
        <w:t>하고</w:t>
      </w:r>
      <w:r>
        <w:t xml:space="preserve"> </w:t>
      </w:r>
      <w:r>
        <w:t>있어요</w:t>
      </w:r>
    </w:p>
    <w:p w14:paraId="3C6B9B5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ㅋㅋㅋㅋ</w:t>
      </w:r>
      <w:r>
        <w:t xml:space="preserve"> </w:t>
      </w:r>
      <w:r>
        <w:t>고탄수화물</w:t>
      </w:r>
      <w:r>
        <w:t xml:space="preserve"> </w:t>
      </w:r>
      <w:r>
        <w:t>고지방</w:t>
      </w:r>
      <w:r>
        <w:t xml:space="preserve"> </w:t>
      </w:r>
      <w:r>
        <w:t>식품이</w:t>
      </w:r>
      <w:r>
        <w:t xml:space="preserve"> </w:t>
      </w:r>
      <w:r>
        <w:t>최고죠</w:t>
      </w:r>
    </w:p>
    <w:p w14:paraId="0732507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어떤</w:t>
      </w:r>
      <w:r>
        <w:t xml:space="preserve"> </w:t>
      </w:r>
      <w:r>
        <w:t>운동</w:t>
      </w:r>
      <w:r>
        <w:t xml:space="preserve"> </w:t>
      </w:r>
      <w:r>
        <w:t>하시나요</w:t>
      </w:r>
      <w:r>
        <w:t>~?</w:t>
      </w:r>
      <w:r>
        <w:br/>
      </w:r>
      <w:r>
        <w:t>저는</w:t>
      </w:r>
      <w:r>
        <w:t xml:space="preserve"> </w:t>
      </w:r>
      <w:r>
        <w:t>운동</w:t>
      </w:r>
      <w:r>
        <w:t xml:space="preserve"> </w:t>
      </w:r>
      <w:r>
        <w:t>시작전에</w:t>
      </w:r>
      <w:r>
        <w:t xml:space="preserve"> </w:t>
      </w:r>
      <w:r>
        <w:t>장비</w:t>
      </w:r>
      <w:r>
        <w:t xml:space="preserve"> </w:t>
      </w:r>
      <w:r>
        <w:t>구매를</w:t>
      </w:r>
      <w:r>
        <w:t xml:space="preserve"> </w:t>
      </w:r>
      <w:r>
        <w:t>거하게</w:t>
      </w:r>
      <w:r>
        <w:t xml:space="preserve"> </w:t>
      </w:r>
      <w:r>
        <w:t>하게</w:t>
      </w:r>
      <w:r>
        <w:t xml:space="preserve"> </w:t>
      </w:r>
      <w:r>
        <w:t>되더라구요</w:t>
      </w:r>
      <w:r>
        <w:t>...</w:t>
      </w:r>
    </w:p>
    <w:p w14:paraId="3045A29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운동은</w:t>
      </w:r>
      <w:r>
        <w:t xml:space="preserve"> </w:t>
      </w:r>
      <w:r>
        <w:t>역시</w:t>
      </w:r>
      <w:r>
        <w:t xml:space="preserve"> </w:t>
      </w:r>
      <w:r>
        <w:t>장비빨이지</w:t>
      </w:r>
      <w:r>
        <w:t xml:space="preserve"> </w:t>
      </w:r>
      <w:r>
        <w:t>구매하고</w:t>
      </w:r>
      <w:r>
        <w:t xml:space="preserve"> </w:t>
      </w:r>
      <w:r>
        <w:t>정작</w:t>
      </w:r>
      <w:r>
        <w:t xml:space="preserve"> </w:t>
      </w:r>
      <w:r>
        <w:t>운동은</w:t>
      </w:r>
      <w:r>
        <w:t>...</w:t>
      </w:r>
    </w:p>
    <w:p w14:paraId="7A7B985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전</w:t>
      </w:r>
      <w:r>
        <w:t xml:space="preserve"> </w:t>
      </w:r>
      <w:r>
        <w:t>체력이</w:t>
      </w:r>
      <w:r>
        <w:t xml:space="preserve"> </w:t>
      </w:r>
      <w:r>
        <w:t>안</w:t>
      </w:r>
      <w:r>
        <w:t xml:space="preserve"> </w:t>
      </w:r>
      <w:r>
        <w:t>좋아서</w:t>
      </w:r>
      <w:r>
        <w:t xml:space="preserve"> </w:t>
      </w:r>
      <w:r>
        <w:t>달리기하고</w:t>
      </w:r>
      <w:r>
        <w:t xml:space="preserve"> </w:t>
      </w:r>
      <w:r>
        <w:t>아령운동</w:t>
      </w:r>
      <w:r>
        <w:t xml:space="preserve"> </w:t>
      </w:r>
      <w:r>
        <w:t>혼자서</w:t>
      </w:r>
      <w:r>
        <w:t xml:space="preserve"> </w:t>
      </w:r>
      <w:r>
        <w:t>하고</w:t>
      </w:r>
      <w:r>
        <w:t xml:space="preserve"> </w:t>
      </w:r>
      <w:r>
        <w:t>있어요</w:t>
      </w:r>
    </w:p>
    <w:p w14:paraId="7290AD8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관심있는</w:t>
      </w:r>
      <w:r>
        <w:t xml:space="preserve"> </w:t>
      </w:r>
      <w:r>
        <w:t>운동</w:t>
      </w:r>
      <w:r>
        <w:t xml:space="preserve"> </w:t>
      </w:r>
      <w:r>
        <w:t>있으세요</w:t>
      </w:r>
      <w:r>
        <w:t>?</w:t>
      </w:r>
    </w:p>
    <w:p w14:paraId="335EF9F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 </w:t>
      </w:r>
      <w:r>
        <w:t>혼자서</w:t>
      </w:r>
      <w:r>
        <w:t xml:space="preserve"> </w:t>
      </w:r>
      <w:r>
        <w:t>운동하시는</w:t>
      </w:r>
      <w:r>
        <w:t xml:space="preserve"> </w:t>
      </w:r>
      <w:r>
        <w:t>분들</w:t>
      </w:r>
      <w:r>
        <w:t xml:space="preserve"> </w:t>
      </w:r>
      <w:r>
        <w:t>너무</w:t>
      </w:r>
      <w:r>
        <w:t xml:space="preserve"> </w:t>
      </w:r>
      <w:r>
        <w:t>데단한</w:t>
      </w:r>
      <w:r>
        <w:t xml:space="preserve"> </w:t>
      </w:r>
      <w:r>
        <w:t>것</w:t>
      </w:r>
      <w:r>
        <w:t xml:space="preserve"> </w:t>
      </w:r>
      <w:r>
        <w:t>같아요</w:t>
      </w:r>
      <w:r>
        <w:t>!</w:t>
      </w:r>
    </w:p>
    <w:p w14:paraId="5DA8BA1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저는</w:t>
      </w:r>
      <w:r>
        <w:t xml:space="preserve"> </w:t>
      </w:r>
      <w:r>
        <w:t>수영</w:t>
      </w:r>
      <w:r>
        <w:t xml:space="preserve"> </w:t>
      </w:r>
      <w:r>
        <w:t>좋아했었는데</w:t>
      </w:r>
      <w:r>
        <w:t xml:space="preserve"> </w:t>
      </w:r>
      <w:r>
        <w:t>시국때문에</w:t>
      </w:r>
      <w:r>
        <w:t xml:space="preserve"> </w:t>
      </w:r>
      <w:r>
        <w:t>쉬는</w:t>
      </w:r>
      <w:r>
        <w:t xml:space="preserve"> </w:t>
      </w:r>
      <w:r>
        <w:t>중이에요ㅠ</w:t>
      </w:r>
    </w:p>
    <w:p w14:paraId="2CF909F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요즘에</w:t>
      </w:r>
      <w:r>
        <w:t xml:space="preserve"> </w:t>
      </w:r>
      <w:r>
        <w:t>수영장</w:t>
      </w:r>
      <w:r>
        <w:t xml:space="preserve"> </w:t>
      </w:r>
      <w:r>
        <w:t>열긴</w:t>
      </w:r>
      <w:r>
        <w:t xml:space="preserve"> </w:t>
      </w:r>
      <w:r>
        <w:t>하나요</w:t>
      </w:r>
      <w:r>
        <w:t>?</w:t>
      </w:r>
    </w:p>
    <w:p w14:paraId="6900D06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저도</w:t>
      </w:r>
      <w:r>
        <w:t xml:space="preserve"> </w:t>
      </w:r>
      <w:r>
        <w:t>한번쯤은</w:t>
      </w:r>
      <w:r>
        <w:t xml:space="preserve"> </w:t>
      </w:r>
      <w:r>
        <w:t>수영</w:t>
      </w:r>
      <w:r>
        <w:t xml:space="preserve"> </w:t>
      </w:r>
      <w:r>
        <w:t>배워보고</w:t>
      </w:r>
      <w:r>
        <w:t xml:space="preserve"> </w:t>
      </w:r>
      <w:r>
        <w:t>싶은데</w:t>
      </w:r>
      <w:r>
        <w:t xml:space="preserve"> </w:t>
      </w:r>
      <w:r>
        <w:t>물을</w:t>
      </w:r>
      <w:r>
        <w:t xml:space="preserve"> </w:t>
      </w:r>
      <w:r>
        <w:t>무서워해서</w:t>
      </w:r>
      <w:r>
        <w:t xml:space="preserve"> </w:t>
      </w:r>
      <w:r>
        <w:t>어려울</w:t>
      </w:r>
      <w:r>
        <w:t xml:space="preserve"> </w:t>
      </w:r>
      <w:r>
        <w:t>것</w:t>
      </w:r>
      <w:r>
        <w:t xml:space="preserve"> </w:t>
      </w:r>
      <w:r>
        <w:t>같아요ㅋㅋ</w:t>
      </w:r>
    </w:p>
    <w:p w14:paraId="5F47E0A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주변에</w:t>
      </w:r>
      <w:r>
        <w:t xml:space="preserve"> </w:t>
      </w:r>
      <w:r>
        <w:t>수영</w:t>
      </w:r>
      <w:r>
        <w:t xml:space="preserve"> </w:t>
      </w:r>
      <w:r>
        <w:t>다니는</w:t>
      </w:r>
      <w:r>
        <w:t xml:space="preserve"> </w:t>
      </w:r>
      <w:r>
        <w:t>사람들</w:t>
      </w:r>
      <w:r>
        <w:t xml:space="preserve"> </w:t>
      </w:r>
      <w:r>
        <w:t>꽤</w:t>
      </w:r>
      <w:r>
        <w:t xml:space="preserve"> </w:t>
      </w:r>
      <w:r>
        <w:t>있어요</w:t>
      </w:r>
      <w:r>
        <w:t>!</w:t>
      </w:r>
      <w:r>
        <w:br/>
      </w:r>
      <w:r>
        <w:t>맞아요</w:t>
      </w:r>
      <w:r>
        <w:t xml:space="preserve"> </w:t>
      </w:r>
      <w:r>
        <w:t>물</w:t>
      </w:r>
      <w:r>
        <w:t xml:space="preserve"> </w:t>
      </w:r>
      <w:r>
        <w:t>무서워하시는</w:t>
      </w:r>
      <w:r>
        <w:t xml:space="preserve"> </w:t>
      </w:r>
      <w:r>
        <w:t>분들은</w:t>
      </w:r>
      <w:r>
        <w:t xml:space="preserve"> </w:t>
      </w:r>
      <w:r>
        <w:t>수영시작하는</w:t>
      </w:r>
      <w:r>
        <w:t xml:space="preserve"> </w:t>
      </w:r>
      <w:r>
        <w:t>걸</w:t>
      </w:r>
      <w:r>
        <w:t xml:space="preserve"> </w:t>
      </w:r>
      <w:r>
        <w:t>어려워히더라구요ㅎㅎ</w:t>
      </w:r>
    </w:p>
    <w:p w14:paraId="63831DD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중고거래</w:t>
      </w:r>
      <w:r>
        <w:t xml:space="preserve"> </w:t>
      </w:r>
      <w:r>
        <w:t>해보신</w:t>
      </w:r>
      <w:r>
        <w:t xml:space="preserve"> </w:t>
      </w:r>
      <w:r>
        <w:t>적</w:t>
      </w:r>
      <w:r>
        <w:t xml:space="preserve"> </w:t>
      </w:r>
      <w:r>
        <w:t>있으세요</w:t>
      </w:r>
      <w:r>
        <w:t>??</w:t>
      </w:r>
    </w:p>
    <w:p w14:paraId="381CCED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</w:t>
      </w:r>
      <w:r>
        <w:t xml:space="preserve"> </w:t>
      </w:r>
      <w:r>
        <w:t>예전에</w:t>
      </w:r>
      <w:r>
        <w:t xml:space="preserve"> </w:t>
      </w:r>
      <w:r>
        <w:t>아이돌</w:t>
      </w:r>
      <w:r>
        <w:t xml:space="preserve"> </w:t>
      </w:r>
      <w:r>
        <w:t>앨범</w:t>
      </w:r>
      <w:r>
        <w:t xml:space="preserve"> </w:t>
      </w:r>
      <w:r>
        <w:t>많이</w:t>
      </w:r>
      <w:r>
        <w:t xml:space="preserve"> </w:t>
      </w:r>
      <w:r>
        <w:t>팔았어요ㅋㅋ</w:t>
      </w:r>
    </w:p>
    <w:p w14:paraId="44390DF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당근</w:t>
      </w:r>
      <w:r>
        <w:t xml:space="preserve"> </w:t>
      </w:r>
      <w:r>
        <w:t>거래가</w:t>
      </w:r>
      <w:r>
        <w:t xml:space="preserve"> </w:t>
      </w:r>
      <w:r>
        <w:t>꽤</w:t>
      </w:r>
      <w:r>
        <w:t xml:space="preserve"> </w:t>
      </w:r>
      <w:r>
        <w:t>쏠쏠해요</w:t>
      </w:r>
    </w:p>
    <w:p w14:paraId="5BD9851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아이돌</w:t>
      </w:r>
      <w:r>
        <w:t xml:space="preserve"> </w:t>
      </w:r>
      <w:r>
        <w:t>앨범도</w:t>
      </w:r>
      <w:r>
        <w:t xml:space="preserve"> </w:t>
      </w:r>
      <w:r>
        <w:t>잘</w:t>
      </w:r>
      <w:r>
        <w:t xml:space="preserve"> </w:t>
      </w:r>
      <w:r>
        <w:t>팔리는</w:t>
      </w:r>
      <w:r>
        <w:t xml:space="preserve"> </w:t>
      </w:r>
      <w:r>
        <w:t>편인가요</w:t>
      </w:r>
      <w:r>
        <w:t>??</w:t>
      </w:r>
      <w:r>
        <w:br/>
      </w:r>
      <w:r>
        <w:t>왠지</w:t>
      </w:r>
      <w:r>
        <w:t xml:space="preserve"> </w:t>
      </w:r>
      <w:r>
        <w:t>앨범은</w:t>
      </w:r>
      <w:r>
        <w:t xml:space="preserve"> </w:t>
      </w:r>
      <w:r>
        <w:t>안팔릴</w:t>
      </w:r>
      <w:r>
        <w:t xml:space="preserve"> </w:t>
      </w:r>
      <w:r>
        <w:t>것</w:t>
      </w:r>
      <w:r>
        <w:t xml:space="preserve"> </w:t>
      </w:r>
      <w:r>
        <w:t>같아서</w:t>
      </w:r>
      <w:r>
        <w:t xml:space="preserve"> </w:t>
      </w:r>
      <w:r>
        <w:t>다</w:t>
      </w:r>
      <w:r>
        <w:t xml:space="preserve"> </w:t>
      </w:r>
      <w:r>
        <w:t>쌓아놨거든요</w:t>
      </w:r>
      <w:r>
        <w:t>...</w:t>
      </w:r>
    </w:p>
    <w:p w14:paraId="42D46ED8" w14:textId="77777777" w:rsidR="003C7133" w:rsidRDefault="00000000">
      <w:pPr>
        <w:spacing w:after="0"/>
        <w:ind w:left="360"/>
      </w:pPr>
      <w:r>
        <w:lastRenderedPageBreak/>
        <w:t>화자</w:t>
      </w:r>
      <w:r>
        <w:t xml:space="preserve">2: </w:t>
      </w:r>
      <w:r>
        <w:t>포카만</w:t>
      </w:r>
      <w:r>
        <w:t xml:space="preserve"> </w:t>
      </w:r>
      <w:r>
        <w:t>거래하고</w:t>
      </w:r>
      <w:r>
        <w:t>,,</w:t>
      </w:r>
    </w:p>
    <w:p w14:paraId="6AAD2EF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인기</w:t>
      </w:r>
      <w:r>
        <w:t xml:space="preserve"> </w:t>
      </w:r>
      <w:r>
        <w:t>많은</w:t>
      </w:r>
      <w:r>
        <w:t xml:space="preserve"> </w:t>
      </w:r>
      <w:r>
        <w:t>아이돌은</w:t>
      </w:r>
      <w:r>
        <w:t xml:space="preserve"> </w:t>
      </w:r>
      <w:r>
        <w:t>잘</w:t>
      </w:r>
      <w:r>
        <w:t xml:space="preserve"> </w:t>
      </w:r>
      <w:r>
        <w:t>팔려요ㅋㅋ</w:t>
      </w:r>
    </w:p>
    <w:p w14:paraId="10F03D36" w14:textId="77777777" w:rsidR="003C7133" w:rsidRDefault="003C7133"/>
    <w:p w14:paraId="6B68F4EA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원인</w:t>
      </w:r>
    </w:p>
    <w:p w14:paraId="3488ACF8" w14:textId="77777777" w:rsidR="003C7133" w:rsidRDefault="003C7133"/>
    <w:p w14:paraId="7A607896" w14:textId="77777777" w:rsidR="003C7133" w:rsidRDefault="00000000">
      <w:pPr>
        <w:ind w:left="360"/>
      </w:pPr>
      <w:r>
        <w:t>선지</w:t>
      </w:r>
      <w:r>
        <w:t>:</w:t>
      </w:r>
    </w:p>
    <w:p w14:paraId="61FF122B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운동을</w:t>
      </w:r>
      <w:r>
        <w:t xml:space="preserve"> </w:t>
      </w:r>
      <w:r>
        <w:t>시작했다</w:t>
      </w:r>
      <w:r>
        <w:t>.</w:t>
      </w:r>
    </w:p>
    <w:p w14:paraId="1168E93F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다이어트를</w:t>
      </w:r>
      <w:r>
        <w:t xml:space="preserve"> </w:t>
      </w:r>
      <w:r>
        <w:t>완수했다</w:t>
      </w:r>
      <w:r>
        <w:t>.</w:t>
      </w:r>
    </w:p>
    <w:p w14:paraId="00C8BF67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운동을</w:t>
      </w:r>
      <w:r>
        <w:t xml:space="preserve"> </w:t>
      </w:r>
      <w:r>
        <w:t>관두었다</w:t>
      </w:r>
      <w:r>
        <w:t>.</w:t>
      </w:r>
    </w:p>
    <w:p w14:paraId="306377A9" w14:textId="77777777" w:rsidR="003C7133" w:rsidRDefault="00000000">
      <w:pPr>
        <w:ind w:left="360"/>
      </w:pPr>
      <w:r>
        <w:t>정답</w:t>
      </w:r>
      <w:r>
        <w:t xml:space="preserve">: ① </w:t>
      </w:r>
      <w:r>
        <w:t>화자</w:t>
      </w:r>
      <w:r>
        <w:t>1</w:t>
      </w:r>
      <w:r>
        <w:t>은</w:t>
      </w:r>
      <w:r>
        <w:t xml:space="preserve"> </w:t>
      </w:r>
      <w:r>
        <w:t>운동을</w:t>
      </w:r>
      <w:r>
        <w:t xml:space="preserve"> </w:t>
      </w:r>
      <w:r>
        <w:t>시작했다</w:t>
      </w:r>
      <w:r>
        <w:t>.</w:t>
      </w:r>
    </w:p>
    <w:p w14:paraId="72F24C6F" w14:textId="77777777" w:rsidR="003C7133" w:rsidRDefault="00000000">
      <w:r>
        <w:br w:type="page"/>
      </w:r>
    </w:p>
    <w:p w14:paraId="546B32F3" w14:textId="77777777" w:rsidR="003C7133" w:rsidRDefault="00000000">
      <w:pPr>
        <w:pStyle w:val="Heading1"/>
      </w:pPr>
      <w:r>
        <w:lastRenderedPageBreak/>
        <w:t>97.</w:t>
      </w:r>
    </w:p>
    <w:p w14:paraId="2F8E76A9" w14:textId="77777777" w:rsidR="003C7133" w:rsidRDefault="00000000">
      <w:pPr>
        <w:spacing w:after="0"/>
        <w:ind w:left="360"/>
      </w:pPr>
      <w:r>
        <w:t>화자</w:t>
      </w:r>
      <w:r>
        <w:t>1: name2</w:t>
      </w:r>
      <w:r>
        <w:t>님은</w:t>
      </w:r>
      <w:r>
        <w:t xml:space="preserve"> </w:t>
      </w:r>
      <w:r>
        <w:t>최근에</w:t>
      </w:r>
      <w:r>
        <w:t xml:space="preserve"> </w:t>
      </w:r>
      <w:r>
        <w:t>사고</w:t>
      </w:r>
      <w:r>
        <w:t xml:space="preserve"> </w:t>
      </w:r>
      <w:r>
        <w:t>싶은</w:t>
      </w:r>
      <w:r>
        <w:t xml:space="preserve"> </w:t>
      </w:r>
      <w:r>
        <w:t>거</w:t>
      </w:r>
      <w:r>
        <w:t xml:space="preserve"> </w:t>
      </w:r>
      <w:r>
        <w:t>있으세요</w:t>
      </w:r>
      <w:r>
        <w:t>?</w:t>
      </w:r>
    </w:p>
    <w:p w14:paraId="076AF7D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사고</w:t>
      </w:r>
      <w:r>
        <w:t xml:space="preserve"> </w:t>
      </w:r>
      <w:r>
        <w:t>싶은</w:t>
      </w:r>
      <w:r>
        <w:t xml:space="preserve"> </w:t>
      </w:r>
      <w:r>
        <w:t>건</w:t>
      </w:r>
      <w:r>
        <w:t xml:space="preserve"> </w:t>
      </w:r>
      <w:r>
        <w:t>항상</w:t>
      </w:r>
      <w:r>
        <w:t xml:space="preserve"> </w:t>
      </w:r>
      <w:r>
        <w:t>많은</w:t>
      </w:r>
      <w:r>
        <w:t xml:space="preserve"> </w:t>
      </w:r>
      <w:r>
        <w:t>것</w:t>
      </w:r>
      <w:r>
        <w:t xml:space="preserve"> </w:t>
      </w:r>
      <w:r>
        <w:t>같아요</w:t>
      </w:r>
      <w:r>
        <w:t>!!!</w:t>
      </w:r>
      <w:r>
        <w:br/>
      </w:r>
      <w:r>
        <w:t>계획에</w:t>
      </w:r>
      <w:r>
        <w:t xml:space="preserve"> </w:t>
      </w:r>
      <w:r>
        <w:t>없더라도</w:t>
      </w:r>
      <w:r>
        <w:t xml:space="preserve"> </w:t>
      </w:r>
      <w:r>
        <w:t>누가</w:t>
      </w:r>
      <w:r>
        <w:t xml:space="preserve"> </w:t>
      </w:r>
      <w:r>
        <w:t>쓰는</w:t>
      </w:r>
      <w:r>
        <w:t xml:space="preserve"> </w:t>
      </w:r>
      <w:r>
        <w:t>거보면</w:t>
      </w:r>
      <w:r>
        <w:t xml:space="preserve"> </w:t>
      </w:r>
      <w:r>
        <w:t>괜히</w:t>
      </w:r>
      <w:r>
        <w:t xml:space="preserve"> </w:t>
      </w:r>
      <w:r>
        <w:t>한번</w:t>
      </w:r>
      <w:r>
        <w:t xml:space="preserve"> </w:t>
      </w:r>
      <w:r>
        <w:t>찾아보고</w:t>
      </w:r>
      <w:r>
        <w:t xml:space="preserve"> </w:t>
      </w:r>
      <w:r>
        <w:t>그러다</w:t>
      </w:r>
      <w:r>
        <w:t xml:space="preserve"> </w:t>
      </w:r>
      <w:r>
        <w:t>구매하고ㅎㅎ</w:t>
      </w:r>
    </w:p>
    <w:p w14:paraId="2DB24FF7" w14:textId="77777777" w:rsidR="003C7133" w:rsidRDefault="00000000">
      <w:pPr>
        <w:spacing w:after="0"/>
        <w:ind w:left="360"/>
      </w:pPr>
      <w:r>
        <w:t>화자</w:t>
      </w:r>
      <w:r>
        <w:t>2: name1</w:t>
      </w:r>
      <w:r>
        <w:t>님은</w:t>
      </w:r>
      <w:r>
        <w:t xml:space="preserve"> </w:t>
      </w:r>
      <w:r>
        <w:t>최근에</w:t>
      </w:r>
      <w:r>
        <w:t xml:space="preserve"> </w:t>
      </w:r>
      <w:r>
        <w:t>구매하고</w:t>
      </w:r>
      <w:r>
        <w:t xml:space="preserve"> </w:t>
      </w:r>
      <w:r>
        <w:t>싶은</w:t>
      </w:r>
      <w:r>
        <w:t xml:space="preserve"> </w:t>
      </w:r>
      <w:r>
        <w:t>거</w:t>
      </w:r>
      <w:r>
        <w:t xml:space="preserve"> </w:t>
      </w:r>
      <w:r>
        <w:t>있으세요</w:t>
      </w:r>
      <w:r>
        <w:t>~?</w:t>
      </w:r>
    </w:p>
    <w:p w14:paraId="2CB2894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요즘</w:t>
      </w:r>
      <w:r>
        <w:t xml:space="preserve"> </w:t>
      </w:r>
      <w:r>
        <w:t>단백질</w:t>
      </w:r>
      <w:r>
        <w:t xml:space="preserve"> </w:t>
      </w:r>
      <w:r>
        <w:t>파우더를</w:t>
      </w:r>
      <w:r>
        <w:t xml:space="preserve"> </w:t>
      </w:r>
      <w:r>
        <w:t>먹어볼까</w:t>
      </w:r>
      <w:r>
        <w:t xml:space="preserve"> </w:t>
      </w:r>
      <w:r>
        <w:t>하고</w:t>
      </w:r>
      <w:r>
        <w:t xml:space="preserve"> </w:t>
      </w:r>
      <w:r>
        <w:t>있어요</w:t>
      </w:r>
    </w:p>
    <w:p w14:paraId="584A2F4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사려니까</w:t>
      </w:r>
      <w:r>
        <w:t xml:space="preserve"> </w:t>
      </w:r>
      <w:r>
        <w:t>좀</w:t>
      </w:r>
      <w:r>
        <w:t xml:space="preserve"> </w:t>
      </w:r>
      <w:r>
        <w:t>비싸게</w:t>
      </w:r>
      <w:r>
        <w:t xml:space="preserve"> </w:t>
      </w:r>
      <w:r>
        <w:t>느껴지더라고요ㅋㅋ</w:t>
      </w:r>
      <w:r>
        <w:t xml:space="preserve"> </w:t>
      </w:r>
      <w:r>
        <w:t>한</w:t>
      </w:r>
      <w:r>
        <w:t xml:space="preserve"> </w:t>
      </w:r>
      <w:r>
        <w:t>통</w:t>
      </w:r>
      <w:r>
        <w:t xml:space="preserve"> </w:t>
      </w:r>
      <w:r>
        <w:t>사면</w:t>
      </w:r>
      <w:r>
        <w:t xml:space="preserve"> </w:t>
      </w:r>
      <w:r>
        <w:t>한</w:t>
      </w:r>
      <w:r>
        <w:t xml:space="preserve"> </w:t>
      </w:r>
      <w:r>
        <w:t>달도</w:t>
      </w:r>
      <w:r>
        <w:t xml:space="preserve"> </w:t>
      </w:r>
      <w:r>
        <w:t>못</w:t>
      </w:r>
      <w:r>
        <w:t xml:space="preserve"> </w:t>
      </w:r>
      <w:r>
        <w:t>넘기고</w:t>
      </w:r>
      <w:r>
        <w:t xml:space="preserve"> </w:t>
      </w:r>
      <w:r>
        <w:t>다</w:t>
      </w:r>
      <w:r>
        <w:t xml:space="preserve"> </w:t>
      </w:r>
      <w:r>
        <w:t>먹을</w:t>
      </w:r>
      <w:r>
        <w:t xml:space="preserve"> </w:t>
      </w:r>
      <w:r>
        <w:t>것</w:t>
      </w:r>
      <w:r>
        <w:t xml:space="preserve"> </w:t>
      </w:r>
      <w:r>
        <w:t>같아서요</w:t>
      </w:r>
    </w:p>
    <w:p w14:paraId="3103BA1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오오</w:t>
      </w:r>
      <w:r>
        <w:t xml:space="preserve"> </w:t>
      </w:r>
      <w:r>
        <w:t>운동이나</w:t>
      </w:r>
      <w:r>
        <w:t xml:space="preserve"> </w:t>
      </w:r>
      <w:r>
        <w:t>다이어트</w:t>
      </w:r>
      <w:r>
        <w:t xml:space="preserve"> </w:t>
      </w:r>
      <w:r>
        <w:t>시작하셨나요</w:t>
      </w:r>
      <w:r>
        <w:t>?</w:t>
      </w:r>
    </w:p>
    <w:p w14:paraId="7707BAC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저는</w:t>
      </w:r>
      <w:r>
        <w:t xml:space="preserve"> </w:t>
      </w:r>
      <w:r>
        <w:t>매번</w:t>
      </w:r>
      <w:r>
        <w:t xml:space="preserve"> </w:t>
      </w:r>
      <w:r>
        <w:t>구매만</w:t>
      </w:r>
      <w:r>
        <w:t xml:space="preserve"> </w:t>
      </w:r>
      <w:r>
        <w:t>하고</w:t>
      </w:r>
      <w:r>
        <w:t xml:space="preserve"> </w:t>
      </w:r>
      <w:r>
        <w:t>버린</w:t>
      </w:r>
      <w:r>
        <w:t xml:space="preserve"> </w:t>
      </w:r>
      <w:r>
        <w:t>적이</w:t>
      </w:r>
      <w:r>
        <w:t xml:space="preserve"> </w:t>
      </w:r>
      <w:r>
        <w:t>많아서ㅠㅠㅜ</w:t>
      </w:r>
      <w:r>
        <w:br/>
      </w:r>
      <w:r>
        <w:t>단벡질만</w:t>
      </w:r>
      <w:r>
        <w:t xml:space="preserve"> </w:t>
      </w:r>
      <w:r>
        <w:t>먹기엔</w:t>
      </w:r>
      <w:r>
        <w:t xml:space="preserve"> </w:t>
      </w:r>
      <w:r>
        <w:t>세상에</w:t>
      </w:r>
      <w:r>
        <w:t xml:space="preserve"> </w:t>
      </w:r>
      <w:r>
        <w:t>맛있는</w:t>
      </w:r>
      <w:r>
        <w:t xml:space="preserve"> </w:t>
      </w:r>
      <w:r>
        <w:t>게</w:t>
      </w:r>
      <w:r>
        <w:t xml:space="preserve"> </w:t>
      </w:r>
      <w:r>
        <w:t>너무</w:t>
      </w:r>
      <w:r>
        <w:t xml:space="preserve"> </w:t>
      </w:r>
      <w:r>
        <w:t>많아요</w:t>
      </w:r>
      <w:r>
        <w:t>...</w:t>
      </w:r>
    </w:p>
    <w:p w14:paraId="7E95791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운동</w:t>
      </w:r>
      <w:r>
        <w:t xml:space="preserve"> </w:t>
      </w:r>
      <w:r>
        <w:t>간단하게</w:t>
      </w:r>
      <w:r>
        <w:t xml:space="preserve"> </w:t>
      </w:r>
      <w:r>
        <w:t>하고</w:t>
      </w:r>
      <w:r>
        <w:t xml:space="preserve"> </w:t>
      </w:r>
      <w:r>
        <w:t>있어요</w:t>
      </w:r>
    </w:p>
    <w:p w14:paraId="4753AA3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ㅋㅋㅋㅋ</w:t>
      </w:r>
      <w:r>
        <w:t xml:space="preserve"> </w:t>
      </w:r>
      <w:r>
        <w:t>고탄수화물</w:t>
      </w:r>
      <w:r>
        <w:t xml:space="preserve"> </w:t>
      </w:r>
      <w:r>
        <w:t>고지방</w:t>
      </w:r>
      <w:r>
        <w:t xml:space="preserve"> </w:t>
      </w:r>
      <w:r>
        <w:t>식품이</w:t>
      </w:r>
      <w:r>
        <w:t xml:space="preserve"> </w:t>
      </w:r>
      <w:r>
        <w:t>최고죠</w:t>
      </w:r>
    </w:p>
    <w:p w14:paraId="6FB6F79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어떤</w:t>
      </w:r>
      <w:r>
        <w:t xml:space="preserve"> </w:t>
      </w:r>
      <w:r>
        <w:t>운동</w:t>
      </w:r>
      <w:r>
        <w:t xml:space="preserve"> </w:t>
      </w:r>
      <w:r>
        <w:t>하시나요</w:t>
      </w:r>
      <w:r>
        <w:t>~?</w:t>
      </w:r>
      <w:r>
        <w:br/>
      </w:r>
      <w:r>
        <w:t>저는</w:t>
      </w:r>
      <w:r>
        <w:t xml:space="preserve"> </w:t>
      </w:r>
      <w:r>
        <w:t>운동</w:t>
      </w:r>
      <w:r>
        <w:t xml:space="preserve"> </w:t>
      </w:r>
      <w:r>
        <w:t>시작전에</w:t>
      </w:r>
      <w:r>
        <w:t xml:space="preserve"> </w:t>
      </w:r>
      <w:r>
        <w:t>장비</w:t>
      </w:r>
      <w:r>
        <w:t xml:space="preserve"> </w:t>
      </w:r>
      <w:r>
        <w:t>구매를</w:t>
      </w:r>
      <w:r>
        <w:t xml:space="preserve"> </w:t>
      </w:r>
      <w:r>
        <w:t>거하게</w:t>
      </w:r>
      <w:r>
        <w:t xml:space="preserve"> </w:t>
      </w:r>
      <w:r>
        <w:t>하게</w:t>
      </w:r>
      <w:r>
        <w:t xml:space="preserve"> </w:t>
      </w:r>
      <w:r>
        <w:t>되더라구요</w:t>
      </w:r>
      <w:r>
        <w:t>...</w:t>
      </w:r>
    </w:p>
    <w:p w14:paraId="594571B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운동은</w:t>
      </w:r>
      <w:r>
        <w:t xml:space="preserve"> </w:t>
      </w:r>
      <w:r>
        <w:t>역시</w:t>
      </w:r>
      <w:r>
        <w:t xml:space="preserve"> </w:t>
      </w:r>
      <w:r>
        <w:t>장비빨이지</w:t>
      </w:r>
      <w:r>
        <w:t xml:space="preserve"> </w:t>
      </w:r>
      <w:r>
        <w:t>구매하고</w:t>
      </w:r>
      <w:r>
        <w:t xml:space="preserve"> </w:t>
      </w:r>
      <w:r>
        <w:t>정작</w:t>
      </w:r>
      <w:r>
        <w:t xml:space="preserve"> </w:t>
      </w:r>
      <w:r>
        <w:t>운동은</w:t>
      </w:r>
      <w:r>
        <w:t>...</w:t>
      </w:r>
    </w:p>
    <w:p w14:paraId="582837B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전</w:t>
      </w:r>
      <w:r>
        <w:t xml:space="preserve"> </w:t>
      </w:r>
      <w:r>
        <w:t>체력이</w:t>
      </w:r>
      <w:r>
        <w:t xml:space="preserve"> </w:t>
      </w:r>
      <w:r>
        <w:t>안</w:t>
      </w:r>
      <w:r>
        <w:t xml:space="preserve"> </w:t>
      </w:r>
      <w:r>
        <w:t>좋아서</w:t>
      </w:r>
      <w:r>
        <w:t xml:space="preserve"> </w:t>
      </w:r>
      <w:r>
        <w:t>달리기하고</w:t>
      </w:r>
      <w:r>
        <w:t xml:space="preserve"> </w:t>
      </w:r>
      <w:r>
        <w:t>아령운동</w:t>
      </w:r>
      <w:r>
        <w:t xml:space="preserve"> </w:t>
      </w:r>
      <w:r>
        <w:t>혼자서</w:t>
      </w:r>
      <w:r>
        <w:t xml:space="preserve"> </w:t>
      </w:r>
      <w:r>
        <w:t>하고</w:t>
      </w:r>
      <w:r>
        <w:t xml:space="preserve"> </w:t>
      </w:r>
      <w:r>
        <w:t>있어요</w:t>
      </w:r>
    </w:p>
    <w:p w14:paraId="19EF720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관심있는</w:t>
      </w:r>
      <w:r>
        <w:t xml:space="preserve"> </w:t>
      </w:r>
      <w:r>
        <w:t>운동</w:t>
      </w:r>
      <w:r>
        <w:t xml:space="preserve"> </w:t>
      </w:r>
      <w:r>
        <w:t>있으세요</w:t>
      </w:r>
      <w:r>
        <w:t>?</w:t>
      </w:r>
    </w:p>
    <w:p w14:paraId="11F74A7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 </w:t>
      </w:r>
      <w:r>
        <w:t>혼자서</w:t>
      </w:r>
      <w:r>
        <w:t xml:space="preserve"> </w:t>
      </w:r>
      <w:r>
        <w:t>운동하시는</w:t>
      </w:r>
      <w:r>
        <w:t xml:space="preserve"> </w:t>
      </w:r>
      <w:r>
        <w:t>분들</w:t>
      </w:r>
      <w:r>
        <w:t xml:space="preserve"> </w:t>
      </w:r>
      <w:r>
        <w:t>너무</w:t>
      </w:r>
      <w:r>
        <w:t xml:space="preserve"> </w:t>
      </w:r>
      <w:r>
        <w:t>데단한</w:t>
      </w:r>
      <w:r>
        <w:t xml:space="preserve"> </w:t>
      </w:r>
      <w:r>
        <w:t>것</w:t>
      </w:r>
      <w:r>
        <w:t xml:space="preserve"> </w:t>
      </w:r>
      <w:r>
        <w:t>같아요</w:t>
      </w:r>
      <w:r>
        <w:t>!</w:t>
      </w:r>
    </w:p>
    <w:p w14:paraId="56F1A19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저는</w:t>
      </w:r>
      <w:r>
        <w:t xml:space="preserve"> </w:t>
      </w:r>
      <w:r>
        <w:t>수영</w:t>
      </w:r>
      <w:r>
        <w:t xml:space="preserve"> </w:t>
      </w:r>
      <w:r>
        <w:t>좋아했었는데</w:t>
      </w:r>
      <w:r>
        <w:t xml:space="preserve"> </w:t>
      </w:r>
      <w:r>
        <w:t>시국때문에</w:t>
      </w:r>
      <w:r>
        <w:t xml:space="preserve"> </w:t>
      </w:r>
      <w:r>
        <w:t>쉬는</w:t>
      </w:r>
      <w:r>
        <w:t xml:space="preserve"> </w:t>
      </w:r>
      <w:r>
        <w:t>중이에요ㅠ</w:t>
      </w:r>
    </w:p>
    <w:p w14:paraId="0ED0BAD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요즘에</w:t>
      </w:r>
      <w:r>
        <w:t xml:space="preserve"> </w:t>
      </w:r>
      <w:r>
        <w:t>수영장</w:t>
      </w:r>
      <w:r>
        <w:t xml:space="preserve"> </w:t>
      </w:r>
      <w:r>
        <w:t>열긴</w:t>
      </w:r>
      <w:r>
        <w:t xml:space="preserve"> </w:t>
      </w:r>
      <w:r>
        <w:t>하나요</w:t>
      </w:r>
      <w:r>
        <w:t>?</w:t>
      </w:r>
    </w:p>
    <w:p w14:paraId="789D225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저도</w:t>
      </w:r>
      <w:r>
        <w:t xml:space="preserve"> </w:t>
      </w:r>
      <w:r>
        <w:t>한번쯤은</w:t>
      </w:r>
      <w:r>
        <w:t xml:space="preserve"> </w:t>
      </w:r>
      <w:r>
        <w:t>수영</w:t>
      </w:r>
      <w:r>
        <w:t xml:space="preserve"> </w:t>
      </w:r>
      <w:r>
        <w:t>배워보고</w:t>
      </w:r>
      <w:r>
        <w:t xml:space="preserve"> </w:t>
      </w:r>
      <w:r>
        <w:t>싶은데</w:t>
      </w:r>
      <w:r>
        <w:t xml:space="preserve"> </w:t>
      </w:r>
      <w:r>
        <w:t>물을</w:t>
      </w:r>
      <w:r>
        <w:t xml:space="preserve"> </w:t>
      </w:r>
      <w:r>
        <w:t>무서워해서</w:t>
      </w:r>
      <w:r>
        <w:t xml:space="preserve"> </w:t>
      </w:r>
      <w:r>
        <w:t>어려울</w:t>
      </w:r>
      <w:r>
        <w:t xml:space="preserve"> </w:t>
      </w:r>
      <w:r>
        <w:t>것</w:t>
      </w:r>
      <w:r>
        <w:t xml:space="preserve"> </w:t>
      </w:r>
      <w:r>
        <w:t>같아요ㅋㅋ</w:t>
      </w:r>
    </w:p>
    <w:p w14:paraId="3F3B926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주변에</w:t>
      </w:r>
      <w:r>
        <w:t xml:space="preserve"> </w:t>
      </w:r>
      <w:r>
        <w:t>수영</w:t>
      </w:r>
      <w:r>
        <w:t xml:space="preserve"> </w:t>
      </w:r>
      <w:r>
        <w:t>다니는</w:t>
      </w:r>
      <w:r>
        <w:t xml:space="preserve"> </w:t>
      </w:r>
      <w:r>
        <w:t>사람들</w:t>
      </w:r>
      <w:r>
        <w:t xml:space="preserve"> </w:t>
      </w:r>
      <w:r>
        <w:t>꽤</w:t>
      </w:r>
      <w:r>
        <w:t xml:space="preserve"> </w:t>
      </w:r>
      <w:r>
        <w:t>있어요</w:t>
      </w:r>
      <w:r>
        <w:t>!</w:t>
      </w:r>
      <w:r>
        <w:br/>
      </w:r>
      <w:r>
        <w:t>맞아요</w:t>
      </w:r>
      <w:r>
        <w:t xml:space="preserve"> </w:t>
      </w:r>
      <w:r>
        <w:t>물</w:t>
      </w:r>
      <w:r>
        <w:t xml:space="preserve"> </w:t>
      </w:r>
      <w:r>
        <w:t>무서워하시는</w:t>
      </w:r>
      <w:r>
        <w:t xml:space="preserve"> </w:t>
      </w:r>
      <w:r>
        <w:t>분들은</w:t>
      </w:r>
      <w:r>
        <w:t xml:space="preserve"> </w:t>
      </w:r>
      <w:r>
        <w:t>수영시작하는</w:t>
      </w:r>
      <w:r>
        <w:t xml:space="preserve"> </w:t>
      </w:r>
      <w:r>
        <w:t>걸</w:t>
      </w:r>
      <w:r>
        <w:t xml:space="preserve"> </w:t>
      </w:r>
      <w:r>
        <w:t>어려워히더라구요ㅎㅎ</w:t>
      </w:r>
    </w:p>
    <w:p w14:paraId="6B6CBD8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중고거래</w:t>
      </w:r>
      <w:r>
        <w:t xml:space="preserve"> </w:t>
      </w:r>
      <w:r>
        <w:t>해보신</w:t>
      </w:r>
      <w:r>
        <w:t xml:space="preserve"> </w:t>
      </w:r>
      <w:r>
        <w:t>적</w:t>
      </w:r>
      <w:r>
        <w:t xml:space="preserve"> </w:t>
      </w:r>
      <w:r>
        <w:t>있으세요</w:t>
      </w:r>
      <w:r>
        <w:t>??</w:t>
      </w:r>
    </w:p>
    <w:p w14:paraId="45AEE54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</w:t>
      </w:r>
      <w:r>
        <w:t xml:space="preserve"> </w:t>
      </w:r>
      <w:r>
        <w:t>예전에</w:t>
      </w:r>
      <w:r>
        <w:t xml:space="preserve"> </w:t>
      </w:r>
      <w:r>
        <w:t>아이돌</w:t>
      </w:r>
      <w:r>
        <w:t xml:space="preserve"> </w:t>
      </w:r>
      <w:r>
        <w:t>앨범</w:t>
      </w:r>
      <w:r>
        <w:t xml:space="preserve"> </w:t>
      </w:r>
      <w:r>
        <w:t>많이</w:t>
      </w:r>
      <w:r>
        <w:t xml:space="preserve"> </w:t>
      </w:r>
      <w:r>
        <w:t>팔았어요ㅋㅋ</w:t>
      </w:r>
    </w:p>
    <w:p w14:paraId="619E2EA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당근</w:t>
      </w:r>
      <w:r>
        <w:t xml:space="preserve"> </w:t>
      </w:r>
      <w:r>
        <w:t>거래가</w:t>
      </w:r>
      <w:r>
        <w:t xml:space="preserve"> </w:t>
      </w:r>
      <w:r>
        <w:t>꽤</w:t>
      </w:r>
      <w:r>
        <w:t xml:space="preserve"> </w:t>
      </w:r>
      <w:r>
        <w:t>쏠쏠해요</w:t>
      </w:r>
    </w:p>
    <w:p w14:paraId="0C70AB6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아이돌</w:t>
      </w:r>
      <w:r>
        <w:t xml:space="preserve"> </w:t>
      </w:r>
      <w:r>
        <w:t>앨범도</w:t>
      </w:r>
      <w:r>
        <w:t xml:space="preserve"> </w:t>
      </w:r>
      <w:r>
        <w:t>잘</w:t>
      </w:r>
      <w:r>
        <w:t xml:space="preserve"> </w:t>
      </w:r>
      <w:r>
        <w:t>팔리는</w:t>
      </w:r>
      <w:r>
        <w:t xml:space="preserve"> </w:t>
      </w:r>
      <w:r>
        <w:t>편인가요</w:t>
      </w:r>
      <w:r>
        <w:t>??</w:t>
      </w:r>
      <w:r>
        <w:br/>
      </w:r>
      <w:r>
        <w:t>왠지</w:t>
      </w:r>
      <w:r>
        <w:t xml:space="preserve"> </w:t>
      </w:r>
      <w:r>
        <w:t>앨범은</w:t>
      </w:r>
      <w:r>
        <w:t xml:space="preserve"> </w:t>
      </w:r>
      <w:r>
        <w:t>안팔릴</w:t>
      </w:r>
      <w:r>
        <w:t xml:space="preserve"> </w:t>
      </w:r>
      <w:r>
        <w:t>것</w:t>
      </w:r>
      <w:r>
        <w:t xml:space="preserve"> </w:t>
      </w:r>
      <w:r>
        <w:t>같아서</w:t>
      </w:r>
      <w:r>
        <w:t xml:space="preserve"> </w:t>
      </w:r>
      <w:r>
        <w:t>다</w:t>
      </w:r>
      <w:r>
        <w:t xml:space="preserve"> </w:t>
      </w:r>
      <w:r>
        <w:t>쌓아놨거든요</w:t>
      </w:r>
      <w:r>
        <w:t>...</w:t>
      </w:r>
    </w:p>
    <w:p w14:paraId="596CC6D1" w14:textId="77777777" w:rsidR="003C7133" w:rsidRDefault="00000000">
      <w:pPr>
        <w:spacing w:after="0"/>
        <w:ind w:left="360"/>
      </w:pPr>
      <w:r>
        <w:lastRenderedPageBreak/>
        <w:t>화자</w:t>
      </w:r>
      <w:r>
        <w:t xml:space="preserve">2: </w:t>
      </w:r>
      <w:r>
        <w:t>포카만</w:t>
      </w:r>
      <w:r>
        <w:t xml:space="preserve"> </w:t>
      </w:r>
      <w:r>
        <w:t>거래하고</w:t>
      </w:r>
      <w:r>
        <w:t>,,</w:t>
      </w:r>
    </w:p>
    <w:p w14:paraId="3D141A7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인기</w:t>
      </w:r>
      <w:r>
        <w:t xml:space="preserve"> </w:t>
      </w:r>
      <w:r>
        <w:t>많은</w:t>
      </w:r>
      <w:r>
        <w:t xml:space="preserve"> </w:t>
      </w:r>
      <w:r>
        <w:t>아이돌은</w:t>
      </w:r>
      <w:r>
        <w:t xml:space="preserve"> </w:t>
      </w:r>
      <w:r>
        <w:t>잘</w:t>
      </w:r>
      <w:r>
        <w:t xml:space="preserve"> </w:t>
      </w:r>
      <w:r>
        <w:t>팔려요ㅋㅋ</w:t>
      </w:r>
    </w:p>
    <w:p w14:paraId="474724B6" w14:textId="77777777" w:rsidR="003C7133" w:rsidRDefault="003C7133"/>
    <w:p w14:paraId="0F5834C9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동기</w:t>
      </w:r>
    </w:p>
    <w:p w14:paraId="45EDAE41" w14:textId="77777777" w:rsidR="003C7133" w:rsidRDefault="003C7133"/>
    <w:p w14:paraId="4A42C609" w14:textId="77777777" w:rsidR="003C7133" w:rsidRDefault="00000000">
      <w:pPr>
        <w:ind w:left="360"/>
      </w:pPr>
      <w:r>
        <w:t>선지</w:t>
      </w:r>
      <w:r>
        <w:t>:</w:t>
      </w:r>
    </w:p>
    <w:p w14:paraId="7EB4199D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근력에</w:t>
      </w:r>
      <w:r>
        <w:t xml:space="preserve"> </w:t>
      </w:r>
      <w:r>
        <w:t>도움을</w:t>
      </w:r>
      <w:r>
        <w:t xml:space="preserve"> </w:t>
      </w:r>
      <w:r>
        <w:t>주는</w:t>
      </w:r>
      <w:r>
        <w:t xml:space="preserve"> </w:t>
      </w:r>
      <w:r>
        <w:t>단백질을</w:t>
      </w:r>
      <w:r>
        <w:t xml:space="preserve"> </w:t>
      </w:r>
      <w:r>
        <w:t>보충하고</w:t>
      </w:r>
      <w:r>
        <w:t xml:space="preserve"> </w:t>
      </w:r>
      <w:r>
        <w:t>싶다</w:t>
      </w:r>
      <w:r>
        <w:t>.</w:t>
      </w:r>
    </w:p>
    <w:p w14:paraId="5E478DC6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시력에</w:t>
      </w:r>
      <w:r>
        <w:t xml:space="preserve"> </w:t>
      </w:r>
      <w:r>
        <w:t>도움을</w:t>
      </w:r>
      <w:r>
        <w:t xml:space="preserve"> </w:t>
      </w:r>
      <w:r>
        <w:t>주는</w:t>
      </w:r>
      <w:r>
        <w:t xml:space="preserve"> </w:t>
      </w:r>
      <w:r>
        <w:t>단백질을</w:t>
      </w:r>
      <w:r>
        <w:t xml:space="preserve"> </w:t>
      </w:r>
      <w:r>
        <w:t>먹고</w:t>
      </w:r>
      <w:r>
        <w:t xml:space="preserve"> </w:t>
      </w:r>
      <w:r>
        <w:t>싶다</w:t>
      </w:r>
      <w:r>
        <w:t>.</w:t>
      </w:r>
    </w:p>
    <w:p w14:paraId="7A16DACA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근력에</w:t>
      </w:r>
      <w:r>
        <w:t xml:space="preserve"> </w:t>
      </w:r>
      <w:r>
        <w:t>도움을</w:t>
      </w:r>
      <w:r>
        <w:t xml:space="preserve"> </w:t>
      </w:r>
      <w:r>
        <w:t>주는</w:t>
      </w:r>
      <w:r>
        <w:t xml:space="preserve"> </w:t>
      </w:r>
      <w:r>
        <w:t>비타민이</w:t>
      </w:r>
      <w:r>
        <w:t xml:space="preserve"> </w:t>
      </w:r>
      <w:r>
        <w:t>필요하다</w:t>
      </w:r>
      <w:r>
        <w:t>.</w:t>
      </w:r>
    </w:p>
    <w:p w14:paraId="59D46CDE" w14:textId="77777777" w:rsidR="003C7133" w:rsidRDefault="00000000">
      <w:pPr>
        <w:ind w:left="360"/>
      </w:pPr>
      <w:r>
        <w:t>정답</w:t>
      </w:r>
      <w:r>
        <w:t xml:space="preserve">: ① </w:t>
      </w:r>
      <w:r>
        <w:t>화자</w:t>
      </w:r>
      <w:r>
        <w:t>1</w:t>
      </w:r>
      <w:r>
        <w:t>은</w:t>
      </w:r>
      <w:r>
        <w:t xml:space="preserve"> </w:t>
      </w:r>
      <w:r>
        <w:t>근력에</w:t>
      </w:r>
      <w:r>
        <w:t xml:space="preserve"> </w:t>
      </w:r>
      <w:r>
        <w:t>도움을</w:t>
      </w:r>
      <w:r>
        <w:t xml:space="preserve"> </w:t>
      </w:r>
      <w:r>
        <w:t>주는</w:t>
      </w:r>
      <w:r>
        <w:t xml:space="preserve"> </w:t>
      </w:r>
      <w:r>
        <w:t>단백질을</w:t>
      </w:r>
      <w:r>
        <w:t xml:space="preserve"> </w:t>
      </w:r>
      <w:r>
        <w:t>보충하고</w:t>
      </w:r>
      <w:r>
        <w:t xml:space="preserve"> </w:t>
      </w:r>
      <w:r>
        <w:t>싶다</w:t>
      </w:r>
      <w:r>
        <w:t>.</w:t>
      </w:r>
    </w:p>
    <w:p w14:paraId="456179A8" w14:textId="77777777" w:rsidR="003C7133" w:rsidRDefault="00000000">
      <w:r>
        <w:br w:type="page"/>
      </w:r>
    </w:p>
    <w:p w14:paraId="47850948" w14:textId="77777777" w:rsidR="003C7133" w:rsidRDefault="00000000">
      <w:pPr>
        <w:pStyle w:val="Heading1"/>
      </w:pPr>
      <w:r>
        <w:lastRenderedPageBreak/>
        <w:t>98.</w:t>
      </w:r>
    </w:p>
    <w:p w14:paraId="55C1F489" w14:textId="77777777" w:rsidR="003C7133" w:rsidRDefault="00000000">
      <w:pPr>
        <w:spacing w:after="0"/>
        <w:ind w:left="360"/>
      </w:pPr>
      <w:r>
        <w:t>화자</w:t>
      </w:r>
      <w:r>
        <w:t>1: name2</w:t>
      </w:r>
      <w:r>
        <w:t>님은</w:t>
      </w:r>
      <w:r>
        <w:t xml:space="preserve"> </w:t>
      </w:r>
      <w:r>
        <w:t>최근에</w:t>
      </w:r>
      <w:r>
        <w:t xml:space="preserve"> </w:t>
      </w:r>
      <w:r>
        <w:t>사고</w:t>
      </w:r>
      <w:r>
        <w:t xml:space="preserve"> </w:t>
      </w:r>
      <w:r>
        <w:t>싶은</w:t>
      </w:r>
      <w:r>
        <w:t xml:space="preserve"> </w:t>
      </w:r>
      <w:r>
        <w:t>거</w:t>
      </w:r>
      <w:r>
        <w:t xml:space="preserve"> </w:t>
      </w:r>
      <w:r>
        <w:t>있으세요</w:t>
      </w:r>
      <w:r>
        <w:t>?</w:t>
      </w:r>
    </w:p>
    <w:p w14:paraId="0CCEFC6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사고</w:t>
      </w:r>
      <w:r>
        <w:t xml:space="preserve"> </w:t>
      </w:r>
      <w:r>
        <w:t>싶은</w:t>
      </w:r>
      <w:r>
        <w:t xml:space="preserve"> </w:t>
      </w:r>
      <w:r>
        <w:t>건</w:t>
      </w:r>
      <w:r>
        <w:t xml:space="preserve"> </w:t>
      </w:r>
      <w:r>
        <w:t>항상</w:t>
      </w:r>
      <w:r>
        <w:t xml:space="preserve"> </w:t>
      </w:r>
      <w:r>
        <w:t>많은</w:t>
      </w:r>
      <w:r>
        <w:t xml:space="preserve"> </w:t>
      </w:r>
      <w:r>
        <w:t>것</w:t>
      </w:r>
      <w:r>
        <w:t xml:space="preserve"> </w:t>
      </w:r>
      <w:r>
        <w:t>같아요</w:t>
      </w:r>
      <w:r>
        <w:t>!!!</w:t>
      </w:r>
      <w:r>
        <w:br/>
      </w:r>
      <w:r>
        <w:t>계획에</w:t>
      </w:r>
      <w:r>
        <w:t xml:space="preserve"> </w:t>
      </w:r>
      <w:r>
        <w:t>없더라도</w:t>
      </w:r>
      <w:r>
        <w:t xml:space="preserve"> </w:t>
      </w:r>
      <w:r>
        <w:t>누가</w:t>
      </w:r>
      <w:r>
        <w:t xml:space="preserve"> </w:t>
      </w:r>
      <w:r>
        <w:t>쓰는</w:t>
      </w:r>
      <w:r>
        <w:t xml:space="preserve"> </w:t>
      </w:r>
      <w:r>
        <w:t>거보면</w:t>
      </w:r>
      <w:r>
        <w:t xml:space="preserve"> </w:t>
      </w:r>
      <w:r>
        <w:t>괜히</w:t>
      </w:r>
      <w:r>
        <w:t xml:space="preserve"> </w:t>
      </w:r>
      <w:r>
        <w:t>한번</w:t>
      </w:r>
      <w:r>
        <w:t xml:space="preserve"> </w:t>
      </w:r>
      <w:r>
        <w:t>찾아보고</w:t>
      </w:r>
      <w:r>
        <w:t xml:space="preserve"> </w:t>
      </w:r>
      <w:r>
        <w:t>그러다</w:t>
      </w:r>
      <w:r>
        <w:t xml:space="preserve"> </w:t>
      </w:r>
      <w:r>
        <w:t>구매하고ㅎㅎ</w:t>
      </w:r>
    </w:p>
    <w:p w14:paraId="7BB5733F" w14:textId="77777777" w:rsidR="003C7133" w:rsidRDefault="00000000">
      <w:pPr>
        <w:spacing w:after="0"/>
        <w:ind w:left="360"/>
      </w:pPr>
      <w:r>
        <w:t>화자</w:t>
      </w:r>
      <w:r>
        <w:t>2: name1</w:t>
      </w:r>
      <w:r>
        <w:t>님은</w:t>
      </w:r>
      <w:r>
        <w:t xml:space="preserve"> </w:t>
      </w:r>
      <w:r>
        <w:t>최근에</w:t>
      </w:r>
      <w:r>
        <w:t xml:space="preserve"> </w:t>
      </w:r>
      <w:r>
        <w:t>구매하고</w:t>
      </w:r>
      <w:r>
        <w:t xml:space="preserve"> </w:t>
      </w:r>
      <w:r>
        <w:t>싶은</w:t>
      </w:r>
      <w:r>
        <w:t xml:space="preserve"> </w:t>
      </w:r>
      <w:r>
        <w:t>거</w:t>
      </w:r>
      <w:r>
        <w:t xml:space="preserve"> </w:t>
      </w:r>
      <w:r>
        <w:t>있으세요</w:t>
      </w:r>
      <w:r>
        <w:t>~?</w:t>
      </w:r>
    </w:p>
    <w:p w14:paraId="7B133FC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요즘</w:t>
      </w:r>
      <w:r>
        <w:t xml:space="preserve"> </w:t>
      </w:r>
      <w:r>
        <w:t>단백질</w:t>
      </w:r>
      <w:r>
        <w:t xml:space="preserve"> </w:t>
      </w:r>
      <w:r>
        <w:t>파우더를</w:t>
      </w:r>
      <w:r>
        <w:t xml:space="preserve"> </w:t>
      </w:r>
      <w:r>
        <w:t>먹어볼까</w:t>
      </w:r>
      <w:r>
        <w:t xml:space="preserve"> </w:t>
      </w:r>
      <w:r>
        <w:t>하고</w:t>
      </w:r>
      <w:r>
        <w:t xml:space="preserve"> </w:t>
      </w:r>
      <w:r>
        <w:t>있어요</w:t>
      </w:r>
    </w:p>
    <w:p w14:paraId="2C83AEB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사려니까</w:t>
      </w:r>
      <w:r>
        <w:t xml:space="preserve"> </w:t>
      </w:r>
      <w:r>
        <w:t>좀</w:t>
      </w:r>
      <w:r>
        <w:t xml:space="preserve"> </w:t>
      </w:r>
      <w:r>
        <w:t>비싸게</w:t>
      </w:r>
      <w:r>
        <w:t xml:space="preserve"> </w:t>
      </w:r>
      <w:r>
        <w:t>느껴지더라고요ㅋㅋ</w:t>
      </w:r>
      <w:r>
        <w:t xml:space="preserve"> </w:t>
      </w:r>
      <w:r>
        <w:t>한</w:t>
      </w:r>
      <w:r>
        <w:t xml:space="preserve"> </w:t>
      </w:r>
      <w:r>
        <w:t>통</w:t>
      </w:r>
      <w:r>
        <w:t xml:space="preserve"> </w:t>
      </w:r>
      <w:r>
        <w:t>사면</w:t>
      </w:r>
      <w:r>
        <w:t xml:space="preserve"> </w:t>
      </w:r>
      <w:r>
        <w:t>한</w:t>
      </w:r>
      <w:r>
        <w:t xml:space="preserve"> </w:t>
      </w:r>
      <w:r>
        <w:t>달도</w:t>
      </w:r>
      <w:r>
        <w:t xml:space="preserve"> </w:t>
      </w:r>
      <w:r>
        <w:t>못</w:t>
      </w:r>
      <w:r>
        <w:t xml:space="preserve"> </w:t>
      </w:r>
      <w:r>
        <w:t>넘기고</w:t>
      </w:r>
      <w:r>
        <w:t xml:space="preserve"> </w:t>
      </w:r>
      <w:r>
        <w:t>다</w:t>
      </w:r>
      <w:r>
        <w:t xml:space="preserve"> </w:t>
      </w:r>
      <w:r>
        <w:t>먹을</w:t>
      </w:r>
      <w:r>
        <w:t xml:space="preserve"> </w:t>
      </w:r>
      <w:r>
        <w:t>것</w:t>
      </w:r>
      <w:r>
        <w:t xml:space="preserve"> </w:t>
      </w:r>
      <w:r>
        <w:t>같아서요</w:t>
      </w:r>
    </w:p>
    <w:p w14:paraId="52D22CB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오오</w:t>
      </w:r>
      <w:r>
        <w:t xml:space="preserve"> </w:t>
      </w:r>
      <w:r>
        <w:t>운동이나</w:t>
      </w:r>
      <w:r>
        <w:t xml:space="preserve"> </w:t>
      </w:r>
      <w:r>
        <w:t>다이어트</w:t>
      </w:r>
      <w:r>
        <w:t xml:space="preserve"> </w:t>
      </w:r>
      <w:r>
        <w:t>시작하셨나요</w:t>
      </w:r>
      <w:r>
        <w:t>?</w:t>
      </w:r>
    </w:p>
    <w:p w14:paraId="640B70C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저는</w:t>
      </w:r>
      <w:r>
        <w:t xml:space="preserve"> </w:t>
      </w:r>
      <w:r>
        <w:t>매번</w:t>
      </w:r>
      <w:r>
        <w:t xml:space="preserve"> </w:t>
      </w:r>
      <w:r>
        <w:t>구매만</w:t>
      </w:r>
      <w:r>
        <w:t xml:space="preserve"> </w:t>
      </w:r>
      <w:r>
        <w:t>하고</w:t>
      </w:r>
      <w:r>
        <w:t xml:space="preserve"> </w:t>
      </w:r>
      <w:r>
        <w:t>버린</w:t>
      </w:r>
      <w:r>
        <w:t xml:space="preserve"> </w:t>
      </w:r>
      <w:r>
        <w:t>적이</w:t>
      </w:r>
      <w:r>
        <w:t xml:space="preserve"> </w:t>
      </w:r>
      <w:r>
        <w:t>많아서ㅠㅠㅜ</w:t>
      </w:r>
      <w:r>
        <w:br/>
      </w:r>
      <w:r>
        <w:t>단벡질만</w:t>
      </w:r>
      <w:r>
        <w:t xml:space="preserve"> </w:t>
      </w:r>
      <w:r>
        <w:t>먹기엔</w:t>
      </w:r>
      <w:r>
        <w:t xml:space="preserve"> </w:t>
      </w:r>
      <w:r>
        <w:t>세상에</w:t>
      </w:r>
      <w:r>
        <w:t xml:space="preserve"> </w:t>
      </w:r>
      <w:r>
        <w:t>맛있는</w:t>
      </w:r>
      <w:r>
        <w:t xml:space="preserve"> </w:t>
      </w:r>
      <w:r>
        <w:t>게</w:t>
      </w:r>
      <w:r>
        <w:t xml:space="preserve"> </w:t>
      </w:r>
      <w:r>
        <w:t>너무</w:t>
      </w:r>
      <w:r>
        <w:t xml:space="preserve"> </w:t>
      </w:r>
      <w:r>
        <w:t>많아요</w:t>
      </w:r>
      <w:r>
        <w:t>...</w:t>
      </w:r>
    </w:p>
    <w:p w14:paraId="25F36B6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운동</w:t>
      </w:r>
      <w:r>
        <w:t xml:space="preserve"> </w:t>
      </w:r>
      <w:r>
        <w:t>간단하게</w:t>
      </w:r>
      <w:r>
        <w:t xml:space="preserve"> </w:t>
      </w:r>
      <w:r>
        <w:t>하고</w:t>
      </w:r>
      <w:r>
        <w:t xml:space="preserve"> </w:t>
      </w:r>
      <w:r>
        <w:t>있어요</w:t>
      </w:r>
    </w:p>
    <w:p w14:paraId="066B01D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ㅋㅋㅋㅋ</w:t>
      </w:r>
      <w:r>
        <w:t xml:space="preserve"> </w:t>
      </w:r>
      <w:r>
        <w:t>고탄수화물</w:t>
      </w:r>
      <w:r>
        <w:t xml:space="preserve"> </w:t>
      </w:r>
      <w:r>
        <w:t>고지방</w:t>
      </w:r>
      <w:r>
        <w:t xml:space="preserve"> </w:t>
      </w:r>
      <w:r>
        <w:t>식품이</w:t>
      </w:r>
      <w:r>
        <w:t xml:space="preserve"> </w:t>
      </w:r>
      <w:r>
        <w:t>최고죠</w:t>
      </w:r>
    </w:p>
    <w:p w14:paraId="523359C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어떤</w:t>
      </w:r>
      <w:r>
        <w:t xml:space="preserve"> </w:t>
      </w:r>
      <w:r>
        <w:t>운동</w:t>
      </w:r>
      <w:r>
        <w:t xml:space="preserve"> </w:t>
      </w:r>
      <w:r>
        <w:t>하시나요</w:t>
      </w:r>
      <w:r>
        <w:t>~?</w:t>
      </w:r>
      <w:r>
        <w:br/>
      </w:r>
      <w:r>
        <w:t>저는</w:t>
      </w:r>
      <w:r>
        <w:t xml:space="preserve"> </w:t>
      </w:r>
      <w:r>
        <w:t>운동</w:t>
      </w:r>
      <w:r>
        <w:t xml:space="preserve"> </w:t>
      </w:r>
      <w:r>
        <w:t>시작전에</w:t>
      </w:r>
      <w:r>
        <w:t xml:space="preserve"> </w:t>
      </w:r>
      <w:r>
        <w:t>장비</w:t>
      </w:r>
      <w:r>
        <w:t xml:space="preserve"> </w:t>
      </w:r>
      <w:r>
        <w:t>구매를</w:t>
      </w:r>
      <w:r>
        <w:t xml:space="preserve"> </w:t>
      </w:r>
      <w:r>
        <w:t>거하게</w:t>
      </w:r>
      <w:r>
        <w:t xml:space="preserve"> </w:t>
      </w:r>
      <w:r>
        <w:t>하게</w:t>
      </w:r>
      <w:r>
        <w:t xml:space="preserve"> </w:t>
      </w:r>
      <w:r>
        <w:t>되더라구요</w:t>
      </w:r>
      <w:r>
        <w:t>...</w:t>
      </w:r>
    </w:p>
    <w:p w14:paraId="1707B64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운동은</w:t>
      </w:r>
      <w:r>
        <w:t xml:space="preserve"> </w:t>
      </w:r>
      <w:r>
        <w:t>역시</w:t>
      </w:r>
      <w:r>
        <w:t xml:space="preserve"> </w:t>
      </w:r>
      <w:r>
        <w:t>장비빨이지</w:t>
      </w:r>
      <w:r>
        <w:t xml:space="preserve"> </w:t>
      </w:r>
      <w:r>
        <w:t>구매하고</w:t>
      </w:r>
      <w:r>
        <w:t xml:space="preserve"> </w:t>
      </w:r>
      <w:r>
        <w:t>정작</w:t>
      </w:r>
      <w:r>
        <w:t xml:space="preserve"> </w:t>
      </w:r>
      <w:r>
        <w:t>운동은</w:t>
      </w:r>
      <w:r>
        <w:t>...</w:t>
      </w:r>
    </w:p>
    <w:p w14:paraId="1DE8A83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전</w:t>
      </w:r>
      <w:r>
        <w:t xml:space="preserve"> </w:t>
      </w:r>
      <w:r>
        <w:t>체력이</w:t>
      </w:r>
      <w:r>
        <w:t xml:space="preserve"> </w:t>
      </w:r>
      <w:r>
        <w:t>안</w:t>
      </w:r>
      <w:r>
        <w:t xml:space="preserve"> </w:t>
      </w:r>
      <w:r>
        <w:t>좋아서</w:t>
      </w:r>
      <w:r>
        <w:t xml:space="preserve"> </w:t>
      </w:r>
      <w:r>
        <w:t>달리기하고</w:t>
      </w:r>
      <w:r>
        <w:t xml:space="preserve"> </w:t>
      </w:r>
      <w:r>
        <w:t>아령운동</w:t>
      </w:r>
      <w:r>
        <w:t xml:space="preserve"> </w:t>
      </w:r>
      <w:r>
        <w:t>혼자서</w:t>
      </w:r>
      <w:r>
        <w:t xml:space="preserve"> </w:t>
      </w:r>
      <w:r>
        <w:t>하고</w:t>
      </w:r>
      <w:r>
        <w:t xml:space="preserve"> </w:t>
      </w:r>
      <w:r>
        <w:t>있어요</w:t>
      </w:r>
    </w:p>
    <w:p w14:paraId="018A51C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관심있는</w:t>
      </w:r>
      <w:r>
        <w:t xml:space="preserve"> </w:t>
      </w:r>
      <w:r>
        <w:t>운동</w:t>
      </w:r>
      <w:r>
        <w:t xml:space="preserve"> </w:t>
      </w:r>
      <w:r>
        <w:t>있으세요</w:t>
      </w:r>
      <w:r>
        <w:t>?</w:t>
      </w:r>
    </w:p>
    <w:p w14:paraId="3270D6B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 </w:t>
      </w:r>
      <w:r>
        <w:t>혼자서</w:t>
      </w:r>
      <w:r>
        <w:t xml:space="preserve"> </w:t>
      </w:r>
      <w:r>
        <w:t>운동하시는</w:t>
      </w:r>
      <w:r>
        <w:t xml:space="preserve"> </w:t>
      </w:r>
      <w:r>
        <w:t>분들</w:t>
      </w:r>
      <w:r>
        <w:t xml:space="preserve"> </w:t>
      </w:r>
      <w:r>
        <w:t>너무</w:t>
      </w:r>
      <w:r>
        <w:t xml:space="preserve"> </w:t>
      </w:r>
      <w:r>
        <w:t>데단한</w:t>
      </w:r>
      <w:r>
        <w:t xml:space="preserve"> </w:t>
      </w:r>
      <w:r>
        <w:t>것</w:t>
      </w:r>
      <w:r>
        <w:t xml:space="preserve"> </w:t>
      </w:r>
      <w:r>
        <w:t>같아요</w:t>
      </w:r>
      <w:r>
        <w:t>!</w:t>
      </w:r>
    </w:p>
    <w:p w14:paraId="2DE977D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저는</w:t>
      </w:r>
      <w:r>
        <w:t xml:space="preserve"> </w:t>
      </w:r>
      <w:r>
        <w:t>수영</w:t>
      </w:r>
      <w:r>
        <w:t xml:space="preserve"> </w:t>
      </w:r>
      <w:r>
        <w:t>좋아했었는데</w:t>
      </w:r>
      <w:r>
        <w:t xml:space="preserve"> </w:t>
      </w:r>
      <w:r>
        <w:t>시국때문에</w:t>
      </w:r>
      <w:r>
        <w:t xml:space="preserve"> </w:t>
      </w:r>
      <w:r>
        <w:t>쉬는</w:t>
      </w:r>
      <w:r>
        <w:t xml:space="preserve"> </w:t>
      </w:r>
      <w:r>
        <w:t>중이에요ㅠ</w:t>
      </w:r>
    </w:p>
    <w:p w14:paraId="70A6ED7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요즘에</w:t>
      </w:r>
      <w:r>
        <w:t xml:space="preserve"> </w:t>
      </w:r>
      <w:r>
        <w:t>수영장</w:t>
      </w:r>
      <w:r>
        <w:t xml:space="preserve"> </w:t>
      </w:r>
      <w:r>
        <w:t>열긴</w:t>
      </w:r>
      <w:r>
        <w:t xml:space="preserve"> </w:t>
      </w:r>
      <w:r>
        <w:t>하나요</w:t>
      </w:r>
      <w:r>
        <w:t>?</w:t>
      </w:r>
    </w:p>
    <w:p w14:paraId="4EF0266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저도</w:t>
      </w:r>
      <w:r>
        <w:t xml:space="preserve"> </w:t>
      </w:r>
      <w:r>
        <w:t>한번쯤은</w:t>
      </w:r>
      <w:r>
        <w:t xml:space="preserve"> </w:t>
      </w:r>
      <w:r>
        <w:t>수영</w:t>
      </w:r>
      <w:r>
        <w:t xml:space="preserve"> </w:t>
      </w:r>
      <w:r>
        <w:t>배워보고</w:t>
      </w:r>
      <w:r>
        <w:t xml:space="preserve"> </w:t>
      </w:r>
      <w:r>
        <w:t>싶은데</w:t>
      </w:r>
      <w:r>
        <w:t xml:space="preserve"> </w:t>
      </w:r>
      <w:r>
        <w:t>물을</w:t>
      </w:r>
      <w:r>
        <w:t xml:space="preserve"> </w:t>
      </w:r>
      <w:r>
        <w:t>무서워해서</w:t>
      </w:r>
      <w:r>
        <w:t xml:space="preserve"> </w:t>
      </w:r>
      <w:r>
        <w:t>어려울</w:t>
      </w:r>
      <w:r>
        <w:t xml:space="preserve"> </w:t>
      </w:r>
      <w:r>
        <w:t>것</w:t>
      </w:r>
      <w:r>
        <w:t xml:space="preserve"> </w:t>
      </w:r>
      <w:r>
        <w:t>같아요ㅋㅋ</w:t>
      </w:r>
    </w:p>
    <w:p w14:paraId="6DFE734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주변에</w:t>
      </w:r>
      <w:r>
        <w:t xml:space="preserve"> </w:t>
      </w:r>
      <w:r>
        <w:t>수영</w:t>
      </w:r>
      <w:r>
        <w:t xml:space="preserve"> </w:t>
      </w:r>
      <w:r>
        <w:t>다니는</w:t>
      </w:r>
      <w:r>
        <w:t xml:space="preserve"> </w:t>
      </w:r>
      <w:r>
        <w:t>사람들</w:t>
      </w:r>
      <w:r>
        <w:t xml:space="preserve"> </w:t>
      </w:r>
      <w:r>
        <w:t>꽤</w:t>
      </w:r>
      <w:r>
        <w:t xml:space="preserve"> </w:t>
      </w:r>
      <w:r>
        <w:t>있어요</w:t>
      </w:r>
      <w:r>
        <w:t>!</w:t>
      </w:r>
      <w:r>
        <w:br/>
      </w:r>
      <w:r>
        <w:t>맞아요</w:t>
      </w:r>
      <w:r>
        <w:t xml:space="preserve"> </w:t>
      </w:r>
      <w:r>
        <w:t>물</w:t>
      </w:r>
      <w:r>
        <w:t xml:space="preserve"> </w:t>
      </w:r>
      <w:r>
        <w:t>무서워하시는</w:t>
      </w:r>
      <w:r>
        <w:t xml:space="preserve"> </w:t>
      </w:r>
      <w:r>
        <w:t>분들은</w:t>
      </w:r>
      <w:r>
        <w:t xml:space="preserve"> </w:t>
      </w:r>
      <w:r>
        <w:t>수영시작하는</w:t>
      </w:r>
      <w:r>
        <w:t xml:space="preserve"> </w:t>
      </w:r>
      <w:r>
        <w:t>걸</w:t>
      </w:r>
      <w:r>
        <w:t xml:space="preserve"> </w:t>
      </w:r>
      <w:r>
        <w:t>어려워히더라구요ㅎㅎ</w:t>
      </w:r>
    </w:p>
    <w:p w14:paraId="5598F1D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중고거래</w:t>
      </w:r>
      <w:r>
        <w:t xml:space="preserve"> </w:t>
      </w:r>
      <w:r>
        <w:t>해보신</w:t>
      </w:r>
      <w:r>
        <w:t xml:space="preserve"> </w:t>
      </w:r>
      <w:r>
        <w:t>적</w:t>
      </w:r>
      <w:r>
        <w:t xml:space="preserve"> </w:t>
      </w:r>
      <w:r>
        <w:t>있으세요</w:t>
      </w:r>
      <w:r>
        <w:t>??</w:t>
      </w:r>
    </w:p>
    <w:p w14:paraId="67827B6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</w:t>
      </w:r>
      <w:r>
        <w:t xml:space="preserve"> </w:t>
      </w:r>
      <w:r>
        <w:t>예전에</w:t>
      </w:r>
      <w:r>
        <w:t xml:space="preserve"> </w:t>
      </w:r>
      <w:r>
        <w:t>아이돌</w:t>
      </w:r>
      <w:r>
        <w:t xml:space="preserve"> </w:t>
      </w:r>
      <w:r>
        <w:t>앨범</w:t>
      </w:r>
      <w:r>
        <w:t xml:space="preserve"> </w:t>
      </w:r>
      <w:r>
        <w:t>많이</w:t>
      </w:r>
      <w:r>
        <w:t xml:space="preserve"> </w:t>
      </w:r>
      <w:r>
        <w:t>팔았어요ㅋㅋ</w:t>
      </w:r>
    </w:p>
    <w:p w14:paraId="13C5F8E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당근</w:t>
      </w:r>
      <w:r>
        <w:t xml:space="preserve"> </w:t>
      </w:r>
      <w:r>
        <w:t>거래가</w:t>
      </w:r>
      <w:r>
        <w:t xml:space="preserve"> </w:t>
      </w:r>
      <w:r>
        <w:t>꽤</w:t>
      </w:r>
      <w:r>
        <w:t xml:space="preserve"> </w:t>
      </w:r>
      <w:r>
        <w:t>쏠쏠해요</w:t>
      </w:r>
    </w:p>
    <w:p w14:paraId="2CE9F2B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아이돌</w:t>
      </w:r>
      <w:r>
        <w:t xml:space="preserve"> </w:t>
      </w:r>
      <w:r>
        <w:t>앨범도</w:t>
      </w:r>
      <w:r>
        <w:t xml:space="preserve"> </w:t>
      </w:r>
      <w:r>
        <w:t>잘</w:t>
      </w:r>
      <w:r>
        <w:t xml:space="preserve"> </w:t>
      </w:r>
      <w:r>
        <w:t>팔리는</w:t>
      </w:r>
      <w:r>
        <w:t xml:space="preserve"> </w:t>
      </w:r>
      <w:r>
        <w:t>편인가요</w:t>
      </w:r>
      <w:r>
        <w:t>??</w:t>
      </w:r>
      <w:r>
        <w:br/>
      </w:r>
      <w:r>
        <w:t>왠지</w:t>
      </w:r>
      <w:r>
        <w:t xml:space="preserve"> </w:t>
      </w:r>
      <w:r>
        <w:t>앨범은</w:t>
      </w:r>
      <w:r>
        <w:t xml:space="preserve"> </w:t>
      </w:r>
      <w:r>
        <w:t>안팔릴</w:t>
      </w:r>
      <w:r>
        <w:t xml:space="preserve"> </w:t>
      </w:r>
      <w:r>
        <w:t>것</w:t>
      </w:r>
      <w:r>
        <w:t xml:space="preserve"> </w:t>
      </w:r>
      <w:r>
        <w:t>같아서</w:t>
      </w:r>
      <w:r>
        <w:t xml:space="preserve"> </w:t>
      </w:r>
      <w:r>
        <w:t>다</w:t>
      </w:r>
      <w:r>
        <w:t xml:space="preserve"> </w:t>
      </w:r>
      <w:r>
        <w:t>쌓아놨거든요</w:t>
      </w:r>
      <w:r>
        <w:t>...</w:t>
      </w:r>
    </w:p>
    <w:p w14:paraId="2610E638" w14:textId="77777777" w:rsidR="003C7133" w:rsidRDefault="00000000">
      <w:pPr>
        <w:spacing w:after="0"/>
        <w:ind w:left="360"/>
      </w:pPr>
      <w:r>
        <w:lastRenderedPageBreak/>
        <w:t>화자</w:t>
      </w:r>
      <w:r>
        <w:t xml:space="preserve">2: </w:t>
      </w:r>
      <w:r>
        <w:t>포카만</w:t>
      </w:r>
      <w:r>
        <w:t xml:space="preserve"> </w:t>
      </w:r>
      <w:r>
        <w:t>거래하고</w:t>
      </w:r>
      <w:r>
        <w:t>,,</w:t>
      </w:r>
    </w:p>
    <w:p w14:paraId="715CAB5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인기</w:t>
      </w:r>
      <w:r>
        <w:t xml:space="preserve"> </w:t>
      </w:r>
      <w:r>
        <w:t>많은</w:t>
      </w:r>
      <w:r>
        <w:t xml:space="preserve"> </w:t>
      </w:r>
      <w:r>
        <w:t>아이돌은</w:t>
      </w:r>
      <w:r>
        <w:t xml:space="preserve"> </w:t>
      </w:r>
      <w:r>
        <w:t>잘</w:t>
      </w:r>
      <w:r>
        <w:t xml:space="preserve"> </w:t>
      </w:r>
      <w:r>
        <w:t>팔려요ㅋㅋ</w:t>
      </w:r>
    </w:p>
    <w:p w14:paraId="0B26F165" w14:textId="77777777" w:rsidR="003C7133" w:rsidRDefault="003C7133"/>
    <w:p w14:paraId="700764AA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전제</w:t>
      </w:r>
    </w:p>
    <w:p w14:paraId="66ADB7B4" w14:textId="77777777" w:rsidR="003C7133" w:rsidRDefault="003C7133"/>
    <w:p w14:paraId="316D6E73" w14:textId="77777777" w:rsidR="003C7133" w:rsidRDefault="00000000">
      <w:pPr>
        <w:ind w:left="360"/>
      </w:pPr>
      <w:r>
        <w:t>선지</w:t>
      </w:r>
      <w:r>
        <w:t>:</w:t>
      </w:r>
    </w:p>
    <w:p w14:paraId="4E33077F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단백질</w:t>
      </w:r>
      <w:r>
        <w:t xml:space="preserve"> </w:t>
      </w:r>
      <w:r>
        <w:t>파우더를</w:t>
      </w:r>
      <w:r>
        <w:t xml:space="preserve"> </w:t>
      </w:r>
      <w:r>
        <w:t>꾸준히</w:t>
      </w:r>
      <w:r>
        <w:t xml:space="preserve"> </w:t>
      </w:r>
      <w:r>
        <w:t>섭취하고</w:t>
      </w:r>
      <w:r>
        <w:t xml:space="preserve"> </w:t>
      </w:r>
      <w:r>
        <w:t>있다</w:t>
      </w:r>
      <w:r>
        <w:t>.</w:t>
      </w:r>
    </w:p>
    <w:p w14:paraId="16B36530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단백질</w:t>
      </w:r>
      <w:r>
        <w:t xml:space="preserve"> </w:t>
      </w:r>
      <w:r>
        <w:t>파우더를</w:t>
      </w:r>
      <w:r>
        <w:t xml:space="preserve"> </w:t>
      </w:r>
      <w:r>
        <w:t>아직</w:t>
      </w:r>
      <w:r>
        <w:t xml:space="preserve"> </w:t>
      </w:r>
      <w:r>
        <w:t>구매하지</w:t>
      </w:r>
      <w:r>
        <w:t xml:space="preserve"> </w:t>
      </w:r>
      <w:r>
        <w:t>않았다</w:t>
      </w:r>
      <w:r>
        <w:t>.</w:t>
      </w:r>
    </w:p>
    <w:p w14:paraId="7B3D91F0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단백질</w:t>
      </w:r>
      <w:r>
        <w:t xml:space="preserve"> </w:t>
      </w:r>
      <w:r>
        <w:t>파우더가</w:t>
      </w:r>
      <w:r>
        <w:t xml:space="preserve"> </w:t>
      </w:r>
      <w:r>
        <w:t>입맛에</w:t>
      </w:r>
      <w:r>
        <w:t xml:space="preserve"> </w:t>
      </w:r>
      <w:r>
        <w:t>맞지</w:t>
      </w:r>
      <w:r>
        <w:t xml:space="preserve"> </w:t>
      </w:r>
      <w:r>
        <w:t>않는다</w:t>
      </w:r>
      <w:r>
        <w:t>.</w:t>
      </w:r>
    </w:p>
    <w:p w14:paraId="0414AA8A" w14:textId="77777777" w:rsidR="003C7133" w:rsidRDefault="00000000">
      <w:pPr>
        <w:ind w:left="360"/>
      </w:pPr>
      <w:r>
        <w:t>정답</w:t>
      </w:r>
      <w:r>
        <w:t xml:space="preserve">: ② </w:t>
      </w:r>
      <w:r>
        <w:t>화자</w:t>
      </w:r>
      <w:r>
        <w:t>1</w:t>
      </w:r>
      <w:r>
        <w:t>은</w:t>
      </w:r>
      <w:r>
        <w:t xml:space="preserve"> </w:t>
      </w:r>
      <w:r>
        <w:t>단백질</w:t>
      </w:r>
      <w:r>
        <w:t xml:space="preserve"> </w:t>
      </w:r>
      <w:r>
        <w:t>파우더를</w:t>
      </w:r>
      <w:r>
        <w:t xml:space="preserve"> </w:t>
      </w:r>
      <w:r>
        <w:t>아직</w:t>
      </w:r>
      <w:r>
        <w:t xml:space="preserve"> </w:t>
      </w:r>
      <w:r>
        <w:t>구매하지</w:t>
      </w:r>
      <w:r>
        <w:t xml:space="preserve"> </w:t>
      </w:r>
      <w:r>
        <w:t>않았다</w:t>
      </w:r>
      <w:r>
        <w:t>.</w:t>
      </w:r>
    </w:p>
    <w:p w14:paraId="27DF1779" w14:textId="77777777" w:rsidR="003C7133" w:rsidRDefault="00000000">
      <w:r>
        <w:br w:type="page"/>
      </w:r>
    </w:p>
    <w:p w14:paraId="34943E4C" w14:textId="77777777" w:rsidR="003C7133" w:rsidRDefault="00000000">
      <w:pPr>
        <w:pStyle w:val="Heading1"/>
      </w:pPr>
      <w:r>
        <w:lastRenderedPageBreak/>
        <w:t>99.</w:t>
      </w:r>
    </w:p>
    <w:p w14:paraId="3626AC12" w14:textId="77777777" w:rsidR="003C7133" w:rsidRDefault="00000000">
      <w:pPr>
        <w:spacing w:after="0"/>
        <w:ind w:left="360"/>
      </w:pPr>
      <w:r>
        <w:t>화자</w:t>
      </w:r>
      <w:r>
        <w:t>1: name2</w:t>
      </w:r>
      <w:r>
        <w:t>님은</w:t>
      </w:r>
      <w:r>
        <w:t xml:space="preserve"> </w:t>
      </w:r>
      <w:r>
        <w:t>최근에</w:t>
      </w:r>
      <w:r>
        <w:t xml:space="preserve"> </w:t>
      </w:r>
      <w:r>
        <w:t>사고</w:t>
      </w:r>
      <w:r>
        <w:t xml:space="preserve"> </w:t>
      </w:r>
      <w:r>
        <w:t>싶은</w:t>
      </w:r>
      <w:r>
        <w:t xml:space="preserve"> </w:t>
      </w:r>
      <w:r>
        <w:t>거</w:t>
      </w:r>
      <w:r>
        <w:t xml:space="preserve"> </w:t>
      </w:r>
      <w:r>
        <w:t>있으세요</w:t>
      </w:r>
      <w:r>
        <w:t>?</w:t>
      </w:r>
    </w:p>
    <w:p w14:paraId="04A40CC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사고</w:t>
      </w:r>
      <w:r>
        <w:t xml:space="preserve"> </w:t>
      </w:r>
      <w:r>
        <w:t>싶은</w:t>
      </w:r>
      <w:r>
        <w:t xml:space="preserve"> </w:t>
      </w:r>
      <w:r>
        <w:t>건</w:t>
      </w:r>
      <w:r>
        <w:t xml:space="preserve"> </w:t>
      </w:r>
      <w:r>
        <w:t>항상</w:t>
      </w:r>
      <w:r>
        <w:t xml:space="preserve"> </w:t>
      </w:r>
      <w:r>
        <w:t>많은</w:t>
      </w:r>
      <w:r>
        <w:t xml:space="preserve"> </w:t>
      </w:r>
      <w:r>
        <w:t>것</w:t>
      </w:r>
      <w:r>
        <w:t xml:space="preserve"> </w:t>
      </w:r>
      <w:r>
        <w:t>같아요</w:t>
      </w:r>
      <w:r>
        <w:t>!!!</w:t>
      </w:r>
      <w:r>
        <w:br/>
      </w:r>
      <w:r>
        <w:t>계획에</w:t>
      </w:r>
      <w:r>
        <w:t xml:space="preserve"> </w:t>
      </w:r>
      <w:r>
        <w:t>없더라도</w:t>
      </w:r>
      <w:r>
        <w:t xml:space="preserve"> </w:t>
      </w:r>
      <w:r>
        <w:t>누가</w:t>
      </w:r>
      <w:r>
        <w:t xml:space="preserve"> </w:t>
      </w:r>
      <w:r>
        <w:t>쓰는</w:t>
      </w:r>
      <w:r>
        <w:t xml:space="preserve"> </w:t>
      </w:r>
      <w:r>
        <w:t>거보면</w:t>
      </w:r>
      <w:r>
        <w:t xml:space="preserve"> </w:t>
      </w:r>
      <w:r>
        <w:t>괜히</w:t>
      </w:r>
      <w:r>
        <w:t xml:space="preserve"> </w:t>
      </w:r>
      <w:r>
        <w:t>한번</w:t>
      </w:r>
      <w:r>
        <w:t xml:space="preserve"> </w:t>
      </w:r>
      <w:r>
        <w:t>찾아보고</w:t>
      </w:r>
      <w:r>
        <w:t xml:space="preserve"> </w:t>
      </w:r>
      <w:r>
        <w:t>그러다</w:t>
      </w:r>
      <w:r>
        <w:t xml:space="preserve"> </w:t>
      </w:r>
      <w:r>
        <w:t>구매하고ㅎㅎ</w:t>
      </w:r>
    </w:p>
    <w:p w14:paraId="248BDB48" w14:textId="77777777" w:rsidR="003C7133" w:rsidRDefault="00000000">
      <w:pPr>
        <w:spacing w:after="0"/>
        <w:ind w:left="360"/>
      </w:pPr>
      <w:r>
        <w:t>화자</w:t>
      </w:r>
      <w:r>
        <w:t>2: name1</w:t>
      </w:r>
      <w:r>
        <w:t>님은</w:t>
      </w:r>
      <w:r>
        <w:t xml:space="preserve"> </w:t>
      </w:r>
      <w:r>
        <w:t>최근에</w:t>
      </w:r>
      <w:r>
        <w:t xml:space="preserve"> </w:t>
      </w:r>
      <w:r>
        <w:t>구매하고</w:t>
      </w:r>
      <w:r>
        <w:t xml:space="preserve"> </w:t>
      </w:r>
      <w:r>
        <w:t>싶은</w:t>
      </w:r>
      <w:r>
        <w:t xml:space="preserve"> </w:t>
      </w:r>
      <w:r>
        <w:t>거</w:t>
      </w:r>
      <w:r>
        <w:t xml:space="preserve"> </w:t>
      </w:r>
      <w:r>
        <w:t>있으세요</w:t>
      </w:r>
      <w:r>
        <w:t>~?</w:t>
      </w:r>
    </w:p>
    <w:p w14:paraId="2468259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요즘</w:t>
      </w:r>
      <w:r>
        <w:t xml:space="preserve"> </w:t>
      </w:r>
      <w:r>
        <w:t>단백질</w:t>
      </w:r>
      <w:r>
        <w:t xml:space="preserve"> </w:t>
      </w:r>
      <w:r>
        <w:t>파우더를</w:t>
      </w:r>
      <w:r>
        <w:t xml:space="preserve"> </w:t>
      </w:r>
      <w:r>
        <w:t>먹어볼까</w:t>
      </w:r>
      <w:r>
        <w:t xml:space="preserve"> </w:t>
      </w:r>
      <w:r>
        <w:t>하고</w:t>
      </w:r>
      <w:r>
        <w:t xml:space="preserve"> </w:t>
      </w:r>
      <w:r>
        <w:t>있어요</w:t>
      </w:r>
    </w:p>
    <w:p w14:paraId="4A76A97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사려니까</w:t>
      </w:r>
      <w:r>
        <w:t xml:space="preserve"> </w:t>
      </w:r>
      <w:r>
        <w:t>좀</w:t>
      </w:r>
      <w:r>
        <w:t xml:space="preserve"> </w:t>
      </w:r>
      <w:r>
        <w:t>비싸게</w:t>
      </w:r>
      <w:r>
        <w:t xml:space="preserve"> </w:t>
      </w:r>
      <w:r>
        <w:t>느껴지더라고요ㅋㅋ</w:t>
      </w:r>
      <w:r>
        <w:t xml:space="preserve"> </w:t>
      </w:r>
      <w:r>
        <w:t>한</w:t>
      </w:r>
      <w:r>
        <w:t xml:space="preserve"> </w:t>
      </w:r>
      <w:r>
        <w:t>통</w:t>
      </w:r>
      <w:r>
        <w:t xml:space="preserve"> </w:t>
      </w:r>
      <w:r>
        <w:t>사면</w:t>
      </w:r>
      <w:r>
        <w:t xml:space="preserve"> </w:t>
      </w:r>
      <w:r>
        <w:t>한</w:t>
      </w:r>
      <w:r>
        <w:t xml:space="preserve"> </w:t>
      </w:r>
      <w:r>
        <w:t>달도</w:t>
      </w:r>
      <w:r>
        <w:t xml:space="preserve"> </w:t>
      </w:r>
      <w:r>
        <w:t>못</w:t>
      </w:r>
      <w:r>
        <w:t xml:space="preserve"> </w:t>
      </w:r>
      <w:r>
        <w:t>넘기고</w:t>
      </w:r>
      <w:r>
        <w:t xml:space="preserve"> </w:t>
      </w:r>
      <w:r>
        <w:t>다</w:t>
      </w:r>
      <w:r>
        <w:t xml:space="preserve"> </w:t>
      </w:r>
      <w:r>
        <w:t>먹을</w:t>
      </w:r>
      <w:r>
        <w:t xml:space="preserve"> </w:t>
      </w:r>
      <w:r>
        <w:t>것</w:t>
      </w:r>
      <w:r>
        <w:t xml:space="preserve"> </w:t>
      </w:r>
      <w:r>
        <w:t>같아서요</w:t>
      </w:r>
    </w:p>
    <w:p w14:paraId="454FCFA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오오</w:t>
      </w:r>
      <w:r>
        <w:t xml:space="preserve"> </w:t>
      </w:r>
      <w:r>
        <w:t>운동이나</w:t>
      </w:r>
      <w:r>
        <w:t xml:space="preserve"> </w:t>
      </w:r>
      <w:r>
        <w:t>다이어트</w:t>
      </w:r>
      <w:r>
        <w:t xml:space="preserve"> </w:t>
      </w:r>
      <w:r>
        <w:t>시작하셨나요</w:t>
      </w:r>
      <w:r>
        <w:t>?</w:t>
      </w:r>
    </w:p>
    <w:p w14:paraId="21DE5E4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저는</w:t>
      </w:r>
      <w:r>
        <w:t xml:space="preserve"> </w:t>
      </w:r>
      <w:r>
        <w:t>매번</w:t>
      </w:r>
      <w:r>
        <w:t xml:space="preserve"> </w:t>
      </w:r>
      <w:r>
        <w:t>구매만</w:t>
      </w:r>
      <w:r>
        <w:t xml:space="preserve"> </w:t>
      </w:r>
      <w:r>
        <w:t>하고</w:t>
      </w:r>
      <w:r>
        <w:t xml:space="preserve"> </w:t>
      </w:r>
      <w:r>
        <w:t>버린</w:t>
      </w:r>
      <w:r>
        <w:t xml:space="preserve"> </w:t>
      </w:r>
      <w:r>
        <w:t>적이</w:t>
      </w:r>
      <w:r>
        <w:t xml:space="preserve"> </w:t>
      </w:r>
      <w:r>
        <w:t>많아서ㅠㅠㅜ</w:t>
      </w:r>
      <w:r>
        <w:br/>
      </w:r>
      <w:r>
        <w:t>단벡질만</w:t>
      </w:r>
      <w:r>
        <w:t xml:space="preserve"> </w:t>
      </w:r>
      <w:r>
        <w:t>먹기엔</w:t>
      </w:r>
      <w:r>
        <w:t xml:space="preserve"> </w:t>
      </w:r>
      <w:r>
        <w:t>세상에</w:t>
      </w:r>
      <w:r>
        <w:t xml:space="preserve"> </w:t>
      </w:r>
      <w:r>
        <w:t>맛있는</w:t>
      </w:r>
      <w:r>
        <w:t xml:space="preserve"> </w:t>
      </w:r>
      <w:r>
        <w:t>게</w:t>
      </w:r>
      <w:r>
        <w:t xml:space="preserve"> </w:t>
      </w:r>
      <w:r>
        <w:t>너무</w:t>
      </w:r>
      <w:r>
        <w:t xml:space="preserve"> </w:t>
      </w:r>
      <w:r>
        <w:t>많아요</w:t>
      </w:r>
      <w:r>
        <w:t>...</w:t>
      </w:r>
    </w:p>
    <w:p w14:paraId="6AD3F2D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운동</w:t>
      </w:r>
      <w:r>
        <w:t xml:space="preserve"> </w:t>
      </w:r>
      <w:r>
        <w:t>간단하게</w:t>
      </w:r>
      <w:r>
        <w:t xml:space="preserve"> </w:t>
      </w:r>
      <w:r>
        <w:t>하고</w:t>
      </w:r>
      <w:r>
        <w:t xml:space="preserve"> </w:t>
      </w:r>
      <w:r>
        <w:t>있어요</w:t>
      </w:r>
    </w:p>
    <w:p w14:paraId="6017A6D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ㅋㅋㅋㅋ</w:t>
      </w:r>
      <w:r>
        <w:t xml:space="preserve"> </w:t>
      </w:r>
      <w:r>
        <w:t>고탄수화물</w:t>
      </w:r>
      <w:r>
        <w:t xml:space="preserve"> </w:t>
      </w:r>
      <w:r>
        <w:t>고지방</w:t>
      </w:r>
      <w:r>
        <w:t xml:space="preserve"> </w:t>
      </w:r>
      <w:r>
        <w:t>식품이</w:t>
      </w:r>
      <w:r>
        <w:t xml:space="preserve"> </w:t>
      </w:r>
      <w:r>
        <w:t>최고죠</w:t>
      </w:r>
    </w:p>
    <w:p w14:paraId="0667D79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어떤</w:t>
      </w:r>
      <w:r>
        <w:t xml:space="preserve"> </w:t>
      </w:r>
      <w:r>
        <w:t>운동</w:t>
      </w:r>
      <w:r>
        <w:t xml:space="preserve"> </w:t>
      </w:r>
      <w:r>
        <w:t>하시나요</w:t>
      </w:r>
      <w:r>
        <w:t>~?</w:t>
      </w:r>
      <w:r>
        <w:br/>
      </w:r>
      <w:r>
        <w:t>저는</w:t>
      </w:r>
      <w:r>
        <w:t xml:space="preserve"> </w:t>
      </w:r>
      <w:r>
        <w:t>운동</w:t>
      </w:r>
      <w:r>
        <w:t xml:space="preserve"> </w:t>
      </w:r>
      <w:r>
        <w:t>시작전에</w:t>
      </w:r>
      <w:r>
        <w:t xml:space="preserve"> </w:t>
      </w:r>
      <w:r>
        <w:t>장비</w:t>
      </w:r>
      <w:r>
        <w:t xml:space="preserve"> </w:t>
      </w:r>
      <w:r>
        <w:t>구매를</w:t>
      </w:r>
      <w:r>
        <w:t xml:space="preserve"> </w:t>
      </w:r>
      <w:r>
        <w:t>거하게</w:t>
      </w:r>
      <w:r>
        <w:t xml:space="preserve"> </w:t>
      </w:r>
      <w:r>
        <w:t>하게</w:t>
      </w:r>
      <w:r>
        <w:t xml:space="preserve"> </w:t>
      </w:r>
      <w:r>
        <w:t>되더라구요</w:t>
      </w:r>
      <w:r>
        <w:t>...</w:t>
      </w:r>
    </w:p>
    <w:p w14:paraId="58C603F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운동은</w:t>
      </w:r>
      <w:r>
        <w:t xml:space="preserve"> </w:t>
      </w:r>
      <w:r>
        <w:t>역시</w:t>
      </w:r>
      <w:r>
        <w:t xml:space="preserve"> </w:t>
      </w:r>
      <w:r>
        <w:t>장비빨이지</w:t>
      </w:r>
      <w:r>
        <w:t xml:space="preserve"> </w:t>
      </w:r>
      <w:r>
        <w:t>구매하고</w:t>
      </w:r>
      <w:r>
        <w:t xml:space="preserve"> </w:t>
      </w:r>
      <w:r>
        <w:t>정작</w:t>
      </w:r>
      <w:r>
        <w:t xml:space="preserve"> </w:t>
      </w:r>
      <w:r>
        <w:t>운동은</w:t>
      </w:r>
      <w:r>
        <w:t>...</w:t>
      </w:r>
    </w:p>
    <w:p w14:paraId="3F92BAE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전</w:t>
      </w:r>
      <w:r>
        <w:t xml:space="preserve"> </w:t>
      </w:r>
      <w:r>
        <w:t>체력이</w:t>
      </w:r>
      <w:r>
        <w:t xml:space="preserve"> </w:t>
      </w:r>
      <w:r>
        <w:t>안</w:t>
      </w:r>
      <w:r>
        <w:t xml:space="preserve"> </w:t>
      </w:r>
      <w:r>
        <w:t>좋아서</w:t>
      </w:r>
      <w:r>
        <w:t xml:space="preserve"> </w:t>
      </w:r>
      <w:r>
        <w:t>달리기하고</w:t>
      </w:r>
      <w:r>
        <w:t xml:space="preserve"> </w:t>
      </w:r>
      <w:r>
        <w:t>아령운동</w:t>
      </w:r>
      <w:r>
        <w:t xml:space="preserve"> </w:t>
      </w:r>
      <w:r>
        <w:t>혼자서</w:t>
      </w:r>
      <w:r>
        <w:t xml:space="preserve"> </w:t>
      </w:r>
      <w:r>
        <w:t>하고</w:t>
      </w:r>
      <w:r>
        <w:t xml:space="preserve"> </w:t>
      </w:r>
      <w:r>
        <w:t>있어요</w:t>
      </w:r>
    </w:p>
    <w:p w14:paraId="7B17FA4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관심있는</w:t>
      </w:r>
      <w:r>
        <w:t xml:space="preserve"> </w:t>
      </w:r>
      <w:r>
        <w:t>운동</w:t>
      </w:r>
      <w:r>
        <w:t xml:space="preserve"> </w:t>
      </w:r>
      <w:r>
        <w:t>있으세요</w:t>
      </w:r>
      <w:r>
        <w:t>?</w:t>
      </w:r>
    </w:p>
    <w:p w14:paraId="61E9DDB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 </w:t>
      </w:r>
      <w:r>
        <w:t>혼자서</w:t>
      </w:r>
      <w:r>
        <w:t xml:space="preserve"> </w:t>
      </w:r>
      <w:r>
        <w:t>운동하시는</w:t>
      </w:r>
      <w:r>
        <w:t xml:space="preserve"> </w:t>
      </w:r>
      <w:r>
        <w:t>분들</w:t>
      </w:r>
      <w:r>
        <w:t xml:space="preserve"> </w:t>
      </w:r>
      <w:r>
        <w:t>너무</w:t>
      </w:r>
      <w:r>
        <w:t xml:space="preserve"> </w:t>
      </w:r>
      <w:r>
        <w:t>데단한</w:t>
      </w:r>
      <w:r>
        <w:t xml:space="preserve"> </w:t>
      </w:r>
      <w:r>
        <w:t>것</w:t>
      </w:r>
      <w:r>
        <w:t xml:space="preserve"> </w:t>
      </w:r>
      <w:r>
        <w:t>같아요</w:t>
      </w:r>
      <w:r>
        <w:t>!</w:t>
      </w:r>
    </w:p>
    <w:p w14:paraId="63EAD66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저는</w:t>
      </w:r>
      <w:r>
        <w:t xml:space="preserve"> </w:t>
      </w:r>
      <w:r>
        <w:t>수영</w:t>
      </w:r>
      <w:r>
        <w:t xml:space="preserve"> </w:t>
      </w:r>
      <w:r>
        <w:t>좋아했었는데</w:t>
      </w:r>
      <w:r>
        <w:t xml:space="preserve"> </w:t>
      </w:r>
      <w:r>
        <w:t>시국때문에</w:t>
      </w:r>
      <w:r>
        <w:t xml:space="preserve"> </w:t>
      </w:r>
      <w:r>
        <w:t>쉬는</w:t>
      </w:r>
      <w:r>
        <w:t xml:space="preserve"> </w:t>
      </w:r>
      <w:r>
        <w:t>중이에요ㅠ</w:t>
      </w:r>
    </w:p>
    <w:p w14:paraId="432FCDA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요즘에</w:t>
      </w:r>
      <w:r>
        <w:t xml:space="preserve"> </w:t>
      </w:r>
      <w:r>
        <w:t>수영장</w:t>
      </w:r>
      <w:r>
        <w:t xml:space="preserve"> </w:t>
      </w:r>
      <w:r>
        <w:t>열긴</w:t>
      </w:r>
      <w:r>
        <w:t xml:space="preserve"> </w:t>
      </w:r>
      <w:r>
        <w:t>하나요</w:t>
      </w:r>
      <w:r>
        <w:t>?</w:t>
      </w:r>
    </w:p>
    <w:p w14:paraId="1BF0C41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저도</w:t>
      </w:r>
      <w:r>
        <w:t xml:space="preserve"> </w:t>
      </w:r>
      <w:r>
        <w:t>한번쯤은</w:t>
      </w:r>
      <w:r>
        <w:t xml:space="preserve"> </w:t>
      </w:r>
      <w:r>
        <w:t>수영</w:t>
      </w:r>
      <w:r>
        <w:t xml:space="preserve"> </w:t>
      </w:r>
      <w:r>
        <w:t>배워보고</w:t>
      </w:r>
      <w:r>
        <w:t xml:space="preserve"> </w:t>
      </w:r>
      <w:r>
        <w:t>싶은데</w:t>
      </w:r>
      <w:r>
        <w:t xml:space="preserve"> </w:t>
      </w:r>
      <w:r>
        <w:t>물을</w:t>
      </w:r>
      <w:r>
        <w:t xml:space="preserve"> </w:t>
      </w:r>
      <w:r>
        <w:t>무서워해서</w:t>
      </w:r>
      <w:r>
        <w:t xml:space="preserve"> </w:t>
      </w:r>
      <w:r>
        <w:t>어려울</w:t>
      </w:r>
      <w:r>
        <w:t xml:space="preserve"> </w:t>
      </w:r>
      <w:r>
        <w:t>것</w:t>
      </w:r>
      <w:r>
        <w:t xml:space="preserve"> </w:t>
      </w:r>
      <w:r>
        <w:t>같아요ㅋㅋ</w:t>
      </w:r>
    </w:p>
    <w:p w14:paraId="7E9FE3C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주변에</w:t>
      </w:r>
      <w:r>
        <w:t xml:space="preserve"> </w:t>
      </w:r>
      <w:r>
        <w:t>수영</w:t>
      </w:r>
      <w:r>
        <w:t xml:space="preserve"> </w:t>
      </w:r>
      <w:r>
        <w:t>다니는</w:t>
      </w:r>
      <w:r>
        <w:t xml:space="preserve"> </w:t>
      </w:r>
      <w:r>
        <w:t>사람들</w:t>
      </w:r>
      <w:r>
        <w:t xml:space="preserve"> </w:t>
      </w:r>
      <w:r>
        <w:t>꽤</w:t>
      </w:r>
      <w:r>
        <w:t xml:space="preserve"> </w:t>
      </w:r>
      <w:r>
        <w:t>있어요</w:t>
      </w:r>
      <w:r>
        <w:t>!</w:t>
      </w:r>
      <w:r>
        <w:br/>
      </w:r>
      <w:r>
        <w:t>맞아요</w:t>
      </w:r>
      <w:r>
        <w:t xml:space="preserve"> </w:t>
      </w:r>
      <w:r>
        <w:t>물</w:t>
      </w:r>
      <w:r>
        <w:t xml:space="preserve"> </w:t>
      </w:r>
      <w:r>
        <w:t>무서워하시는</w:t>
      </w:r>
      <w:r>
        <w:t xml:space="preserve"> </w:t>
      </w:r>
      <w:r>
        <w:t>분들은</w:t>
      </w:r>
      <w:r>
        <w:t xml:space="preserve"> </w:t>
      </w:r>
      <w:r>
        <w:t>수영시작하는</w:t>
      </w:r>
      <w:r>
        <w:t xml:space="preserve"> </w:t>
      </w:r>
      <w:r>
        <w:t>걸</w:t>
      </w:r>
      <w:r>
        <w:t xml:space="preserve"> </w:t>
      </w:r>
      <w:r>
        <w:t>어려워히더라구요ㅎㅎ</w:t>
      </w:r>
    </w:p>
    <w:p w14:paraId="56F203F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중고거래</w:t>
      </w:r>
      <w:r>
        <w:t xml:space="preserve"> </w:t>
      </w:r>
      <w:r>
        <w:t>해보신</w:t>
      </w:r>
      <w:r>
        <w:t xml:space="preserve"> </w:t>
      </w:r>
      <w:r>
        <w:t>적</w:t>
      </w:r>
      <w:r>
        <w:t xml:space="preserve"> </w:t>
      </w:r>
      <w:r>
        <w:t>있으세요</w:t>
      </w:r>
      <w:r>
        <w:t>??</w:t>
      </w:r>
    </w:p>
    <w:p w14:paraId="1D8ED6E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</w:t>
      </w:r>
      <w:r>
        <w:t xml:space="preserve"> </w:t>
      </w:r>
      <w:r>
        <w:t>예전에</w:t>
      </w:r>
      <w:r>
        <w:t xml:space="preserve"> </w:t>
      </w:r>
      <w:r>
        <w:t>아이돌</w:t>
      </w:r>
      <w:r>
        <w:t xml:space="preserve"> </w:t>
      </w:r>
      <w:r>
        <w:t>앨범</w:t>
      </w:r>
      <w:r>
        <w:t xml:space="preserve"> </w:t>
      </w:r>
      <w:r>
        <w:t>많이</w:t>
      </w:r>
      <w:r>
        <w:t xml:space="preserve"> </w:t>
      </w:r>
      <w:r>
        <w:t>팔았어요ㅋㅋ</w:t>
      </w:r>
    </w:p>
    <w:p w14:paraId="0BD709E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당근</w:t>
      </w:r>
      <w:r>
        <w:t xml:space="preserve"> </w:t>
      </w:r>
      <w:r>
        <w:t>거래가</w:t>
      </w:r>
      <w:r>
        <w:t xml:space="preserve"> </w:t>
      </w:r>
      <w:r>
        <w:t>꽤</w:t>
      </w:r>
      <w:r>
        <w:t xml:space="preserve"> </w:t>
      </w:r>
      <w:r>
        <w:t>쏠쏠해요</w:t>
      </w:r>
    </w:p>
    <w:p w14:paraId="53A490C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아이돌</w:t>
      </w:r>
      <w:r>
        <w:t xml:space="preserve"> </w:t>
      </w:r>
      <w:r>
        <w:t>앨범도</w:t>
      </w:r>
      <w:r>
        <w:t xml:space="preserve"> </w:t>
      </w:r>
      <w:r>
        <w:t>잘</w:t>
      </w:r>
      <w:r>
        <w:t xml:space="preserve"> </w:t>
      </w:r>
      <w:r>
        <w:t>팔리는</w:t>
      </w:r>
      <w:r>
        <w:t xml:space="preserve"> </w:t>
      </w:r>
      <w:r>
        <w:t>편인가요</w:t>
      </w:r>
      <w:r>
        <w:t>??</w:t>
      </w:r>
      <w:r>
        <w:br/>
      </w:r>
      <w:r>
        <w:t>왠지</w:t>
      </w:r>
      <w:r>
        <w:t xml:space="preserve"> </w:t>
      </w:r>
      <w:r>
        <w:t>앨범은</w:t>
      </w:r>
      <w:r>
        <w:t xml:space="preserve"> </w:t>
      </w:r>
      <w:r>
        <w:t>안팔릴</w:t>
      </w:r>
      <w:r>
        <w:t xml:space="preserve"> </w:t>
      </w:r>
      <w:r>
        <w:t>것</w:t>
      </w:r>
      <w:r>
        <w:t xml:space="preserve"> </w:t>
      </w:r>
      <w:r>
        <w:t>같아서</w:t>
      </w:r>
      <w:r>
        <w:t xml:space="preserve"> </w:t>
      </w:r>
      <w:r>
        <w:t>다</w:t>
      </w:r>
      <w:r>
        <w:t xml:space="preserve"> </w:t>
      </w:r>
      <w:r>
        <w:t>쌓아놨거든요</w:t>
      </w:r>
      <w:r>
        <w:t>...</w:t>
      </w:r>
    </w:p>
    <w:p w14:paraId="6B540227" w14:textId="77777777" w:rsidR="003C7133" w:rsidRDefault="00000000">
      <w:pPr>
        <w:spacing w:after="0"/>
        <w:ind w:left="360"/>
      </w:pPr>
      <w:r>
        <w:lastRenderedPageBreak/>
        <w:t>화자</w:t>
      </w:r>
      <w:r>
        <w:t xml:space="preserve">2: </w:t>
      </w:r>
      <w:r>
        <w:t>포카만</w:t>
      </w:r>
      <w:r>
        <w:t xml:space="preserve"> </w:t>
      </w:r>
      <w:r>
        <w:t>거래하고</w:t>
      </w:r>
      <w:r>
        <w:t>,,</w:t>
      </w:r>
    </w:p>
    <w:p w14:paraId="10E391C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인기</w:t>
      </w:r>
      <w:r>
        <w:t xml:space="preserve"> </w:t>
      </w:r>
      <w:r>
        <w:t>많은</w:t>
      </w:r>
      <w:r>
        <w:t xml:space="preserve"> </w:t>
      </w:r>
      <w:r>
        <w:t>아이돌은</w:t>
      </w:r>
      <w:r>
        <w:t xml:space="preserve"> </w:t>
      </w:r>
      <w:r>
        <w:t>잘</w:t>
      </w:r>
      <w:r>
        <w:t xml:space="preserve"> </w:t>
      </w:r>
      <w:r>
        <w:t>팔려요ㅋㅋ</w:t>
      </w:r>
    </w:p>
    <w:p w14:paraId="055C194C" w14:textId="77777777" w:rsidR="003C7133" w:rsidRDefault="003C7133"/>
    <w:p w14:paraId="39432D36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반응</w:t>
      </w:r>
    </w:p>
    <w:p w14:paraId="612A37B9" w14:textId="77777777" w:rsidR="003C7133" w:rsidRDefault="003C7133"/>
    <w:p w14:paraId="2BA89C82" w14:textId="77777777" w:rsidR="003C7133" w:rsidRDefault="00000000">
      <w:pPr>
        <w:ind w:left="360"/>
      </w:pPr>
      <w:r>
        <w:t>선지</w:t>
      </w:r>
      <w:r>
        <w:t>:</w:t>
      </w:r>
    </w:p>
    <w:p w14:paraId="7E88FB11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아이돌</w:t>
      </w:r>
      <w:r>
        <w:t xml:space="preserve"> </w:t>
      </w:r>
      <w:r>
        <w:t>앨범이</w:t>
      </w:r>
      <w:r>
        <w:t xml:space="preserve"> </w:t>
      </w:r>
      <w:r>
        <w:t>잘</w:t>
      </w:r>
      <w:r>
        <w:t xml:space="preserve"> </w:t>
      </w:r>
      <w:r>
        <w:t>팔린다는</w:t>
      </w:r>
      <w:r>
        <w:t xml:space="preserve"> </w:t>
      </w:r>
      <w:r>
        <w:t>사실이</w:t>
      </w:r>
      <w:r>
        <w:t xml:space="preserve"> </w:t>
      </w:r>
      <w:r>
        <w:t>솔깃하다</w:t>
      </w:r>
      <w:r>
        <w:t>.</w:t>
      </w:r>
    </w:p>
    <w:p w14:paraId="6814C531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아이돌</w:t>
      </w:r>
      <w:r>
        <w:t xml:space="preserve"> </w:t>
      </w:r>
      <w:r>
        <w:t>포토</w:t>
      </w:r>
      <w:r>
        <w:t xml:space="preserve"> </w:t>
      </w:r>
      <w:r>
        <w:t>카드가</w:t>
      </w:r>
      <w:r>
        <w:t xml:space="preserve"> </w:t>
      </w:r>
      <w:r>
        <w:t>잘</w:t>
      </w:r>
      <w:r>
        <w:t xml:space="preserve"> </w:t>
      </w:r>
      <w:r>
        <w:t>팔린다는</w:t>
      </w:r>
      <w:r>
        <w:t xml:space="preserve"> </w:t>
      </w:r>
      <w:r>
        <w:t>사실이</w:t>
      </w:r>
      <w:r>
        <w:t xml:space="preserve"> </w:t>
      </w:r>
      <w:r>
        <w:t>놀랍다</w:t>
      </w:r>
      <w:r>
        <w:t>.</w:t>
      </w:r>
    </w:p>
    <w:p w14:paraId="7FDDD8F7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아이돌</w:t>
      </w:r>
      <w:r>
        <w:t xml:space="preserve"> </w:t>
      </w:r>
      <w:r>
        <w:t>굿즈의</w:t>
      </w:r>
      <w:r>
        <w:t xml:space="preserve"> </w:t>
      </w:r>
      <w:r>
        <w:t>수요가</w:t>
      </w:r>
      <w:r>
        <w:t xml:space="preserve"> </w:t>
      </w:r>
      <w:r>
        <w:t>적다는</w:t>
      </w:r>
      <w:r>
        <w:t xml:space="preserve"> </w:t>
      </w:r>
      <w:r>
        <w:t>사실이</w:t>
      </w:r>
      <w:r>
        <w:t xml:space="preserve"> </w:t>
      </w:r>
      <w:r>
        <w:t>의아하다</w:t>
      </w:r>
      <w:r>
        <w:t>.</w:t>
      </w:r>
    </w:p>
    <w:p w14:paraId="7CD978B5" w14:textId="77777777" w:rsidR="003C7133" w:rsidRDefault="00000000">
      <w:pPr>
        <w:ind w:left="360"/>
      </w:pPr>
      <w:r>
        <w:t>정답</w:t>
      </w:r>
      <w:r>
        <w:t xml:space="preserve">: ① </w:t>
      </w:r>
      <w:r>
        <w:t>화자</w:t>
      </w:r>
      <w:r>
        <w:t>2</w:t>
      </w:r>
      <w:r>
        <w:t>는</w:t>
      </w:r>
      <w:r>
        <w:t xml:space="preserve"> </w:t>
      </w:r>
      <w:r>
        <w:t>아이돌</w:t>
      </w:r>
      <w:r>
        <w:t xml:space="preserve"> </w:t>
      </w:r>
      <w:r>
        <w:t>앨범이</w:t>
      </w:r>
      <w:r>
        <w:t xml:space="preserve"> </w:t>
      </w:r>
      <w:r>
        <w:t>잘</w:t>
      </w:r>
      <w:r>
        <w:t xml:space="preserve"> </w:t>
      </w:r>
      <w:r>
        <w:t>팔린다는</w:t>
      </w:r>
      <w:r>
        <w:t xml:space="preserve"> </w:t>
      </w:r>
      <w:r>
        <w:t>사실이</w:t>
      </w:r>
      <w:r>
        <w:t xml:space="preserve"> </w:t>
      </w:r>
      <w:r>
        <w:t>솔깃하다</w:t>
      </w:r>
      <w:r>
        <w:t>.</w:t>
      </w:r>
    </w:p>
    <w:p w14:paraId="3DF8B70F" w14:textId="77777777" w:rsidR="003C7133" w:rsidRDefault="00000000">
      <w:r>
        <w:br w:type="page"/>
      </w:r>
    </w:p>
    <w:p w14:paraId="0993854E" w14:textId="77777777" w:rsidR="003C7133" w:rsidRDefault="00000000">
      <w:pPr>
        <w:pStyle w:val="Heading1"/>
      </w:pPr>
      <w:r>
        <w:lastRenderedPageBreak/>
        <w:t>100.</w:t>
      </w:r>
    </w:p>
    <w:p w14:paraId="7B6DC66B" w14:textId="77777777" w:rsidR="003C7133" w:rsidRDefault="00000000">
      <w:pPr>
        <w:spacing w:after="0"/>
        <w:ind w:left="360"/>
      </w:pPr>
      <w:r>
        <w:t>화자</w:t>
      </w:r>
      <w:r>
        <w:t>1: name2</w:t>
      </w:r>
      <w:r>
        <w:t>님은</w:t>
      </w:r>
      <w:r>
        <w:t xml:space="preserve"> </w:t>
      </w:r>
      <w:r>
        <w:t>최근에</w:t>
      </w:r>
      <w:r>
        <w:t xml:space="preserve"> </w:t>
      </w:r>
      <w:r>
        <w:t>사고</w:t>
      </w:r>
      <w:r>
        <w:t xml:space="preserve"> </w:t>
      </w:r>
      <w:r>
        <w:t>싶은</w:t>
      </w:r>
      <w:r>
        <w:t xml:space="preserve"> </w:t>
      </w:r>
      <w:r>
        <w:t>거</w:t>
      </w:r>
      <w:r>
        <w:t xml:space="preserve"> </w:t>
      </w:r>
      <w:r>
        <w:t>있으세요</w:t>
      </w:r>
      <w:r>
        <w:t>?</w:t>
      </w:r>
    </w:p>
    <w:p w14:paraId="3D61E2D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사고</w:t>
      </w:r>
      <w:r>
        <w:t xml:space="preserve"> </w:t>
      </w:r>
      <w:r>
        <w:t>싶은</w:t>
      </w:r>
      <w:r>
        <w:t xml:space="preserve"> </w:t>
      </w:r>
      <w:r>
        <w:t>건</w:t>
      </w:r>
      <w:r>
        <w:t xml:space="preserve"> </w:t>
      </w:r>
      <w:r>
        <w:t>항상</w:t>
      </w:r>
      <w:r>
        <w:t xml:space="preserve"> </w:t>
      </w:r>
      <w:r>
        <w:t>많은</w:t>
      </w:r>
      <w:r>
        <w:t xml:space="preserve"> </w:t>
      </w:r>
      <w:r>
        <w:t>것</w:t>
      </w:r>
      <w:r>
        <w:t xml:space="preserve"> </w:t>
      </w:r>
      <w:r>
        <w:t>같아요</w:t>
      </w:r>
      <w:r>
        <w:t>!!!</w:t>
      </w:r>
      <w:r>
        <w:br/>
      </w:r>
      <w:r>
        <w:t>계획에</w:t>
      </w:r>
      <w:r>
        <w:t xml:space="preserve"> </w:t>
      </w:r>
      <w:r>
        <w:t>없더라도</w:t>
      </w:r>
      <w:r>
        <w:t xml:space="preserve"> </w:t>
      </w:r>
      <w:r>
        <w:t>누가</w:t>
      </w:r>
      <w:r>
        <w:t xml:space="preserve"> </w:t>
      </w:r>
      <w:r>
        <w:t>쓰는</w:t>
      </w:r>
      <w:r>
        <w:t xml:space="preserve"> </w:t>
      </w:r>
      <w:r>
        <w:t>거보면</w:t>
      </w:r>
      <w:r>
        <w:t xml:space="preserve"> </w:t>
      </w:r>
      <w:r>
        <w:t>괜히</w:t>
      </w:r>
      <w:r>
        <w:t xml:space="preserve"> </w:t>
      </w:r>
      <w:r>
        <w:t>한번</w:t>
      </w:r>
      <w:r>
        <w:t xml:space="preserve"> </w:t>
      </w:r>
      <w:r>
        <w:t>찾아보고</w:t>
      </w:r>
      <w:r>
        <w:t xml:space="preserve"> </w:t>
      </w:r>
      <w:r>
        <w:t>그러다</w:t>
      </w:r>
      <w:r>
        <w:t xml:space="preserve"> </w:t>
      </w:r>
      <w:r>
        <w:t>구매하고ㅎㅎ</w:t>
      </w:r>
    </w:p>
    <w:p w14:paraId="6F484891" w14:textId="77777777" w:rsidR="003C7133" w:rsidRDefault="00000000">
      <w:pPr>
        <w:spacing w:after="0"/>
        <w:ind w:left="360"/>
      </w:pPr>
      <w:r>
        <w:t>화자</w:t>
      </w:r>
      <w:r>
        <w:t>2: name1</w:t>
      </w:r>
      <w:r>
        <w:t>님은</w:t>
      </w:r>
      <w:r>
        <w:t xml:space="preserve"> </w:t>
      </w:r>
      <w:r>
        <w:t>최근에</w:t>
      </w:r>
      <w:r>
        <w:t xml:space="preserve"> </w:t>
      </w:r>
      <w:r>
        <w:t>구매하고</w:t>
      </w:r>
      <w:r>
        <w:t xml:space="preserve"> </w:t>
      </w:r>
      <w:r>
        <w:t>싶은</w:t>
      </w:r>
      <w:r>
        <w:t xml:space="preserve"> </w:t>
      </w:r>
      <w:r>
        <w:t>거</w:t>
      </w:r>
      <w:r>
        <w:t xml:space="preserve"> </w:t>
      </w:r>
      <w:r>
        <w:t>있으세요</w:t>
      </w:r>
      <w:r>
        <w:t>~?</w:t>
      </w:r>
    </w:p>
    <w:p w14:paraId="4314C32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요즘</w:t>
      </w:r>
      <w:r>
        <w:t xml:space="preserve"> </w:t>
      </w:r>
      <w:r>
        <w:t>단백질</w:t>
      </w:r>
      <w:r>
        <w:t xml:space="preserve"> </w:t>
      </w:r>
      <w:r>
        <w:t>파우더를</w:t>
      </w:r>
      <w:r>
        <w:t xml:space="preserve"> </w:t>
      </w:r>
      <w:r>
        <w:t>먹어볼까</w:t>
      </w:r>
      <w:r>
        <w:t xml:space="preserve"> </w:t>
      </w:r>
      <w:r>
        <w:t>하고</w:t>
      </w:r>
      <w:r>
        <w:t xml:space="preserve"> </w:t>
      </w:r>
      <w:r>
        <w:t>있어요</w:t>
      </w:r>
    </w:p>
    <w:p w14:paraId="0E90BA1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사려니까</w:t>
      </w:r>
      <w:r>
        <w:t xml:space="preserve"> </w:t>
      </w:r>
      <w:r>
        <w:t>좀</w:t>
      </w:r>
      <w:r>
        <w:t xml:space="preserve"> </w:t>
      </w:r>
      <w:r>
        <w:t>비싸게</w:t>
      </w:r>
      <w:r>
        <w:t xml:space="preserve"> </w:t>
      </w:r>
      <w:r>
        <w:t>느껴지더라고요ㅋㅋ</w:t>
      </w:r>
      <w:r>
        <w:t xml:space="preserve"> </w:t>
      </w:r>
      <w:r>
        <w:t>한</w:t>
      </w:r>
      <w:r>
        <w:t xml:space="preserve"> </w:t>
      </w:r>
      <w:r>
        <w:t>통</w:t>
      </w:r>
      <w:r>
        <w:t xml:space="preserve"> </w:t>
      </w:r>
      <w:r>
        <w:t>사면</w:t>
      </w:r>
      <w:r>
        <w:t xml:space="preserve"> </w:t>
      </w:r>
      <w:r>
        <w:t>한</w:t>
      </w:r>
      <w:r>
        <w:t xml:space="preserve"> </w:t>
      </w:r>
      <w:r>
        <w:t>달도</w:t>
      </w:r>
      <w:r>
        <w:t xml:space="preserve"> </w:t>
      </w:r>
      <w:r>
        <w:t>못</w:t>
      </w:r>
      <w:r>
        <w:t xml:space="preserve"> </w:t>
      </w:r>
      <w:r>
        <w:t>넘기고</w:t>
      </w:r>
      <w:r>
        <w:t xml:space="preserve"> </w:t>
      </w:r>
      <w:r>
        <w:t>다</w:t>
      </w:r>
      <w:r>
        <w:t xml:space="preserve"> </w:t>
      </w:r>
      <w:r>
        <w:t>먹을</w:t>
      </w:r>
      <w:r>
        <w:t xml:space="preserve"> </w:t>
      </w:r>
      <w:r>
        <w:t>것</w:t>
      </w:r>
      <w:r>
        <w:t xml:space="preserve"> </w:t>
      </w:r>
      <w:r>
        <w:t>같아서요</w:t>
      </w:r>
    </w:p>
    <w:p w14:paraId="6140D4C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오오</w:t>
      </w:r>
      <w:r>
        <w:t xml:space="preserve"> </w:t>
      </w:r>
      <w:r>
        <w:t>운동이나</w:t>
      </w:r>
      <w:r>
        <w:t xml:space="preserve"> </w:t>
      </w:r>
      <w:r>
        <w:t>다이어트</w:t>
      </w:r>
      <w:r>
        <w:t xml:space="preserve"> </w:t>
      </w:r>
      <w:r>
        <w:t>시작하셨나요</w:t>
      </w:r>
      <w:r>
        <w:t>?</w:t>
      </w:r>
    </w:p>
    <w:p w14:paraId="0F2FEC3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저는</w:t>
      </w:r>
      <w:r>
        <w:t xml:space="preserve"> </w:t>
      </w:r>
      <w:r>
        <w:t>매번</w:t>
      </w:r>
      <w:r>
        <w:t xml:space="preserve"> </w:t>
      </w:r>
      <w:r>
        <w:t>구매만</w:t>
      </w:r>
      <w:r>
        <w:t xml:space="preserve"> </w:t>
      </w:r>
      <w:r>
        <w:t>하고</w:t>
      </w:r>
      <w:r>
        <w:t xml:space="preserve"> </w:t>
      </w:r>
      <w:r>
        <w:t>버린</w:t>
      </w:r>
      <w:r>
        <w:t xml:space="preserve"> </w:t>
      </w:r>
      <w:r>
        <w:t>적이</w:t>
      </w:r>
      <w:r>
        <w:t xml:space="preserve"> </w:t>
      </w:r>
      <w:r>
        <w:t>많아서ㅠㅠㅜ</w:t>
      </w:r>
      <w:r>
        <w:br/>
      </w:r>
      <w:r>
        <w:t>단벡질만</w:t>
      </w:r>
      <w:r>
        <w:t xml:space="preserve"> </w:t>
      </w:r>
      <w:r>
        <w:t>먹기엔</w:t>
      </w:r>
      <w:r>
        <w:t xml:space="preserve"> </w:t>
      </w:r>
      <w:r>
        <w:t>세상에</w:t>
      </w:r>
      <w:r>
        <w:t xml:space="preserve"> </w:t>
      </w:r>
      <w:r>
        <w:t>맛있는</w:t>
      </w:r>
      <w:r>
        <w:t xml:space="preserve"> </w:t>
      </w:r>
      <w:r>
        <w:t>게</w:t>
      </w:r>
      <w:r>
        <w:t xml:space="preserve"> </w:t>
      </w:r>
      <w:r>
        <w:t>너무</w:t>
      </w:r>
      <w:r>
        <w:t xml:space="preserve"> </w:t>
      </w:r>
      <w:r>
        <w:t>많아요</w:t>
      </w:r>
      <w:r>
        <w:t>...</w:t>
      </w:r>
    </w:p>
    <w:p w14:paraId="3C86324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운동</w:t>
      </w:r>
      <w:r>
        <w:t xml:space="preserve"> </w:t>
      </w:r>
      <w:r>
        <w:t>간단하게</w:t>
      </w:r>
      <w:r>
        <w:t xml:space="preserve"> </w:t>
      </w:r>
      <w:r>
        <w:t>하고</w:t>
      </w:r>
      <w:r>
        <w:t xml:space="preserve"> </w:t>
      </w:r>
      <w:r>
        <w:t>있어요</w:t>
      </w:r>
    </w:p>
    <w:p w14:paraId="0344ADE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ㅋㅋㅋㅋ</w:t>
      </w:r>
      <w:r>
        <w:t xml:space="preserve"> </w:t>
      </w:r>
      <w:r>
        <w:t>고탄수화물</w:t>
      </w:r>
      <w:r>
        <w:t xml:space="preserve"> </w:t>
      </w:r>
      <w:r>
        <w:t>고지방</w:t>
      </w:r>
      <w:r>
        <w:t xml:space="preserve"> </w:t>
      </w:r>
      <w:r>
        <w:t>식품이</w:t>
      </w:r>
      <w:r>
        <w:t xml:space="preserve"> </w:t>
      </w:r>
      <w:r>
        <w:t>최고죠</w:t>
      </w:r>
    </w:p>
    <w:p w14:paraId="7CCF7EE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어떤</w:t>
      </w:r>
      <w:r>
        <w:t xml:space="preserve"> </w:t>
      </w:r>
      <w:r>
        <w:t>운동</w:t>
      </w:r>
      <w:r>
        <w:t xml:space="preserve"> </w:t>
      </w:r>
      <w:r>
        <w:t>하시나요</w:t>
      </w:r>
      <w:r>
        <w:t>~?</w:t>
      </w:r>
      <w:r>
        <w:br/>
      </w:r>
      <w:r>
        <w:t>저는</w:t>
      </w:r>
      <w:r>
        <w:t xml:space="preserve"> </w:t>
      </w:r>
      <w:r>
        <w:t>운동</w:t>
      </w:r>
      <w:r>
        <w:t xml:space="preserve"> </w:t>
      </w:r>
      <w:r>
        <w:t>시작전에</w:t>
      </w:r>
      <w:r>
        <w:t xml:space="preserve"> </w:t>
      </w:r>
      <w:r>
        <w:t>장비</w:t>
      </w:r>
      <w:r>
        <w:t xml:space="preserve"> </w:t>
      </w:r>
      <w:r>
        <w:t>구매를</w:t>
      </w:r>
      <w:r>
        <w:t xml:space="preserve"> </w:t>
      </w:r>
      <w:r>
        <w:t>거하게</w:t>
      </w:r>
      <w:r>
        <w:t xml:space="preserve"> </w:t>
      </w:r>
      <w:r>
        <w:t>하게</w:t>
      </w:r>
      <w:r>
        <w:t xml:space="preserve"> </w:t>
      </w:r>
      <w:r>
        <w:t>되더라구요</w:t>
      </w:r>
      <w:r>
        <w:t>...</w:t>
      </w:r>
    </w:p>
    <w:p w14:paraId="3F437E6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운동은</w:t>
      </w:r>
      <w:r>
        <w:t xml:space="preserve"> </w:t>
      </w:r>
      <w:r>
        <w:t>역시</w:t>
      </w:r>
      <w:r>
        <w:t xml:space="preserve"> </w:t>
      </w:r>
      <w:r>
        <w:t>장비빨이지</w:t>
      </w:r>
      <w:r>
        <w:t xml:space="preserve"> </w:t>
      </w:r>
      <w:r>
        <w:t>구매하고</w:t>
      </w:r>
      <w:r>
        <w:t xml:space="preserve"> </w:t>
      </w:r>
      <w:r>
        <w:t>정작</w:t>
      </w:r>
      <w:r>
        <w:t xml:space="preserve"> </w:t>
      </w:r>
      <w:r>
        <w:t>운동은</w:t>
      </w:r>
      <w:r>
        <w:t>...</w:t>
      </w:r>
    </w:p>
    <w:p w14:paraId="1B54AE7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전</w:t>
      </w:r>
      <w:r>
        <w:t xml:space="preserve"> </w:t>
      </w:r>
      <w:r>
        <w:t>체력이</w:t>
      </w:r>
      <w:r>
        <w:t xml:space="preserve"> </w:t>
      </w:r>
      <w:r>
        <w:t>안</w:t>
      </w:r>
      <w:r>
        <w:t xml:space="preserve"> </w:t>
      </w:r>
      <w:r>
        <w:t>좋아서</w:t>
      </w:r>
      <w:r>
        <w:t xml:space="preserve"> </w:t>
      </w:r>
      <w:r>
        <w:t>달리기하고</w:t>
      </w:r>
      <w:r>
        <w:t xml:space="preserve"> </w:t>
      </w:r>
      <w:r>
        <w:t>아령운동</w:t>
      </w:r>
      <w:r>
        <w:t xml:space="preserve"> </w:t>
      </w:r>
      <w:r>
        <w:t>혼자서</w:t>
      </w:r>
      <w:r>
        <w:t xml:space="preserve"> </w:t>
      </w:r>
      <w:r>
        <w:t>하고</w:t>
      </w:r>
      <w:r>
        <w:t xml:space="preserve"> </w:t>
      </w:r>
      <w:r>
        <w:t>있어요</w:t>
      </w:r>
    </w:p>
    <w:p w14:paraId="1AB54FB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관심있는</w:t>
      </w:r>
      <w:r>
        <w:t xml:space="preserve"> </w:t>
      </w:r>
      <w:r>
        <w:t>운동</w:t>
      </w:r>
      <w:r>
        <w:t xml:space="preserve"> </w:t>
      </w:r>
      <w:r>
        <w:t>있으세요</w:t>
      </w:r>
      <w:r>
        <w:t>?</w:t>
      </w:r>
    </w:p>
    <w:p w14:paraId="38C0D6F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 </w:t>
      </w:r>
      <w:r>
        <w:t>혼자서</w:t>
      </w:r>
      <w:r>
        <w:t xml:space="preserve"> </w:t>
      </w:r>
      <w:r>
        <w:t>운동하시는</w:t>
      </w:r>
      <w:r>
        <w:t xml:space="preserve"> </w:t>
      </w:r>
      <w:r>
        <w:t>분들</w:t>
      </w:r>
      <w:r>
        <w:t xml:space="preserve"> </w:t>
      </w:r>
      <w:r>
        <w:t>너무</w:t>
      </w:r>
      <w:r>
        <w:t xml:space="preserve"> </w:t>
      </w:r>
      <w:r>
        <w:t>데단한</w:t>
      </w:r>
      <w:r>
        <w:t xml:space="preserve"> </w:t>
      </w:r>
      <w:r>
        <w:t>것</w:t>
      </w:r>
      <w:r>
        <w:t xml:space="preserve"> </w:t>
      </w:r>
      <w:r>
        <w:t>같아요</w:t>
      </w:r>
      <w:r>
        <w:t>!</w:t>
      </w:r>
    </w:p>
    <w:p w14:paraId="590351E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저는</w:t>
      </w:r>
      <w:r>
        <w:t xml:space="preserve"> </w:t>
      </w:r>
      <w:r>
        <w:t>수영</w:t>
      </w:r>
      <w:r>
        <w:t xml:space="preserve"> </w:t>
      </w:r>
      <w:r>
        <w:t>좋아했었는데</w:t>
      </w:r>
      <w:r>
        <w:t xml:space="preserve"> </w:t>
      </w:r>
      <w:r>
        <w:t>시국때문에</w:t>
      </w:r>
      <w:r>
        <w:t xml:space="preserve"> </w:t>
      </w:r>
      <w:r>
        <w:t>쉬는</w:t>
      </w:r>
      <w:r>
        <w:t xml:space="preserve"> </w:t>
      </w:r>
      <w:r>
        <w:t>중이에요ㅠ</w:t>
      </w:r>
    </w:p>
    <w:p w14:paraId="6F6A60D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요즘에</w:t>
      </w:r>
      <w:r>
        <w:t xml:space="preserve"> </w:t>
      </w:r>
      <w:r>
        <w:t>수영장</w:t>
      </w:r>
      <w:r>
        <w:t xml:space="preserve"> </w:t>
      </w:r>
      <w:r>
        <w:t>열긴</w:t>
      </w:r>
      <w:r>
        <w:t xml:space="preserve"> </w:t>
      </w:r>
      <w:r>
        <w:t>하나요</w:t>
      </w:r>
      <w:r>
        <w:t>?</w:t>
      </w:r>
    </w:p>
    <w:p w14:paraId="5F11E1F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저도</w:t>
      </w:r>
      <w:r>
        <w:t xml:space="preserve"> </w:t>
      </w:r>
      <w:r>
        <w:t>한번쯤은</w:t>
      </w:r>
      <w:r>
        <w:t xml:space="preserve"> </w:t>
      </w:r>
      <w:r>
        <w:t>수영</w:t>
      </w:r>
      <w:r>
        <w:t xml:space="preserve"> </w:t>
      </w:r>
      <w:r>
        <w:t>배워보고</w:t>
      </w:r>
      <w:r>
        <w:t xml:space="preserve"> </w:t>
      </w:r>
      <w:r>
        <w:t>싶은데</w:t>
      </w:r>
      <w:r>
        <w:t xml:space="preserve"> </w:t>
      </w:r>
      <w:r>
        <w:t>물을</w:t>
      </w:r>
      <w:r>
        <w:t xml:space="preserve"> </w:t>
      </w:r>
      <w:r>
        <w:t>무서워해서</w:t>
      </w:r>
      <w:r>
        <w:t xml:space="preserve"> </w:t>
      </w:r>
      <w:r>
        <w:t>어려울</w:t>
      </w:r>
      <w:r>
        <w:t xml:space="preserve"> </w:t>
      </w:r>
      <w:r>
        <w:t>것</w:t>
      </w:r>
      <w:r>
        <w:t xml:space="preserve"> </w:t>
      </w:r>
      <w:r>
        <w:t>같아요ㅋㅋ</w:t>
      </w:r>
    </w:p>
    <w:p w14:paraId="4C175E2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주변에</w:t>
      </w:r>
      <w:r>
        <w:t xml:space="preserve"> </w:t>
      </w:r>
      <w:r>
        <w:t>수영</w:t>
      </w:r>
      <w:r>
        <w:t xml:space="preserve"> </w:t>
      </w:r>
      <w:r>
        <w:t>다니는</w:t>
      </w:r>
      <w:r>
        <w:t xml:space="preserve"> </w:t>
      </w:r>
      <w:r>
        <w:t>사람들</w:t>
      </w:r>
      <w:r>
        <w:t xml:space="preserve"> </w:t>
      </w:r>
      <w:r>
        <w:t>꽤</w:t>
      </w:r>
      <w:r>
        <w:t xml:space="preserve"> </w:t>
      </w:r>
      <w:r>
        <w:t>있어요</w:t>
      </w:r>
      <w:r>
        <w:t>!</w:t>
      </w:r>
      <w:r>
        <w:br/>
      </w:r>
      <w:r>
        <w:t>맞아요</w:t>
      </w:r>
      <w:r>
        <w:t xml:space="preserve"> </w:t>
      </w:r>
      <w:r>
        <w:t>물</w:t>
      </w:r>
      <w:r>
        <w:t xml:space="preserve"> </w:t>
      </w:r>
      <w:r>
        <w:t>무서워하시는</w:t>
      </w:r>
      <w:r>
        <w:t xml:space="preserve"> </w:t>
      </w:r>
      <w:r>
        <w:t>분들은</w:t>
      </w:r>
      <w:r>
        <w:t xml:space="preserve"> </w:t>
      </w:r>
      <w:r>
        <w:t>수영시작하는</w:t>
      </w:r>
      <w:r>
        <w:t xml:space="preserve"> </w:t>
      </w:r>
      <w:r>
        <w:t>걸</w:t>
      </w:r>
      <w:r>
        <w:t xml:space="preserve"> </w:t>
      </w:r>
      <w:r>
        <w:t>어려워히더라구요ㅎㅎ</w:t>
      </w:r>
    </w:p>
    <w:p w14:paraId="3783132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중고거래</w:t>
      </w:r>
      <w:r>
        <w:t xml:space="preserve"> </w:t>
      </w:r>
      <w:r>
        <w:t>해보신</w:t>
      </w:r>
      <w:r>
        <w:t xml:space="preserve"> </w:t>
      </w:r>
      <w:r>
        <w:t>적</w:t>
      </w:r>
      <w:r>
        <w:t xml:space="preserve"> </w:t>
      </w:r>
      <w:r>
        <w:t>있으세요</w:t>
      </w:r>
      <w:r>
        <w:t>??</w:t>
      </w:r>
    </w:p>
    <w:p w14:paraId="3A834A2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</w:t>
      </w:r>
      <w:r>
        <w:t xml:space="preserve"> </w:t>
      </w:r>
      <w:r>
        <w:t>예전에</w:t>
      </w:r>
      <w:r>
        <w:t xml:space="preserve"> </w:t>
      </w:r>
      <w:r>
        <w:t>아이돌</w:t>
      </w:r>
      <w:r>
        <w:t xml:space="preserve"> </w:t>
      </w:r>
      <w:r>
        <w:t>앨범</w:t>
      </w:r>
      <w:r>
        <w:t xml:space="preserve"> </w:t>
      </w:r>
      <w:r>
        <w:t>많이</w:t>
      </w:r>
      <w:r>
        <w:t xml:space="preserve"> </w:t>
      </w:r>
      <w:r>
        <w:t>팔았어요ㅋㅋ</w:t>
      </w:r>
    </w:p>
    <w:p w14:paraId="59C001A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당근</w:t>
      </w:r>
      <w:r>
        <w:t xml:space="preserve"> </w:t>
      </w:r>
      <w:r>
        <w:t>거래가</w:t>
      </w:r>
      <w:r>
        <w:t xml:space="preserve"> </w:t>
      </w:r>
      <w:r>
        <w:t>꽤</w:t>
      </w:r>
      <w:r>
        <w:t xml:space="preserve"> </w:t>
      </w:r>
      <w:r>
        <w:t>쏠쏠해요</w:t>
      </w:r>
    </w:p>
    <w:p w14:paraId="360CFEF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아이돌</w:t>
      </w:r>
      <w:r>
        <w:t xml:space="preserve"> </w:t>
      </w:r>
      <w:r>
        <w:t>앨범도</w:t>
      </w:r>
      <w:r>
        <w:t xml:space="preserve"> </w:t>
      </w:r>
      <w:r>
        <w:t>잘</w:t>
      </w:r>
      <w:r>
        <w:t xml:space="preserve"> </w:t>
      </w:r>
      <w:r>
        <w:t>팔리는</w:t>
      </w:r>
      <w:r>
        <w:t xml:space="preserve"> </w:t>
      </w:r>
      <w:r>
        <w:t>편인가요</w:t>
      </w:r>
      <w:r>
        <w:t>??</w:t>
      </w:r>
      <w:r>
        <w:br/>
      </w:r>
      <w:r>
        <w:t>왠지</w:t>
      </w:r>
      <w:r>
        <w:t xml:space="preserve"> </w:t>
      </w:r>
      <w:r>
        <w:t>앨범은</w:t>
      </w:r>
      <w:r>
        <w:t xml:space="preserve"> </w:t>
      </w:r>
      <w:r>
        <w:t>안팔릴</w:t>
      </w:r>
      <w:r>
        <w:t xml:space="preserve"> </w:t>
      </w:r>
      <w:r>
        <w:t>것</w:t>
      </w:r>
      <w:r>
        <w:t xml:space="preserve"> </w:t>
      </w:r>
      <w:r>
        <w:t>같아서</w:t>
      </w:r>
      <w:r>
        <w:t xml:space="preserve"> </w:t>
      </w:r>
      <w:r>
        <w:t>다</w:t>
      </w:r>
      <w:r>
        <w:t xml:space="preserve"> </w:t>
      </w:r>
      <w:r>
        <w:t>쌓아놨거든요</w:t>
      </w:r>
      <w:r>
        <w:t>...</w:t>
      </w:r>
    </w:p>
    <w:p w14:paraId="2B9E67FB" w14:textId="77777777" w:rsidR="003C7133" w:rsidRDefault="00000000">
      <w:pPr>
        <w:spacing w:after="0"/>
        <w:ind w:left="360"/>
      </w:pPr>
      <w:r>
        <w:lastRenderedPageBreak/>
        <w:t>화자</w:t>
      </w:r>
      <w:r>
        <w:t xml:space="preserve">2: </w:t>
      </w:r>
      <w:r>
        <w:t>포카만</w:t>
      </w:r>
      <w:r>
        <w:t xml:space="preserve"> </w:t>
      </w:r>
      <w:r>
        <w:t>거래하고</w:t>
      </w:r>
      <w:r>
        <w:t>,,</w:t>
      </w:r>
    </w:p>
    <w:p w14:paraId="7707D3A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인기</w:t>
      </w:r>
      <w:r>
        <w:t xml:space="preserve"> </w:t>
      </w:r>
      <w:r>
        <w:t>많은</w:t>
      </w:r>
      <w:r>
        <w:t xml:space="preserve"> </w:t>
      </w:r>
      <w:r>
        <w:t>아이돌은</w:t>
      </w:r>
      <w:r>
        <w:t xml:space="preserve"> </w:t>
      </w:r>
      <w:r>
        <w:t>잘</w:t>
      </w:r>
      <w:r>
        <w:t xml:space="preserve"> </w:t>
      </w:r>
      <w:r>
        <w:t>팔려요ㅋㅋ</w:t>
      </w:r>
    </w:p>
    <w:p w14:paraId="024EEAB0" w14:textId="77777777" w:rsidR="003C7133" w:rsidRDefault="003C7133"/>
    <w:p w14:paraId="288E0694" w14:textId="77777777" w:rsidR="003C7133" w:rsidRDefault="00000000">
      <w:pPr>
        <w:ind w:left="360"/>
      </w:pPr>
      <w:r>
        <w:t>카테고리</w:t>
      </w:r>
      <w:r>
        <w:t xml:space="preserve">: </w:t>
      </w:r>
      <w:r>
        <w:t>후행사건</w:t>
      </w:r>
    </w:p>
    <w:p w14:paraId="6B9F2EC9" w14:textId="77777777" w:rsidR="003C7133" w:rsidRDefault="003C7133"/>
    <w:p w14:paraId="54D2CFC0" w14:textId="77777777" w:rsidR="003C7133" w:rsidRDefault="00000000">
      <w:pPr>
        <w:ind w:left="360"/>
      </w:pPr>
      <w:r>
        <w:t>선지</w:t>
      </w:r>
      <w:r>
        <w:t>:</w:t>
      </w:r>
    </w:p>
    <w:p w14:paraId="3678E6D2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단백질</w:t>
      </w:r>
      <w:r>
        <w:t xml:space="preserve"> </w:t>
      </w:r>
      <w:r>
        <w:t>파우더</w:t>
      </w:r>
      <w:r>
        <w:t xml:space="preserve"> </w:t>
      </w:r>
      <w:r>
        <w:t>구매</w:t>
      </w:r>
      <w:r>
        <w:t xml:space="preserve"> </w:t>
      </w:r>
      <w:r>
        <w:t>후기를</w:t>
      </w:r>
      <w:r>
        <w:t xml:space="preserve"> </w:t>
      </w:r>
      <w:r>
        <w:t>쓸</w:t>
      </w:r>
      <w:r>
        <w:t xml:space="preserve"> </w:t>
      </w:r>
      <w:r>
        <w:t>것이다</w:t>
      </w:r>
      <w:r>
        <w:t>.</w:t>
      </w:r>
    </w:p>
    <w:p w14:paraId="573BD99C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단백질</w:t>
      </w:r>
      <w:r>
        <w:t xml:space="preserve"> </w:t>
      </w:r>
      <w:r>
        <w:t>파우더를</w:t>
      </w:r>
      <w:r>
        <w:t xml:space="preserve"> </w:t>
      </w:r>
      <w:r>
        <w:t>반품할</w:t>
      </w:r>
      <w:r>
        <w:t xml:space="preserve"> </w:t>
      </w:r>
      <w:r>
        <w:t>것이다</w:t>
      </w:r>
      <w:r>
        <w:t>.</w:t>
      </w:r>
    </w:p>
    <w:p w14:paraId="2E180EEA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저렴한</w:t>
      </w:r>
      <w:r>
        <w:t xml:space="preserve"> </w:t>
      </w:r>
      <w:r>
        <w:t>단백질</w:t>
      </w:r>
      <w:r>
        <w:t xml:space="preserve"> </w:t>
      </w:r>
      <w:r>
        <w:t>파우더를</w:t>
      </w:r>
      <w:r>
        <w:t xml:space="preserve"> </w:t>
      </w:r>
      <w:r>
        <w:t>검색할</w:t>
      </w:r>
      <w:r>
        <w:t xml:space="preserve"> </w:t>
      </w:r>
      <w:r>
        <w:t>것이다</w:t>
      </w:r>
      <w:r>
        <w:t>.</w:t>
      </w:r>
    </w:p>
    <w:p w14:paraId="6C00E74B" w14:textId="77777777" w:rsidR="003C7133" w:rsidRDefault="00000000">
      <w:pPr>
        <w:ind w:left="360"/>
      </w:pPr>
      <w:r>
        <w:t>정답</w:t>
      </w:r>
      <w:r>
        <w:t xml:space="preserve">: ③ </w:t>
      </w:r>
      <w:r>
        <w:t>화자</w:t>
      </w:r>
      <w:r>
        <w:t>1</w:t>
      </w:r>
      <w:r>
        <w:t>은</w:t>
      </w:r>
      <w:r>
        <w:t xml:space="preserve"> </w:t>
      </w:r>
      <w:r>
        <w:t>저렴한</w:t>
      </w:r>
      <w:r>
        <w:t xml:space="preserve"> </w:t>
      </w:r>
      <w:r>
        <w:t>단백질</w:t>
      </w:r>
      <w:r>
        <w:t xml:space="preserve"> </w:t>
      </w:r>
      <w:r>
        <w:t>파우더를</w:t>
      </w:r>
      <w:r>
        <w:t xml:space="preserve"> </w:t>
      </w:r>
      <w:r>
        <w:t>검색할</w:t>
      </w:r>
      <w:r>
        <w:t xml:space="preserve"> </w:t>
      </w:r>
      <w:r>
        <w:t>것이다</w:t>
      </w:r>
      <w:r>
        <w:t>.</w:t>
      </w:r>
    </w:p>
    <w:p w14:paraId="79B6229A" w14:textId="77777777" w:rsidR="003C7133" w:rsidRDefault="00000000">
      <w:r>
        <w:br w:type="page"/>
      </w:r>
    </w:p>
    <w:p w14:paraId="5B5A5F9C" w14:textId="77777777" w:rsidR="003C7133" w:rsidRDefault="00000000">
      <w:pPr>
        <w:pStyle w:val="Heading1"/>
      </w:pPr>
      <w:r>
        <w:lastRenderedPageBreak/>
        <w:t>101.</w:t>
      </w:r>
    </w:p>
    <w:p w14:paraId="3512D2A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비와요</w:t>
      </w:r>
      <w:r>
        <w:t>?</w:t>
      </w:r>
    </w:p>
    <w:p w14:paraId="2E27B7C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곧</w:t>
      </w:r>
      <w:r>
        <w:t xml:space="preserve"> </w:t>
      </w:r>
      <w:r>
        <w:t>올</w:t>
      </w:r>
      <w:r>
        <w:t xml:space="preserve"> </w:t>
      </w:r>
      <w:r>
        <w:t>것</w:t>
      </w:r>
      <w:r>
        <w:t xml:space="preserve"> </w:t>
      </w:r>
      <w:r>
        <w:t>같아요</w:t>
      </w:r>
    </w:p>
    <w:p w14:paraId="44C2B4E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그쵸</w:t>
      </w:r>
    </w:p>
    <w:p w14:paraId="7CA2A05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우산</w:t>
      </w:r>
      <w:r>
        <w:t xml:space="preserve"> </w:t>
      </w:r>
      <w:r>
        <w:t>챙기셨어요</w:t>
      </w:r>
      <w:r>
        <w:t>?</w:t>
      </w:r>
    </w:p>
    <w:p w14:paraId="05EDF9B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</w:t>
      </w:r>
    </w:p>
    <w:p w14:paraId="15914EF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비가오려하니</w:t>
      </w:r>
      <w:r>
        <w:t xml:space="preserve"> </w:t>
      </w:r>
      <w:r>
        <w:t>어둡네요</w:t>
      </w:r>
    </w:p>
    <w:p w14:paraId="028F857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그쵸</w:t>
      </w:r>
    </w:p>
    <w:p w14:paraId="57000C5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비오는</w:t>
      </w:r>
      <w:r>
        <w:t xml:space="preserve"> </w:t>
      </w:r>
      <w:r>
        <w:t>날은</w:t>
      </w:r>
      <w:r>
        <w:t xml:space="preserve"> </w:t>
      </w:r>
      <w:r>
        <w:t>일어나기</w:t>
      </w:r>
      <w:r>
        <w:t xml:space="preserve"> </w:t>
      </w:r>
      <w:r>
        <w:t>싫지</w:t>
      </w:r>
      <w:r>
        <w:t xml:space="preserve"> </w:t>
      </w:r>
      <w:r>
        <w:t>않나요</w:t>
      </w:r>
      <w:r>
        <w:t>?</w:t>
      </w:r>
    </w:p>
    <w:p w14:paraId="37E6EF0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많이</w:t>
      </w:r>
      <w:r>
        <w:t xml:space="preserve"> </w:t>
      </w:r>
      <w:r>
        <w:t>안왔으면</w:t>
      </w:r>
    </w:p>
    <w:p w14:paraId="316BD21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그러게요</w:t>
      </w:r>
    </w:p>
    <w:p w14:paraId="1067258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많이</w:t>
      </w:r>
      <w:r>
        <w:t xml:space="preserve"> </w:t>
      </w:r>
      <w:r>
        <w:t>올까</w:t>
      </w:r>
      <w:r>
        <w:t xml:space="preserve"> </w:t>
      </w:r>
      <w:r>
        <w:t>걱정이에요</w:t>
      </w:r>
    </w:p>
    <w:p w14:paraId="6016905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물난리던데</w:t>
      </w:r>
    </w:p>
    <w:p w14:paraId="5CAC489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어디요</w:t>
      </w:r>
      <w:r>
        <w:t>?</w:t>
      </w:r>
    </w:p>
    <w:p w14:paraId="5869099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부산요</w:t>
      </w:r>
    </w:p>
    <w:p w14:paraId="50A2C08C" w14:textId="77777777" w:rsidR="003C7133" w:rsidRDefault="003C7133"/>
    <w:p w14:paraId="0EC1A603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원인</w:t>
      </w:r>
    </w:p>
    <w:p w14:paraId="360A6AD3" w14:textId="77777777" w:rsidR="003C7133" w:rsidRDefault="003C7133"/>
    <w:p w14:paraId="48B10129" w14:textId="77777777" w:rsidR="003C7133" w:rsidRDefault="00000000">
      <w:pPr>
        <w:ind w:left="360"/>
      </w:pPr>
      <w:r>
        <w:t>선지</w:t>
      </w:r>
      <w:r>
        <w:t>:</w:t>
      </w:r>
    </w:p>
    <w:p w14:paraId="498659EF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가</w:t>
      </w:r>
      <w:r>
        <w:t xml:space="preserve"> </w:t>
      </w:r>
      <w:r>
        <w:t>놀러</w:t>
      </w:r>
      <w:r>
        <w:t xml:space="preserve"> </w:t>
      </w:r>
      <w:r>
        <w:t>갈</w:t>
      </w:r>
      <w:r>
        <w:t xml:space="preserve"> </w:t>
      </w:r>
      <w:r>
        <w:t>지역의</w:t>
      </w:r>
      <w:r>
        <w:t xml:space="preserve"> </w:t>
      </w:r>
      <w:r>
        <w:t>날씨가</w:t>
      </w:r>
      <w:r>
        <w:t xml:space="preserve"> </w:t>
      </w:r>
      <w:r>
        <w:t>습하다</w:t>
      </w:r>
      <w:r>
        <w:t>.</w:t>
      </w:r>
    </w:p>
    <w:p w14:paraId="42351013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가</w:t>
      </w:r>
      <w:r>
        <w:t xml:space="preserve"> </w:t>
      </w:r>
      <w:r>
        <w:t>사는</w:t>
      </w:r>
      <w:r>
        <w:t xml:space="preserve"> </w:t>
      </w:r>
      <w:r>
        <w:t>지역에</w:t>
      </w:r>
      <w:r>
        <w:t xml:space="preserve"> </w:t>
      </w:r>
      <w:r>
        <w:t>비가</w:t>
      </w:r>
      <w:r>
        <w:t xml:space="preserve"> </w:t>
      </w:r>
      <w:r>
        <w:t>오고</w:t>
      </w:r>
      <w:r>
        <w:t xml:space="preserve"> </w:t>
      </w:r>
      <w:r>
        <w:t>있다</w:t>
      </w:r>
      <w:r>
        <w:t>.</w:t>
      </w:r>
    </w:p>
    <w:p w14:paraId="08B6721C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가</w:t>
      </w:r>
      <w:r>
        <w:t xml:space="preserve"> </w:t>
      </w:r>
      <w:r>
        <w:t>사는</w:t>
      </w:r>
      <w:r>
        <w:t xml:space="preserve"> </w:t>
      </w:r>
      <w:r>
        <w:t>지역의</w:t>
      </w:r>
      <w:r>
        <w:t xml:space="preserve"> </w:t>
      </w:r>
      <w:r>
        <w:t>날씨가</w:t>
      </w:r>
      <w:r>
        <w:t xml:space="preserve"> </w:t>
      </w:r>
      <w:r>
        <w:t>흐리다</w:t>
      </w:r>
      <w:r>
        <w:t>.</w:t>
      </w:r>
    </w:p>
    <w:p w14:paraId="5A446168" w14:textId="77777777" w:rsidR="003C7133" w:rsidRDefault="00000000">
      <w:pPr>
        <w:ind w:left="360"/>
      </w:pPr>
      <w:r>
        <w:t>정답</w:t>
      </w:r>
      <w:r>
        <w:t xml:space="preserve">: ③ </w:t>
      </w:r>
      <w:r>
        <w:t>화자</w:t>
      </w:r>
      <w:r>
        <w:t>2</w:t>
      </w:r>
      <w:r>
        <w:t>가</w:t>
      </w:r>
      <w:r>
        <w:t xml:space="preserve"> </w:t>
      </w:r>
      <w:r>
        <w:t>사는</w:t>
      </w:r>
      <w:r>
        <w:t xml:space="preserve"> </w:t>
      </w:r>
      <w:r>
        <w:t>지역의</w:t>
      </w:r>
      <w:r>
        <w:t xml:space="preserve"> </w:t>
      </w:r>
      <w:r>
        <w:t>날씨가</w:t>
      </w:r>
      <w:r>
        <w:t xml:space="preserve"> </w:t>
      </w:r>
      <w:r>
        <w:t>흐리다</w:t>
      </w:r>
      <w:r>
        <w:t>.</w:t>
      </w:r>
    </w:p>
    <w:p w14:paraId="0C59A654" w14:textId="77777777" w:rsidR="003C7133" w:rsidRDefault="00000000">
      <w:r>
        <w:br w:type="page"/>
      </w:r>
    </w:p>
    <w:p w14:paraId="664EAC4B" w14:textId="77777777" w:rsidR="003C7133" w:rsidRDefault="00000000">
      <w:pPr>
        <w:pStyle w:val="Heading1"/>
      </w:pPr>
      <w:r>
        <w:lastRenderedPageBreak/>
        <w:t>102.</w:t>
      </w:r>
    </w:p>
    <w:p w14:paraId="7334B9E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비와요</w:t>
      </w:r>
      <w:r>
        <w:t>?</w:t>
      </w:r>
    </w:p>
    <w:p w14:paraId="48CC81A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곧</w:t>
      </w:r>
      <w:r>
        <w:t xml:space="preserve"> </w:t>
      </w:r>
      <w:r>
        <w:t>올</w:t>
      </w:r>
      <w:r>
        <w:t xml:space="preserve"> </w:t>
      </w:r>
      <w:r>
        <w:t>것</w:t>
      </w:r>
      <w:r>
        <w:t xml:space="preserve"> </w:t>
      </w:r>
      <w:r>
        <w:t>같아요</w:t>
      </w:r>
    </w:p>
    <w:p w14:paraId="68978A8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그쵸</w:t>
      </w:r>
    </w:p>
    <w:p w14:paraId="18A9941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우산</w:t>
      </w:r>
      <w:r>
        <w:t xml:space="preserve"> </w:t>
      </w:r>
      <w:r>
        <w:t>챙기셨어요</w:t>
      </w:r>
      <w:r>
        <w:t>?</w:t>
      </w:r>
    </w:p>
    <w:p w14:paraId="3CA206C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</w:t>
      </w:r>
    </w:p>
    <w:p w14:paraId="2EEBA9E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비가오려하니</w:t>
      </w:r>
      <w:r>
        <w:t xml:space="preserve"> </w:t>
      </w:r>
      <w:r>
        <w:t>어둡네요</w:t>
      </w:r>
    </w:p>
    <w:p w14:paraId="21E2156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그쵸</w:t>
      </w:r>
    </w:p>
    <w:p w14:paraId="795BEE6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비오는</w:t>
      </w:r>
      <w:r>
        <w:t xml:space="preserve"> </w:t>
      </w:r>
      <w:r>
        <w:t>날은</w:t>
      </w:r>
      <w:r>
        <w:t xml:space="preserve"> </w:t>
      </w:r>
      <w:r>
        <w:t>일어나기</w:t>
      </w:r>
      <w:r>
        <w:t xml:space="preserve"> </w:t>
      </w:r>
      <w:r>
        <w:t>싫지</w:t>
      </w:r>
      <w:r>
        <w:t xml:space="preserve"> </w:t>
      </w:r>
      <w:r>
        <w:t>않나요</w:t>
      </w:r>
      <w:r>
        <w:t>?</w:t>
      </w:r>
    </w:p>
    <w:p w14:paraId="56D4D08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많이</w:t>
      </w:r>
      <w:r>
        <w:t xml:space="preserve"> </w:t>
      </w:r>
      <w:r>
        <w:t>안왔으면</w:t>
      </w:r>
    </w:p>
    <w:p w14:paraId="3D50F4C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그러게요</w:t>
      </w:r>
    </w:p>
    <w:p w14:paraId="65CA79E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많이</w:t>
      </w:r>
      <w:r>
        <w:t xml:space="preserve"> </w:t>
      </w:r>
      <w:r>
        <w:t>올까</w:t>
      </w:r>
      <w:r>
        <w:t xml:space="preserve"> </w:t>
      </w:r>
      <w:r>
        <w:t>걱정이에요</w:t>
      </w:r>
    </w:p>
    <w:p w14:paraId="23B3CBC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물난리던데</w:t>
      </w:r>
    </w:p>
    <w:p w14:paraId="439CFC2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어디요</w:t>
      </w:r>
      <w:r>
        <w:t>?</w:t>
      </w:r>
    </w:p>
    <w:p w14:paraId="7882A88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부산요</w:t>
      </w:r>
    </w:p>
    <w:p w14:paraId="47892C7F" w14:textId="77777777" w:rsidR="003C7133" w:rsidRDefault="003C7133"/>
    <w:p w14:paraId="747CE6F7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동기</w:t>
      </w:r>
    </w:p>
    <w:p w14:paraId="76B581F8" w14:textId="77777777" w:rsidR="003C7133" w:rsidRDefault="003C7133"/>
    <w:p w14:paraId="2C480B0B" w14:textId="77777777" w:rsidR="003C7133" w:rsidRDefault="00000000">
      <w:pPr>
        <w:ind w:left="360"/>
      </w:pPr>
      <w:r>
        <w:t>선지</w:t>
      </w:r>
      <w:r>
        <w:t>:</w:t>
      </w:r>
    </w:p>
    <w:p w14:paraId="62DC79E3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폭우가</w:t>
      </w:r>
      <w:r>
        <w:t xml:space="preserve"> </w:t>
      </w:r>
      <w:r>
        <w:t>내릴</w:t>
      </w:r>
      <w:r>
        <w:t xml:space="preserve"> </w:t>
      </w:r>
      <w:r>
        <w:t>것</w:t>
      </w:r>
      <w:r>
        <w:t xml:space="preserve"> </w:t>
      </w:r>
      <w:r>
        <w:t>같아</w:t>
      </w:r>
      <w:r>
        <w:t xml:space="preserve"> </w:t>
      </w:r>
      <w:r>
        <w:t>불안하다</w:t>
      </w:r>
      <w:r>
        <w:t>.</w:t>
      </w:r>
    </w:p>
    <w:p w14:paraId="3F3CF1F3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폭우에</w:t>
      </w:r>
      <w:r>
        <w:t xml:space="preserve"> </w:t>
      </w:r>
      <w:r>
        <w:t>집이</w:t>
      </w:r>
      <w:r>
        <w:t xml:space="preserve"> </w:t>
      </w:r>
      <w:r>
        <w:t>잠겨서</w:t>
      </w:r>
      <w:r>
        <w:t xml:space="preserve"> </w:t>
      </w:r>
      <w:r>
        <w:t>절망스럽다</w:t>
      </w:r>
      <w:r>
        <w:t>.</w:t>
      </w:r>
    </w:p>
    <w:p w14:paraId="201AD41E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폭설이</w:t>
      </w:r>
      <w:r>
        <w:t xml:space="preserve"> </w:t>
      </w:r>
      <w:r>
        <w:t>올</w:t>
      </w:r>
      <w:r>
        <w:t xml:space="preserve"> </w:t>
      </w:r>
      <w:r>
        <w:t>것</w:t>
      </w:r>
      <w:r>
        <w:t xml:space="preserve"> </w:t>
      </w:r>
      <w:r>
        <w:t>같아</w:t>
      </w:r>
      <w:r>
        <w:t xml:space="preserve"> </w:t>
      </w:r>
      <w:r>
        <w:t>걱정스럽다</w:t>
      </w:r>
      <w:r>
        <w:t>.</w:t>
      </w:r>
    </w:p>
    <w:p w14:paraId="40483866" w14:textId="77777777" w:rsidR="003C7133" w:rsidRDefault="00000000">
      <w:pPr>
        <w:ind w:left="360"/>
      </w:pPr>
      <w:r>
        <w:t>정답</w:t>
      </w:r>
      <w:r>
        <w:t xml:space="preserve">: ① </w:t>
      </w:r>
      <w:r>
        <w:t>화자</w:t>
      </w:r>
      <w:r>
        <w:t>2</w:t>
      </w:r>
      <w:r>
        <w:t>는</w:t>
      </w:r>
      <w:r>
        <w:t xml:space="preserve"> </w:t>
      </w:r>
      <w:r>
        <w:t>폭우가</w:t>
      </w:r>
      <w:r>
        <w:t xml:space="preserve"> </w:t>
      </w:r>
      <w:r>
        <w:t>내릴</w:t>
      </w:r>
      <w:r>
        <w:t xml:space="preserve"> </w:t>
      </w:r>
      <w:r>
        <w:t>것</w:t>
      </w:r>
      <w:r>
        <w:t xml:space="preserve"> </w:t>
      </w:r>
      <w:r>
        <w:t>같아</w:t>
      </w:r>
      <w:r>
        <w:t xml:space="preserve"> </w:t>
      </w:r>
      <w:r>
        <w:t>불안하다</w:t>
      </w:r>
      <w:r>
        <w:t>.</w:t>
      </w:r>
    </w:p>
    <w:p w14:paraId="2DA86F0E" w14:textId="77777777" w:rsidR="003C7133" w:rsidRDefault="00000000">
      <w:r>
        <w:br w:type="page"/>
      </w:r>
    </w:p>
    <w:p w14:paraId="31B9494C" w14:textId="77777777" w:rsidR="003C7133" w:rsidRDefault="00000000">
      <w:pPr>
        <w:pStyle w:val="Heading1"/>
      </w:pPr>
      <w:r>
        <w:lastRenderedPageBreak/>
        <w:t>103.</w:t>
      </w:r>
    </w:p>
    <w:p w14:paraId="2C3DC0F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비와요</w:t>
      </w:r>
      <w:r>
        <w:t>?</w:t>
      </w:r>
    </w:p>
    <w:p w14:paraId="58200A0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곧</w:t>
      </w:r>
      <w:r>
        <w:t xml:space="preserve"> </w:t>
      </w:r>
      <w:r>
        <w:t>올</w:t>
      </w:r>
      <w:r>
        <w:t xml:space="preserve"> </w:t>
      </w:r>
      <w:r>
        <w:t>것</w:t>
      </w:r>
      <w:r>
        <w:t xml:space="preserve"> </w:t>
      </w:r>
      <w:r>
        <w:t>같아요</w:t>
      </w:r>
    </w:p>
    <w:p w14:paraId="602DDA5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그쵸</w:t>
      </w:r>
    </w:p>
    <w:p w14:paraId="5A1E9BC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우산</w:t>
      </w:r>
      <w:r>
        <w:t xml:space="preserve"> </w:t>
      </w:r>
      <w:r>
        <w:t>챙기셨어요</w:t>
      </w:r>
      <w:r>
        <w:t>?</w:t>
      </w:r>
    </w:p>
    <w:p w14:paraId="634B803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</w:t>
      </w:r>
    </w:p>
    <w:p w14:paraId="6282335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비가오려하니</w:t>
      </w:r>
      <w:r>
        <w:t xml:space="preserve"> </w:t>
      </w:r>
      <w:r>
        <w:t>어둡네요</w:t>
      </w:r>
    </w:p>
    <w:p w14:paraId="37F8726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그쵸</w:t>
      </w:r>
    </w:p>
    <w:p w14:paraId="51491B6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비오는</w:t>
      </w:r>
      <w:r>
        <w:t xml:space="preserve"> </w:t>
      </w:r>
      <w:r>
        <w:t>날은</w:t>
      </w:r>
      <w:r>
        <w:t xml:space="preserve"> </w:t>
      </w:r>
      <w:r>
        <w:t>일어나기</w:t>
      </w:r>
      <w:r>
        <w:t xml:space="preserve"> </w:t>
      </w:r>
      <w:r>
        <w:t>싫지</w:t>
      </w:r>
      <w:r>
        <w:t xml:space="preserve"> </w:t>
      </w:r>
      <w:r>
        <w:t>않나요</w:t>
      </w:r>
      <w:r>
        <w:t>?</w:t>
      </w:r>
    </w:p>
    <w:p w14:paraId="7CAC22C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많이</w:t>
      </w:r>
      <w:r>
        <w:t xml:space="preserve"> </w:t>
      </w:r>
      <w:r>
        <w:t>안왔으면</w:t>
      </w:r>
    </w:p>
    <w:p w14:paraId="72BF955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그러게요</w:t>
      </w:r>
    </w:p>
    <w:p w14:paraId="3AD040E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많이</w:t>
      </w:r>
      <w:r>
        <w:t xml:space="preserve"> </w:t>
      </w:r>
      <w:r>
        <w:t>올까</w:t>
      </w:r>
      <w:r>
        <w:t xml:space="preserve"> </w:t>
      </w:r>
      <w:r>
        <w:t>걱정이에요</w:t>
      </w:r>
    </w:p>
    <w:p w14:paraId="6255ECB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물난리던데</w:t>
      </w:r>
    </w:p>
    <w:p w14:paraId="15667DA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어디요</w:t>
      </w:r>
      <w:r>
        <w:t>?</w:t>
      </w:r>
    </w:p>
    <w:p w14:paraId="17EE1A8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부산요</w:t>
      </w:r>
    </w:p>
    <w:p w14:paraId="247B5CE5" w14:textId="77777777" w:rsidR="003C7133" w:rsidRDefault="003C7133"/>
    <w:p w14:paraId="2BA7801B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전제</w:t>
      </w:r>
    </w:p>
    <w:p w14:paraId="53EA4727" w14:textId="77777777" w:rsidR="003C7133" w:rsidRDefault="003C7133"/>
    <w:p w14:paraId="5DB8779C" w14:textId="77777777" w:rsidR="003C7133" w:rsidRDefault="00000000">
      <w:pPr>
        <w:ind w:left="360"/>
      </w:pPr>
      <w:r>
        <w:t>선지</w:t>
      </w:r>
      <w:r>
        <w:t>:</w:t>
      </w:r>
    </w:p>
    <w:p w14:paraId="08D190B7" w14:textId="77777777" w:rsidR="003C7133" w:rsidRDefault="00000000">
      <w:pPr>
        <w:ind w:left="720"/>
      </w:pPr>
      <w:r>
        <w:t xml:space="preserve">① </w:t>
      </w:r>
      <w:r>
        <w:t>많은</w:t>
      </w:r>
      <w:r>
        <w:t xml:space="preserve"> </w:t>
      </w:r>
      <w:r>
        <w:t>양의</w:t>
      </w:r>
      <w:r>
        <w:t xml:space="preserve"> </w:t>
      </w:r>
      <w:r>
        <w:t>비는</w:t>
      </w:r>
      <w:r>
        <w:t xml:space="preserve"> </w:t>
      </w:r>
      <w:r>
        <w:t>수해를</w:t>
      </w:r>
      <w:r>
        <w:t xml:space="preserve"> </w:t>
      </w:r>
      <w:r>
        <w:t>일으킨다</w:t>
      </w:r>
      <w:r>
        <w:t>.</w:t>
      </w:r>
    </w:p>
    <w:p w14:paraId="6AA96550" w14:textId="77777777" w:rsidR="003C7133" w:rsidRDefault="00000000">
      <w:pPr>
        <w:ind w:left="720"/>
      </w:pPr>
      <w:r>
        <w:t xml:space="preserve">② </w:t>
      </w:r>
      <w:r>
        <w:t>많은</w:t>
      </w:r>
      <w:r>
        <w:t xml:space="preserve"> </w:t>
      </w:r>
      <w:r>
        <w:t>양의</w:t>
      </w:r>
      <w:r>
        <w:t xml:space="preserve"> </w:t>
      </w:r>
      <w:r>
        <w:t>눈은</w:t>
      </w:r>
      <w:r>
        <w:t xml:space="preserve"> </w:t>
      </w:r>
      <w:r>
        <w:t>홍수를</w:t>
      </w:r>
      <w:r>
        <w:t xml:space="preserve"> </w:t>
      </w:r>
      <w:r>
        <w:t>유발한다</w:t>
      </w:r>
      <w:r>
        <w:t>.</w:t>
      </w:r>
    </w:p>
    <w:p w14:paraId="7FA0AE09" w14:textId="77777777" w:rsidR="003C7133" w:rsidRDefault="00000000">
      <w:pPr>
        <w:ind w:left="720"/>
      </w:pPr>
      <w:r>
        <w:t xml:space="preserve">③ </w:t>
      </w:r>
      <w:r>
        <w:t>많은</w:t>
      </w:r>
      <w:r>
        <w:t xml:space="preserve"> </w:t>
      </w:r>
      <w:r>
        <w:t>양의</w:t>
      </w:r>
      <w:r>
        <w:t xml:space="preserve"> </w:t>
      </w:r>
      <w:r>
        <w:t>비는</w:t>
      </w:r>
      <w:r>
        <w:t xml:space="preserve"> </w:t>
      </w:r>
      <w:r>
        <w:t>가뭄을</w:t>
      </w:r>
      <w:r>
        <w:t xml:space="preserve"> </w:t>
      </w:r>
      <w:r>
        <w:t>해소한다</w:t>
      </w:r>
      <w:r>
        <w:t>.</w:t>
      </w:r>
    </w:p>
    <w:p w14:paraId="524198C3" w14:textId="77777777" w:rsidR="003C7133" w:rsidRDefault="00000000">
      <w:pPr>
        <w:ind w:left="360"/>
      </w:pPr>
      <w:r>
        <w:t>정답</w:t>
      </w:r>
      <w:r>
        <w:t xml:space="preserve">: ① </w:t>
      </w:r>
      <w:r>
        <w:t>많은</w:t>
      </w:r>
      <w:r>
        <w:t xml:space="preserve"> </w:t>
      </w:r>
      <w:r>
        <w:t>양의</w:t>
      </w:r>
      <w:r>
        <w:t xml:space="preserve"> </w:t>
      </w:r>
      <w:r>
        <w:t>비는</w:t>
      </w:r>
      <w:r>
        <w:t xml:space="preserve"> </w:t>
      </w:r>
      <w:r>
        <w:t>수해를</w:t>
      </w:r>
      <w:r>
        <w:t xml:space="preserve"> </w:t>
      </w:r>
      <w:r>
        <w:t>일으킨다</w:t>
      </w:r>
      <w:r>
        <w:t>.</w:t>
      </w:r>
    </w:p>
    <w:p w14:paraId="398E56AB" w14:textId="77777777" w:rsidR="003C7133" w:rsidRDefault="00000000">
      <w:r>
        <w:br w:type="page"/>
      </w:r>
    </w:p>
    <w:p w14:paraId="249FB231" w14:textId="77777777" w:rsidR="003C7133" w:rsidRDefault="00000000">
      <w:pPr>
        <w:pStyle w:val="Heading1"/>
      </w:pPr>
      <w:r>
        <w:lastRenderedPageBreak/>
        <w:t>104.</w:t>
      </w:r>
    </w:p>
    <w:p w14:paraId="1D83D40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비와요</w:t>
      </w:r>
      <w:r>
        <w:t>?</w:t>
      </w:r>
    </w:p>
    <w:p w14:paraId="6568C17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곧</w:t>
      </w:r>
      <w:r>
        <w:t xml:space="preserve"> </w:t>
      </w:r>
      <w:r>
        <w:t>올</w:t>
      </w:r>
      <w:r>
        <w:t xml:space="preserve"> </w:t>
      </w:r>
      <w:r>
        <w:t>것</w:t>
      </w:r>
      <w:r>
        <w:t xml:space="preserve"> </w:t>
      </w:r>
      <w:r>
        <w:t>같아요</w:t>
      </w:r>
    </w:p>
    <w:p w14:paraId="7ED1E3C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그쵸</w:t>
      </w:r>
    </w:p>
    <w:p w14:paraId="551CB11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우산</w:t>
      </w:r>
      <w:r>
        <w:t xml:space="preserve"> </w:t>
      </w:r>
      <w:r>
        <w:t>챙기셨어요</w:t>
      </w:r>
      <w:r>
        <w:t>?</w:t>
      </w:r>
    </w:p>
    <w:p w14:paraId="48C3CBF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</w:t>
      </w:r>
    </w:p>
    <w:p w14:paraId="1A74136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비가오려하니</w:t>
      </w:r>
      <w:r>
        <w:t xml:space="preserve"> </w:t>
      </w:r>
      <w:r>
        <w:t>어둡네요</w:t>
      </w:r>
    </w:p>
    <w:p w14:paraId="72182B8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그쵸</w:t>
      </w:r>
    </w:p>
    <w:p w14:paraId="2449E7B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비오는</w:t>
      </w:r>
      <w:r>
        <w:t xml:space="preserve"> </w:t>
      </w:r>
      <w:r>
        <w:t>날은</w:t>
      </w:r>
      <w:r>
        <w:t xml:space="preserve"> </w:t>
      </w:r>
      <w:r>
        <w:t>일어나기</w:t>
      </w:r>
      <w:r>
        <w:t xml:space="preserve"> </w:t>
      </w:r>
      <w:r>
        <w:t>싫지</w:t>
      </w:r>
      <w:r>
        <w:t xml:space="preserve"> </w:t>
      </w:r>
      <w:r>
        <w:t>않나요</w:t>
      </w:r>
      <w:r>
        <w:t>?</w:t>
      </w:r>
    </w:p>
    <w:p w14:paraId="424AB73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많이</w:t>
      </w:r>
      <w:r>
        <w:t xml:space="preserve"> </w:t>
      </w:r>
      <w:r>
        <w:t>안왔으면</w:t>
      </w:r>
    </w:p>
    <w:p w14:paraId="47627B4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그러게요</w:t>
      </w:r>
    </w:p>
    <w:p w14:paraId="281F967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많이</w:t>
      </w:r>
      <w:r>
        <w:t xml:space="preserve"> </w:t>
      </w:r>
      <w:r>
        <w:t>올까</w:t>
      </w:r>
      <w:r>
        <w:t xml:space="preserve"> </w:t>
      </w:r>
      <w:r>
        <w:t>걱정이에요</w:t>
      </w:r>
    </w:p>
    <w:p w14:paraId="5EDC97B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물난리던데</w:t>
      </w:r>
    </w:p>
    <w:p w14:paraId="4FB4452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어디요</w:t>
      </w:r>
      <w:r>
        <w:t>?</w:t>
      </w:r>
    </w:p>
    <w:p w14:paraId="51CED46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부산요</w:t>
      </w:r>
    </w:p>
    <w:p w14:paraId="06B7FD7E" w14:textId="77777777" w:rsidR="003C7133" w:rsidRDefault="003C7133"/>
    <w:p w14:paraId="5B847E79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반응</w:t>
      </w:r>
    </w:p>
    <w:p w14:paraId="04F4CE8A" w14:textId="77777777" w:rsidR="003C7133" w:rsidRDefault="003C7133"/>
    <w:p w14:paraId="3EA42ACC" w14:textId="77777777" w:rsidR="003C7133" w:rsidRDefault="00000000">
      <w:pPr>
        <w:ind w:left="360"/>
      </w:pPr>
      <w:r>
        <w:t>선지</w:t>
      </w:r>
      <w:r>
        <w:t>:</w:t>
      </w:r>
    </w:p>
    <w:p w14:paraId="3B0AA376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큰비로</w:t>
      </w:r>
      <w:r>
        <w:t xml:space="preserve"> </w:t>
      </w:r>
      <w:r>
        <w:t>물난리를</w:t>
      </w:r>
      <w:r>
        <w:t xml:space="preserve"> </w:t>
      </w:r>
      <w:r>
        <w:t>겪을지도</w:t>
      </w:r>
      <w:r>
        <w:t xml:space="preserve"> </w:t>
      </w:r>
      <w:r>
        <w:t>모르는</w:t>
      </w:r>
      <w:r>
        <w:t xml:space="preserve"> </w:t>
      </w:r>
      <w:r>
        <w:t>부산이</w:t>
      </w:r>
      <w:r>
        <w:t xml:space="preserve"> </w:t>
      </w:r>
      <w:r>
        <w:t>떠올라</w:t>
      </w:r>
      <w:r>
        <w:t xml:space="preserve"> </w:t>
      </w:r>
      <w:r>
        <w:t>무섭다</w:t>
      </w:r>
      <w:r>
        <w:t>.</w:t>
      </w:r>
    </w:p>
    <w:p w14:paraId="222DA70F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폭우로</w:t>
      </w:r>
      <w:r>
        <w:t xml:space="preserve"> </w:t>
      </w:r>
      <w:r>
        <w:t>물난리를</w:t>
      </w:r>
      <w:r>
        <w:t xml:space="preserve"> </w:t>
      </w:r>
      <w:r>
        <w:t>겪고</w:t>
      </w:r>
      <w:r>
        <w:t xml:space="preserve"> </w:t>
      </w:r>
      <w:r>
        <w:t>있는</w:t>
      </w:r>
      <w:r>
        <w:t xml:space="preserve"> </w:t>
      </w:r>
      <w:r>
        <w:t>타지가</w:t>
      </w:r>
      <w:r>
        <w:t xml:space="preserve"> </w:t>
      </w:r>
      <w:r>
        <w:t>떠올라</w:t>
      </w:r>
      <w:r>
        <w:t xml:space="preserve"> </w:t>
      </w:r>
      <w:r>
        <w:t>걱정스럽다</w:t>
      </w:r>
      <w:r>
        <w:t>.</w:t>
      </w:r>
    </w:p>
    <w:p w14:paraId="4C6E9EF9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폭염으로</w:t>
      </w:r>
      <w:r>
        <w:t xml:space="preserve"> </w:t>
      </w:r>
      <w:r>
        <w:t>물</w:t>
      </w:r>
      <w:r>
        <w:t xml:space="preserve"> </w:t>
      </w:r>
      <w:r>
        <w:t>부족을</w:t>
      </w:r>
      <w:r>
        <w:t xml:space="preserve"> </w:t>
      </w:r>
      <w:r>
        <w:t>겪고</w:t>
      </w:r>
      <w:r>
        <w:t xml:space="preserve"> </w:t>
      </w:r>
      <w:r>
        <w:t>있는</w:t>
      </w:r>
      <w:r>
        <w:t xml:space="preserve"> </w:t>
      </w:r>
      <w:r>
        <w:t>타지</w:t>
      </w:r>
      <w:r>
        <w:t xml:space="preserve"> </w:t>
      </w:r>
      <w:r>
        <w:t>생각에</w:t>
      </w:r>
      <w:r>
        <w:t xml:space="preserve"> </w:t>
      </w:r>
      <w:r>
        <w:t>근심스럽다</w:t>
      </w:r>
      <w:r>
        <w:t>.</w:t>
      </w:r>
    </w:p>
    <w:p w14:paraId="4AD59CF5" w14:textId="77777777" w:rsidR="003C7133" w:rsidRDefault="00000000">
      <w:pPr>
        <w:ind w:left="360"/>
      </w:pPr>
      <w:r>
        <w:t>정답</w:t>
      </w:r>
      <w:r>
        <w:t xml:space="preserve">: ② </w:t>
      </w:r>
      <w:r>
        <w:t>화자</w:t>
      </w:r>
      <w:r>
        <w:t>1</w:t>
      </w:r>
      <w:r>
        <w:t>은</w:t>
      </w:r>
      <w:r>
        <w:t xml:space="preserve"> </w:t>
      </w:r>
      <w:r>
        <w:t>폭우로</w:t>
      </w:r>
      <w:r>
        <w:t xml:space="preserve"> </w:t>
      </w:r>
      <w:r>
        <w:t>물난리를</w:t>
      </w:r>
      <w:r>
        <w:t xml:space="preserve"> </w:t>
      </w:r>
      <w:r>
        <w:t>겪고</w:t>
      </w:r>
      <w:r>
        <w:t xml:space="preserve"> </w:t>
      </w:r>
      <w:r>
        <w:t>있는</w:t>
      </w:r>
      <w:r>
        <w:t xml:space="preserve"> </w:t>
      </w:r>
      <w:r>
        <w:t>타지가</w:t>
      </w:r>
      <w:r>
        <w:t xml:space="preserve"> </w:t>
      </w:r>
      <w:r>
        <w:t>떠올라</w:t>
      </w:r>
      <w:r>
        <w:t xml:space="preserve"> </w:t>
      </w:r>
      <w:r>
        <w:t>걱정스럽다</w:t>
      </w:r>
      <w:r>
        <w:t>.</w:t>
      </w:r>
    </w:p>
    <w:p w14:paraId="7FF34F6C" w14:textId="77777777" w:rsidR="003C7133" w:rsidRDefault="00000000">
      <w:r>
        <w:br w:type="page"/>
      </w:r>
    </w:p>
    <w:p w14:paraId="343ADC12" w14:textId="77777777" w:rsidR="003C7133" w:rsidRDefault="00000000">
      <w:pPr>
        <w:pStyle w:val="Heading1"/>
      </w:pPr>
      <w:r>
        <w:lastRenderedPageBreak/>
        <w:t>105.</w:t>
      </w:r>
    </w:p>
    <w:p w14:paraId="51195F5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비와요</w:t>
      </w:r>
      <w:r>
        <w:t>?</w:t>
      </w:r>
    </w:p>
    <w:p w14:paraId="556BDE1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곧</w:t>
      </w:r>
      <w:r>
        <w:t xml:space="preserve"> </w:t>
      </w:r>
      <w:r>
        <w:t>올</w:t>
      </w:r>
      <w:r>
        <w:t xml:space="preserve"> </w:t>
      </w:r>
      <w:r>
        <w:t>것</w:t>
      </w:r>
      <w:r>
        <w:t xml:space="preserve"> </w:t>
      </w:r>
      <w:r>
        <w:t>같아요</w:t>
      </w:r>
    </w:p>
    <w:p w14:paraId="2634868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그쵸</w:t>
      </w:r>
    </w:p>
    <w:p w14:paraId="481AB9C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우산</w:t>
      </w:r>
      <w:r>
        <w:t xml:space="preserve"> </w:t>
      </w:r>
      <w:r>
        <w:t>챙기셨어요</w:t>
      </w:r>
      <w:r>
        <w:t>?</w:t>
      </w:r>
    </w:p>
    <w:p w14:paraId="44559FA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</w:t>
      </w:r>
    </w:p>
    <w:p w14:paraId="23DA580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비가오려하니</w:t>
      </w:r>
      <w:r>
        <w:t xml:space="preserve"> </w:t>
      </w:r>
      <w:r>
        <w:t>어둡네요</w:t>
      </w:r>
    </w:p>
    <w:p w14:paraId="0A70E62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그쵸</w:t>
      </w:r>
    </w:p>
    <w:p w14:paraId="2839600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비오는</w:t>
      </w:r>
      <w:r>
        <w:t xml:space="preserve"> </w:t>
      </w:r>
      <w:r>
        <w:t>날은</w:t>
      </w:r>
      <w:r>
        <w:t xml:space="preserve"> </w:t>
      </w:r>
      <w:r>
        <w:t>일어나기</w:t>
      </w:r>
      <w:r>
        <w:t xml:space="preserve"> </w:t>
      </w:r>
      <w:r>
        <w:t>싫지</w:t>
      </w:r>
      <w:r>
        <w:t xml:space="preserve"> </w:t>
      </w:r>
      <w:r>
        <w:t>않나요</w:t>
      </w:r>
      <w:r>
        <w:t>?</w:t>
      </w:r>
    </w:p>
    <w:p w14:paraId="3C2680F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많이</w:t>
      </w:r>
      <w:r>
        <w:t xml:space="preserve"> </w:t>
      </w:r>
      <w:r>
        <w:t>안왔으면</w:t>
      </w:r>
    </w:p>
    <w:p w14:paraId="2C2DED4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그러게요</w:t>
      </w:r>
    </w:p>
    <w:p w14:paraId="78F39D9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많이</w:t>
      </w:r>
      <w:r>
        <w:t xml:space="preserve"> </w:t>
      </w:r>
      <w:r>
        <w:t>올까</w:t>
      </w:r>
      <w:r>
        <w:t xml:space="preserve"> </w:t>
      </w:r>
      <w:r>
        <w:t>걱정이에요</w:t>
      </w:r>
    </w:p>
    <w:p w14:paraId="34F0C46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물난리던데</w:t>
      </w:r>
    </w:p>
    <w:p w14:paraId="13AB7F8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어디요</w:t>
      </w:r>
      <w:r>
        <w:t>?</w:t>
      </w:r>
    </w:p>
    <w:p w14:paraId="35475AC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부산요</w:t>
      </w:r>
    </w:p>
    <w:p w14:paraId="0D72086B" w14:textId="77777777" w:rsidR="003C7133" w:rsidRDefault="003C7133"/>
    <w:p w14:paraId="6AB9A3F8" w14:textId="77777777" w:rsidR="003C7133" w:rsidRDefault="00000000">
      <w:pPr>
        <w:ind w:left="360"/>
      </w:pPr>
      <w:r>
        <w:t>카테고리</w:t>
      </w:r>
      <w:r>
        <w:t xml:space="preserve">: </w:t>
      </w:r>
      <w:r>
        <w:t>후행사건</w:t>
      </w:r>
    </w:p>
    <w:p w14:paraId="6ED45CA6" w14:textId="77777777" w:rsidR="003C7133" w:rsidRDefault="003C7133"/>
    <w:p w14:paraId="63F33A4C" w14:textId="77777777" w:rsidR="003C7133" w:rsidRDefault="00000000">
      <w:pPr>
        <w:ind w:left="360"/>
      </w:pPr>
      <w:r>
        <w:t>선지</w:t>
      </w:r>
      <w:r>
        <w:t>:</w:t>
      </w:r>
    </w:p>
    <w:p w14:paraId="05106854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날씨</w:t>
      </w:r>
      <w:r>
        <w:t xml:space="preserve"> </w:t>
      </w:r>
      <w:r>
        <w:t>앱을</w:t>
      </w:r>
      <w:r>
        <w:t xml:space="preserve"> </w:t>
      </w:r>
      <w:r>
        <w:t>켜</w:t>
      </w:r>
      <w:r>
        <w:t xml:space="preserve"> </w:t>
      </w:r>
      <w:r>
        <w:t>강수량을</w:t>
      </w:r>
      <w:r>
        <w:t xml:space="preserve"> </w:t>
      </w:r>
      <w:r>
        <w:t>확인할</w:t>
      </w:r>
      <w:r>
        <w:t xml:space="preserve"> </w:t>
      </w:r>
      <w:r>
        <w:t>것이다</w:t>
      </w:r>
      <w:r>
        <w:t>.</w:t>
      </w:r>
    </w:p>
    <w:p w14:paraId="617F1583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날씨</w:t>
      </w:r>
      <w:r>
        <w:t xml:space="preserve"> </w:t>
      </w:r>
      <w:r>
        <w:t>앱을</w:t>
      </w:r>
      <w:r>
        <w:t xml:space="preserve"> </w:t>
      </w:r>
      <w:r>
        <w:t>켜</w:t>
      </w:r>
      <w:r>
        <w:t xml:space="preserve"> </w:t>
      </w:r>
      <w:r>
        <w:t>자외선</w:t>
      </w:r>
      <w:r>
        <w:t xml:space="preserve"> </w:t>
      </w:r>
      <w:r>
        <w:t>수치를</w:t>
      </w:r>
      <w:r>
        <w:t xml:space="preserve"> </w:t>
      </w:r>
      <w:r>
        <w:t>확인할</w:t>
      </w:r>
      <w:r>
        <w:t xml:space="preserve"> </w:t>
      </w:r>
      <w:r>
        <w:t>것이다</w:t>
      </w:r>
      <w:r>
        <w:t>.</w:t>
      </w:r>
    </w:p>
    <w:p w14:paraId="636928DD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날씨</w:t>
      </w:r>
      <w:r>
        <w:t xml:space="preserve"> </w:t>
      </w:r>
      <w:r>
        <w:t>앱에서</w:t>
      </w:r>
      <w:r>
        <w:t xml:space="preserve"> </w:t>
      </w:r>
      <w:r>
        <w:t>적설량을</w:t>
      </w:r>
      <w:r>
        <w:t xml:space="preserve"> </w:t>
      </w:r>
      <w:r>
        <w:t>확인할</w:t>
      </w:r>
      <w:r>
        <w:t xml:space="preserve"> </w:t>
      </w:r>
      <w:r>
        <w:t>것이다</w:t>
      </w:r>
      <w:r>
        <w:t>.</w:t>
      </w:r>
    </w:p>
    <w:p w14:paraId="5451A42A" w14:textId="77777777" w:rsidR="003C7133" w:rsidRDefault="00000000">
      <w:pPr>
        <w:ind w:left="360"/>
      </w:pPr>
      <w:r>
        <w:t>정답</w:t>
      </w:r>
      <w:r>
        <w:t xml:space="preserve">: ① </w:t>
      </w:r>
      <w:r>
        <w:t>화자</w:t>
      </w:r>
      <w:r>
        <w:t>2</w:t>
      </w:r>
      <w:r>
        <w:t>는</w:t>
      </w:r>
      <w:r>
        <w:t xml:space="preserve"> </w:t>
      </w:r>
      <w:r>
        <w:t>날씨</w:t>
      </w:r>
      <w:r>
        <w:t xml:space="preserve"> </w:t>
      </w:r>
      <w:r>
        <w:t>앱을</w:t>
      </w:r>
      <w:r>
        <w:t xml:space="preserve"> </w:t>
      </w:r>
      <w:r>
        <w:t>켜</w:t>
      </w:r>
      <w:r>
        <w:t xml:space="preserve"> </w:t>
      </w:r>
      <w:r>
        <w:t>강수량을</w:t>
      </w:r>
      <w:r>
        <w:t xml:space="preserve"> </w:t>
      </w:r>
      <w:r>
        <w:t>확인할</w:t>
      </w:r>
      <w:r>
        <w:t xml:space="preserve"> </w:t>
      </w:r>
      <w:r>
        <w:t>것이다</w:t>
      </w:r>
      <w:r>
        <w:t>.</w:t>
      </w:r>
    </w:p>
    <w:p w14:paraId="5B13BF17" w14:textId="77777777" w:rsidR="003C7133" w:rsidRDefault="00000000">
      <w:r>
        <w:br w:type="page"/>
      </w:r>
    </w:p>
    <w:p w14:paraId="1F96BB69" w14:textId="77777777" w:rsidR="003C7133" w:rsidRDefault="00000000">
      <w:pPr>
        <w:pStyle w:val="Heading1"/>
      </w:pPr>
      <w:r>
        <w:lastRenderedPageBreak/>
        <w:t>106.</w:t>
      </w:r>
    </w:p>
    <w:p w14:paraId="74A06DC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 </w:t>
      </w:r>
      <w:r>
        <w:t>맞는거</w:t>
      </w:r>
      <w:r>
        <w:t xml:space="preserve"> </w:t>
      </w:r>
      <w:r>
        <w:t>같아요</w:t>
      </w:r>
      <w:r>
        <w:t xml:space="preserve"> </w:t>
      </w:r>
      <w:r>
        <w:t>전</w:t>
      </w:r>
      <w:r>
        <w:t xml:space="preserve"> </w:t>
      </w:r>
      <w:r>
        <w:t>안</w:t>
      </w:r>
      <w:r>
        <w:t xml:space="preserve"> </w:t>
      </w:r>
      <w:r>
        <w:t>먹어봤지만</w:t>
      </w:r>
      <w:r>
        <w:t>!</w:t>
      </w:r>
    </w:p>
    <w:p w14:paraId="499F714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트롤리</w:t>
      </w:r>
      <w:r>
        <w:t xml:space="preserve"> </w:t>
      </w:r>
      <w:r>
        <w:t>키스라는</w:t>
      </w:r>
      <w:r>
        <w:t xml:space="preserve"> </w:t>
      </w:r>
      <w:r>
        <w:t>젤리도</w:t>
      </w:r>
      <w:r>
        <w:t xml:space="preserve"> </w:t>
      </w:r>
      <w:r>
        <w:t>추천이에요</w:t>
      </w:r>
      <w:r>
        <w:t xml:space="preserve"> </w:t>
      </w:r>
      <w:r>
        <w:t>ㅋㅋㅋ</w:t>
      </w:r>
    </w:p>
    <w:p w14:paraId="04CAC8A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어머</w:t>
      </w:r>
      <w:r>
        <w:t xml:space="preserve"> </w:t>
      </w:r>
      <w:r>
        <w:t>이름이</w:t>
      </w:r>
      <w:r>
        <w:t xml:space="preserve"> </w:t>
      </w:r>
      <w:r>
        <w:t>키스라니</w:t>
      </w:r>
      <w:r>
        <w:t xml:space="preserve"> </w:t>
      </w:r>
      <w:r>
        <w:t>ㅋㅋㅋㅋㅋ</w:t>
      </w:r>
    </w:p>
    <w:p w14:paraId="727F95A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입술모양인가요</w:t>
      </w:r>
      <w:r>
        <w:t xml:space="preserve"> </w:t>
      </w:r>
      <w:r>
        <w:t>혹쉬</w:t>
      </w:r>
      <w:r>
        <w:t xml:space="preserve"> </w:t>
      </w:r>
      <w:r>
        <w:t>ㅋㅋㅋㅋㅋㅋ</w:t>
      </w:r>
    </w:p>
    <w:p w14:paraId="239D780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엌ㅋㅋ</w:t>
      </w:r>
      <w:r>
        <w:t xml:space="preserve"> </w:t>
      </w:r>
      <w:r>
        <w:t>아뇨</w:t>
      </w:r>
      <w:r>
        <w:t xml:space="preserve"> </w:t>
      </w:r>
      <w:r>
        <w:t>엄청</w:t>
      </w:r>
      <w:r>
        <w:t xml:space="preserve"> </w:t>
      </w:r>
      <w:r>
        <w:t>귀여운</w:t>
      </w:r>
      <w:r>
        <w:t xml:space="preserve"> </w:t>
      </w:r>
      <w:r>
        <w:t>모양인데</w:t>
      </w:r>
    </w:p>
    <w:p w14:paraId="6B131D6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악</w:t>
      </w:r>
      <w:r>
        <w:t xml:space="preserve"> </w:t>
      </w:r>
      <w:r>
        <w:t>ㅋㅋㅋㅋ</w:t>
      </w:r>
      <w:r>
        <w:t xml:space="preserve"> </w:t>
      </w:r>
      <w:r>
        <w:t>틀렸네요</w:t>
      </w:r>
    </w:p>
    <w:p w14:paraId="575AF4D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키스하는</w:t>
      </w:r>
      <w:r>
        <w:t xml:space="preserve"> </w:t>
      </w:r>
      <w:r>
        <w:t>느낌</w:t>
      </w:r>
      <w:r>
        <w:t xml:space="preserve"> </w:t>
      </w:r>
      <w:r>
        <w:t>난대요</w:t>
      </w:r>
      <w:r>
        <w:t>.....</w:t>
      </w:r>
      <w:r>
        <w:t>ㅋㅋㅋㅋㅋㅋㅋㅋ</w:t>
      </w:r>
    </w:p>
    <w:p w14:paraId="576FDDC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딸기맛인데</w:t>
      </w:r>
      <w:r>
        <w:t xml:space="preserve"> </w:t>
      </w:r>
      <w:r>
        <w:t>맛있어요</w:t>
      </w:r>
      <w:r>
        <w:t>!</w:t>
      </w:r>
      <w:r>
        <w:t>ㅋㅋㅋㅋ</w:t>
      </w:r>
    </w:p>
    <w:p w14:paraId="799D11C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세상에</w:t>
      </w:r>
      <w:r>
        <w:t xml:space="preserve"> </w:t>
      </w:r>
      <w:r>
        <w:t>ㅋㅋㅋㅋㅋㅋㅋ</w:t>
      </w:r>
    </w:p>
    <w:p w14:paraId="19C01FB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아니</w:t>
      </w:r>
      <w:r>
        <w:t xml:space="preserve"> </w:t>
      </w:r>
      <w:r>
        <w:t>궁금해졌어요</w:t>
      </w:r>
      <w:r>
        <w:t xml:space="preserve"> </w:t>
      </w:r>
      <w:r>
        <w:t>꼭</w:t>
      </w:r>
      <w:r>
        <w:t xml:space="preserve"> </w:t>
      </w:r>
      <w:r>
        <w:t>먹어볼게요</w:t>
      </w:r>
    </w:p>
    <w:p w14:paraId="7A8D854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ㅋㅋㅋㅋㅋㅋㅋㅋㅋㅋㅋㅋ</w:t>
      </w:r>
      <w:r>
        <w:t xml:space="preserve"> </w:t>
      </w:r>
      <w:r>
        <w:t>이게</w:t>
      </w:r>
      <w:r>
        <w:t xml:space="preserve"> </w:t>
      </w:r>
      <w:r>
        <w:t>뭐가</w:t>
      </w:r>
      <w:r>
        <w:t xml:space="preserve"> </w:t>
      </w:r>
      <w:r>
        <w:t>키스지</w:t>
      </w:r>
      <w:r>
        <w:t xml:space="preserve"> </w:t>
      </w:r>
      <w:r>
        <w:t>하다가</w:t>
      </w:r>
    </w:p>
    <w:p w14:paraId="223EA77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문득</w:t>
      </w:r>
      <w:r>
        <w:t xml:space="preserve"> </w:t>
      </w:r>
      <w:r>
        <w:t>앗</w:t>
      </w:r>
      <w:r>
        <w:t>;</w:t>
      </w:r>
      <w:r>
        <w:t>하실거에욬ㅋㅋㅋ</w:t>
      </w:r>
    </w:p>
    <w:p w14:paraId="58AA922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엌ㅋㅋㅋㅋㅋ</w:t>
      </w:r>
      <w:r>
        <w:t xml:space="preserve"> </w:t>
      </w:r>
      <w:r>
        <w:t>아니어떻게</w:t>
      </w:r>
      <w:r>
        <w:t xml:space="preserve"> </w:t>
      </w:r>
      <w:r>
        <w:t>젤리로</w:t>
      </w:r>
      <w:r>
        <w:t xml:space="preserve"> </w:t>
      </w:r>
      <w:r>
        <w:t>ㅋㅋㅋ</w:t>
      </w:r>
    </w:p>
    <w:p w14:paraId="22B60F4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신박하네요</w:t>
      </w:r>
    </w:p>
    <w:p w14:paraId="3D73FAB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ㅋㅋㅋㅋㅋㅋㅋㅋㅋㅋㅋㅋ</w:t>
      </w:r>
      <w:r>
        <w:t xml:space="preserve"> </w:t>
      </w:r>
      <w:r>
        <w:t>약간</w:t>
      </w:r>
      <w:r>
        <w:t>..</w:t>
      </w:r>
      <w:r>
        <w:t>좀</w:t>
      </w:r>
      <w:r>
        <w:t xml:space="preserve"> </w:t>
      </w:r>
      <w:r>
        <w:t>뭉글뭉글</w:t>
      </w:r>
      <w:r>
        <w:t xml:space="preserve"> </w:t>
      </w:r>
      <w:r>
        <w:t>몰캉하거든요</w:t>
      </w:r>
    </w:p>
    <w:p w14:paraId="256630F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</w:t>
      </w:r>
      <w:r>
        <w:t xml:space="preserve"> </w:t>
      </w:r>
      <w:r>
        <w:t>몰캉한</w:t>
      </w:r>
      <w:r>
        <w:t xml:space="preserve"> </w:t>
      </w:r>
      <w:r>
        <w:t>느낌이</w:t>
      </w:r>
      <w:r>
        <w:t xml:space="preserve"> 0.1</w:t>
      </w:r>
      <w:r>
        <w:t>초</w:t>
      </w:r>
      <w:r>
        <w:t xml:space="preserve"> </w:t>
      </w:r>
      <w:r>
        <w:t>정도</w:t>
      </w:r>
      <w:r>
        <w:t>...</w:t>
      </w:r>
      <w:r>
        <w:t>ㅋㅋㅋㅋㅋㅋ</w:t>
      </w:r>
    </w:p>
    <w:p w14:paraId="5C7188E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근데</w:t>
      </w:r>
      <w:r>
        <w:t xml:space="preserve"> </w:t>
      </w:r>
      <w:r>
        <w:t>그냥</w:t>
      </w:r>
      <w:r>
        <w:t xml:space="preserve"> </w:t>
      </w:r>
      <w:r>
        <w:t>맛이</w:t>
      </w:r>
      <w:r>
        <w:t xml:space="preserve"> </w:t>
      </w:r>
      <w:r>
        <w:t>좋아요</w:t>
      </w:r>
      <w:r>
        <w:t>!</w:t>
      </w:r>
      <w:r>
        <w:t>ㅋㅋㅋㅋ</w:t>
      </w:r>
    </w:p>
    <w:p w14:paraId="0A9E454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악</w:t>
      </w:r>
      <w:r>
        <w:t xml:space="preserve"> </w:t>
      </w:r>
      <w:r>
        <w:t>ㅋㅋㅋㅋㅋㅋ</w:t>
      </w:r>
    </w:p>
    <w:p w14:paraId="74D4D7E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꼭</w:t>
      </w:r>
      <w:r>
        <w:t xml:space="preserve"> </w:t>
      </w:r>
      <w:r>
        <w:t>먹어볼게요</w:t>
      </w:r>
      <w:r>
        <w:t xml:space="preserve"> </w:t>
      </w:r>
      <w:r>
        <w:t>궁금하기도하고</w:t>
      </w:r>
      <w:r>
        <w:t xml:space="preserve"> </w:t>
      </w:r>
      <w:r>
        <w:t>맛도</w:t>
      </w:r>
      <w:r>
        <w:t xml:space="preserve"> </w:t>
      </w:r>
      <w:r>
        <w:t>있다니</w:t>
      </w:r>
    </w:p>
    <w:p w14:paraId="246BF00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ㅋㅋㅋㅋㅋㅋㅋㅋ</w:t>
      </w:r>
      <w:r>
        <w:t xml:space="preserve"> </w:t>
      </w:r>
      <w:r>
        <w:t>네</w:t>
      </w:r>
      <w:r>
        <w:t xml:space="preserve"> </w:t>
      </w:r>
      <w:r>
        <w:t>편의점에도</w:t>
      </w:r>
      <w:r>
        <w:t xml:space="preserve"> </w:t>
      </w:r>
      <w:r>
        <w:t>있고</w:t>
      </w:r>
      <w:r>
        <w:t xml:space="preserve"> </w:t>
      </w:r>
      <w:r>
        <w:t>다이소에도</w:t>
      </w:r>
      <w:r>
        <w:t xml:space="preserve"> </w:t>
      </w:r>
      <w:r>
        <w:t>있더라구요</w:t>
      </w:r>
      <w:r>
        <w:t>!</w:t>
      </w:r>
    </w:p>
    <w:p w14:paraId="5BE4AD2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트롤리</w:t>
      </w:r>
      <w:r>
        <w:t xml:space="preserve"> </w:t>
      </w:r>
      <w:r>
        <w:t>지구젤리는</w:t>
      </w:r>
      <w:r>
        <w:t xml:space="preserve"> </w:t>
      </w:r>
      <w:r>
        <w:t>드셔보셨나요</w:t>
      </w:r>
    </w:p>
    <w:p w14:paraId="6ED2FB1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색소맛</w:t>
      </w:r>
      <w:r>
        <w:t xml:space="preserve"> </w:t>
      </w:r>
      <w:r>
        <w:t>짱짱한데</w:t>
      </w:r>
      <w:r>
        <w:t>...</w:t>
      </w:r>
      <w:r>
        <w:t>ㅋㅋㅋ</w:t>
      </w:r>
    </w:p>
    <w:p w14:paraId="2EF6B5D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</w:t>
      </w:r>
      <w:r>
        <w:t xml:space="preserve"> </w:t>
      </w:r>
      <w:r>
        <w:t>보기만</w:t>
      </w:r>
      <w:r>
        <w:t xml:space="preserve"> </w:t>
      </w:r>
      <w:r>
        <w:t>했고</w:t>
      </w:r>
      <w:r>
        <w:t xml:space="preserve"> </w:t>
      </w:r>
      <w:r>
        <w:t>약간</w:t>
      </w:r>
    </w:p>
    <w:p w14:paraId="49AA938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레터링케익같은</w:t>
      </w:r>
      <w:r>
        <w:t xml:space="preserve"> </w:t>
      </w:r>
      <w:r>
        <w:t>맛</w:t>
      </w:r>
      <w:r>
        <w:t xml:space="preserve"> </w:t>
      </w:r>
      <w:r>
        <w:t>날거같아서</w:t>
      </w:r>
      <w:r>
        <w:t xml:space="preserve"> </w:t>
      </w:r>
      <w:r>
        <w:t>도전</w:t>
      </w:r>
      <w:r>
        <w:t xml:space="preserve"> </w:t>
      </w:r>
      <w:r>
        <w:t>못했어요</w:t>
      </w:r>
    </w:p>
    <w:p w14:paraId="2FEB8CF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ㅋㅋㅋㅋㅋㅋㅋ</w:t>
      </w:r>
    </w:p>
    <w:p w14:paraId="7A8CE76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앜ㅋㅋㅋ그래도</w:t>
      </w:r>
      <w:r>
        <w:t xml:space="preserve"> </w:t>
      </w:r>
      <w:r>
        <w:t>생각보단</w:t>
      </w:r>
      <w:r>
        <w:t xml:space="preserve"> </w:t>
      </w:r>
      <w:r>
        <w:t>무난한</w:t>
      </w:r>
      <w:r>
        <w:t xml:space="preserve"> </w:t>
      </w:r>
      <w:r>
        <w:t>맛이에요</w:t>
      </w:r>
      <w:r>
        <w:t xml:space="preserve"> </w:t>
      </w:r>
      <w:r>
        <w:t>딱</w:t>
      </w:r>
      <w:r>
        <w:t xml:space="preserve"> </w:t>
      </w:r>
      <w:r>
        <w:t>한개만</w:t>
      </w:r>
      <w:r>
        <w:t xml:space="preserve"> </w:t>
      </w:r>
      <w:r>
        <w:t>먹고싶은</w:t>
      </w:r>
      <w:r>
        <w:t xml:space="preserve"> </w:t>
      </w:r>
      <w:r>
        <w:t>그런</w:t>
      </w:r>
      <w:r>
        <w:t xml:space="preserve"> </w:t>
      </w:r>
      <w:r>
        <w:t>맛</w:t>
      </w:r>
      <w:r>
        <w:t>..?</w:t>
      </w:r>
    </w:p>
    <w:p w14:paraId="0A955ECA" w14:textId="77777777" w:rsidR="003C7133" w:rsidRDefault="003C7133"/>
    <w:p w14:paraId="1F622A1A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원인</w:t>
      </w:r>
    </w:p>
    <w:p w14:paraId="13F5DC33" w14:textId="77777777" w:rsidR="003C7133" w:rsidRDefault="003C7133"/>
    <w:p w14:paraId="5A0D3F35" w14:textId="77777777" w:rsidR="003C7133" w:rsidRDefault="00000000">
      <w:pPr>
        <w:ind w:left="360"/>
      </w:pPr>
      <w:r>
        <w:t>선지</w:t>
      </w:r>
      <w:r>
        <w:t>:</w:t>
      </w:r>
    </w:p>
    <w:p w14:paraId="493EB450" w14:textId="77777777" w:rsidR="003C7133" w:rsidRDefault="00000000">
      <w:pPr>
        <w:ind w:left="720"/>
      </w:pPr>
      <w:r>
        <w:t xml:space="preserve">① </w:t>
      </w:r>
      <w:r>
        <w:t>트롤리</w:t>
      </w:r>
      <w:r>
        <w:t xml:space="preserve"> </w:t>
      </w:r>
      <w:r>
        <w:t>지구</w:t>
      </w:r>
      <w:r>
        <w:t xml:space="preserve"> </w:t>
      </w:r>
      <w:r>
        <w:t>젤리를</w:t>
      </w:r>
      <w:r>
        <w:t xml:space="preserve"> </w:t>
      </w:r>
      <w:r>
        <w:t>먹으면</w:t>
      </w:r>
      <w:r>
        <w:t xml:space="preserve"> </w:t>
      </w:r>
      <w:r>
        <w:t>키스하는</w:t>
      </w:r>
      <w:r>
        <w:t xml:space="preserve"> </w:t>
      </w:r>
      <w:r>
        <w:t>느낌이</w:t>
      </w:r>
      <w:r>
        <w:t xml:space="preserve"> </w:t>
      </w:r>
      <w:r>
        <w:t>난다</w:t>
      </w:r>
      <w:r>
        <w:t>.</w:t>
      </w:r>
    </w:p>
    <w:p w14:paraId="059835A9" w14:textId="77777777" w:rsidR="003C7133" w:rsidRDefault="00000000">
      <w:pPr>
        <w:ind w:left="720"/>
      </w:pPr>
      <w:r>
        <w:t xml:space="preserve">② </w:t>
      </w:r>
      <w:r>
        <w:t>트롤리</w:t>
      </w:r>
      <w:r>
        <w:t xml:space="preserve"> </w:t>
      </w:r>
      <w:r>
        <w:t>키스</w:t>
      </w:r>
      <w:r>
        <w:t xml:space="preserve"> </w:t>
      </w:r>
      <w:r>
        <w:t>젤리를</w:t>
      </w:r>
      <w:r>
        <w:t xml:space="preserve"> </w:t>
      </w:r>
      <w:r>
        <w:t>먹으면</w:t>
      </w:r>
      <w:r>
        <w:t xml:space="preserve"> </w:t>
      </w:r>
      <w:r>
        <w:t>키스하는</w:t>
      </w:r>
      <w:r>
        <w:t xml:space="preserve"> </w:t>
      </w:r>
      <w:r>
        <w:t>느낌이</w:t>
      </w:r>
      <w:r>
        <w:t xml:space="preserve"> </w:t>
      </w:r>
      <w:r>
        <w:t>난다</w:t>
      </w:r>
      <w:r>
        <w:t>.</w:t>
      </w:r>
    </w:p>
    <w:p w14:paraId="3B4F4AA5" w14:textId="77777777" w:rsidR="003C7133" w:rsidRDefault="00000000">
      <w:pPr>
        <w:ind w:left="720"/>
      </w:pPr>
      <w:r>
        <w:t xml:space="preserve">③ </w:t>
      </w:r>
      <w:r>
        <w:t>트롤리</w:t>
      </w:r>
      <w:r>
        <w:t xml:space="preserve"> </w:t>
      </w:r>
      <w:r>
        <w:t>키스</w:t>
      </w:r>
      <w:r>
        <w:t xml:space="preserve"> </w:t>
      </w:r>
      <w:r>
        <w:t>젤리를</w:t>
      </w:r>
      <w:r>
        <w:t xml:space="preserve"> </w:t>
      </w:r>
      <w:r>
        <w:t>먹으면</w:t>
      </w:r>
      <w:r>
        <w:t xml:space="preserve"> </w:t>
      </w:r>
      <w:r>
        <w:t>딱딱한</w:t>
      </w:r>
      <w:r>
        <w:t xml:space="preserve"> </w:t>
      </w:r>
      <w:r>
        <w:t>느낌이</w:t>
      </w:r>
      <w:r>
        <w:t xml:space="preserve"> </w:t>
      </w:r>
      <w:r>
        <w:t>난다</w:t>
      </w:r>
      <w:r>
        <w:t>.</w:t>
      </w:r>
    </w:p>
    <w:p w14:paraId="6BEF62E5" w14:textId="77777777" w:rsidR="003C7133" w:rsidRDefault="00000000">
      <w:pPr>
        <w:ind w:left="360"/>
      </w:pPr>
      <w:r>
        <w:t>정답</w:t>
      </w:r>
      <w:r>
        <w:t xml:space="preserve">: ② </w:t>
      </w:r>
      <w:r>
        <w:t>트롤리</w:t>
      </w:r>
      <w:r>
        <w:t xml:space="preserve"> </w:t>
      </w:r>
      <w:r>
        <w:t>키스</w:t>
      </w:r>
      <w:r>
        <w:t xml:space="preserve"> </w:t>
      </w:r>
      <w:r>
        <w:t>젤리를</w:t>
      </w:r>
      <w:r>
        <w:t xml:space="preserve"> </w:t>
      </w:r>
      <w:r>
        <w:t>먹으면</w:t>
      </w:r>
      <w:r>
        <w:t xml:space="preserve"> </w:t>
      </w:r>
      <w:r>
        <w:t>키스하는</w:t>
      </w:r>
      <w:r>
        <w:t xml:space="preserve"> </w:t>
      </w:r>
      <w:r>
        <w:t>느낌이</w:t>
      </w:r>
      <w:r>
        <w:t xml:space="preserve"> </w:t>
      </w:r>
      <w:r>
        <w:t>난다</w:t>
      </w:r>
      <w:r>
        <w:t>.</w:t>
      </w:r>
    </w:p>
    <w:p w14:paraId="59B1EBEB" w14:textId="77777777" w:rsidR="003C7133" w:rsidRDefault="00000000">
      <w:r>
        <w:br w:type="page"/>
      </w:r>
    </w:p>
    <w:p w14:paraId="19B47276" w14:textId="77777777" w:rsidR="003C7133" w:rsidRDefault="00000000">
      <w:pPr>
        <w:pStyle w:val="Heading1"/>
      </w:pPr>
      <w:r>
        <w:lastRenderedPageBreak/>
        <w:t>107.</w:t>
      </w:r>
    </w:p>
    <w:p w14:paraId="3A97D56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 </w:t>
      </w:r>
      <w:r>
        <w:t>맞는거</w:t>
      </w:r>
      <w:r>
        <w:t xml:space="preserve"> </w:t>
      </w:r>
      <w:r>
        <w:t>같아요</w:t>
      </w:r>
      <w:r>
        <w:t xml:space="preserve"> </w:t>
      </w:r>
      <w:r>
        <w:t>전</w:t>
      </w:r>
      <w:r>
        <w:t xml:space="preserve"> </w:t>
      </w:r>
      <w:r>
        <w:t>안</w:t>
      </w:r>
      <w:r>
        <w:t xml:space="preserve"> </w:t>
      </w:r>
      <w:r>
        <w:t>먹어봤지만</w:t>
      </w:r>
      <w:r>
        <w:t>!</w:t>
      </w:r>
    </w:p>
    <w:p w14:paraId="6DE2EDF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트롤리</w:t>
      </w:r>
      <w:r>
        <w:t xml:space="preserve"> </w:t>
      </w:r>
      <w:r>
        <w:t>키스라는</w:t>
      </w:r>
      <w:r>
        <w:t xml:space="preserve"> </w:t>
      </w:r>
      <w:r>
        <w:t>젤리도</w:t>
      </w:r>
      <w:r>
        <w:t xml:space="preserve"> </w:t>
      </w:r>
      <w:r>
        <w:t>추천이에요</w:t>
      </w:r>
      <w:r>
        <w:t xml:space="preserve"> </w:t>
      </w:r>
      <w:r>
        <w:t>ㅋㅋㅋ</w:t>
      </w:r>
    </w:p>
    <w:p w14:paraId="35D102B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어머</w:t>
      </w:r>
      <w:r>
        <w:t xml:space="preserve"> </w:t>
      </w:r>
      <w:r>
        <w:t>이름이</w:t>
      </w:r>
      <w:r>
        <w:t xml:space="preserve"> </w:t>
      </w:r>
      <w:r>
        <w:t>키스라니</w:t>
      </w:r>
      <w:r>
        <w:t xml:space="preserve"> </w:t>
      </w:r>
      <w:r>
        <w:t>ㅋㅋㅋㅋㅋ</w:t>
      </w:r>
    </w:p>
    <w:p w14:paraId="2E62E1D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입술모양인가요</w:t>
      </w:r>
      <w:r>
        <w:t xml:space="preserve"> </w:t>
      </w:r>
      <w:r>
        <w:t>혹쉬</w:t>
      </w:r>
      <w:r>
        <w:t xml:space="preserve"> </w:t>
      </w:r>
      <w:r>
        <w:t>ㅋㅋㅋㅋㅋㅋ</w:t>
      </w:r>
    </w:p>
    <w:p w14:paraId="227F563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엌ㅋㅋ</w:t>
      </w:r>
      <w:r>
        <w:t xml:space="preserve"> </w:t>
      </w:r>
      <w:r>
        <w:t>아뇨</w:t>
      </w:r>
      <w:r>
        <w:t xml:space="preserve"> </w:t>
      </w:r>
      <w:r>
        <w:t>엄청</w:t>
      </w:r>
      <w:r>
        <w:t xml:space="preserve"> </w:t>
      </w:r>
      <w:r>
        <w:t>귀여운</w:t>
      </w:r>
      <w:r>
        <w:t xml:space="preserve"> </w:t>
      </w:r>
      <w:r>
        <w:t>모양인데</w:t>
      </w:r>
    </w:p>
    <w:p w14:paraId="0A1A622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악</w:t>
      </w:r>
      <w:r>
        <w:t xml:space="preserve"> </w:t>
      </w:r>
      <w:r>
        <w:t>ㅋㅋㅋㅋ</w:t>
      </w:r>
      <w:r>
        <w:t xml:space="preserve"> </w:t>
      </w:r>
      <w:r>
        <w:t>틀렸네요</w:t>
      </w:r>
    </w:p>
    <w:p w14:paraId="31344F8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키스하는</w:t>
      </w:r>
      <w:r>
        <w:t xml:space="preserve"> </w:t>
      </w:r>
      <w:r>
        <w:t>느낌</w:t>
      </w:r>
      <w:r>
        <w:t xml:space="preserve"> </w:t>
      </w:r>
      <w:r>
        <w:t>난대요</w:t>
      </w:r>
      <w:r>
        <w:t>.....</w:t>
      </w:r>
      <w:r>
        <w:t>ㅋㅋㅋㅋㅋㅋㅋㅋ</w:t>
      </w:r>
    </w:p>
    <w:p w14:paraId="3EDBD45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딸기맛인데</w:t>
      </w:r>
      <w:r>
        <w:t xml:space="preserve"> </w:t>
      </w:r>
      <w:r>
        <w:t>맛있어요</w:t>
      </w:r>
      <w:r>
        <w:t>!</w:t>
      </w:r>
      <w:r>
        <w:t>ㅋㅋㅋㅋ</w:t>
      </w:r>
    </w:p>
    <w:p w14:paraId="126D254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세상에</w:t>
      </w:r>
      <w:r>
        <w:t xml:space="preserve"> </w:t>
      </w:r>
      <w:r>
        <w:t>ㅋㅋㅋㅋㅋㅋㅋ</w:t>
      </w:r>
    </w:p>
    <w:p w14:paraId="003D012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아니</w:t>
      </w:r>
      <w:r>
        <w:t xml:space="preserve"> </w:t>
      </w:r>
      <w:r>
        <w:t>궁금해졌어요</w:t>
      </w:r>
      <w:r>
        <w:t xml:space="preserve"> </w:t>
      </w:r>
      <w:r>
        <w:t>꼭</w:t>
      </w:r>
      <w:r>
        <w:t xml:space="preserve"> </w:t>
      </w:r>
      <w:r>
        <w:t>먹어볼게요</w:t>
      </w:r>
    </w:p>
    <w:p w14:paraId="3F62B4A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ㅋㅋㅋㅋㅋㅋㅋㅋㅋㅋㅋㅋ</w:t>
      </w:r>
      <w:r>
        <w:t xml:space="preserve"> </w:t>
      </w:r>
      <w:r>
        <w:t>이게</w:t>
      </w:r>
      <w:r>
        <w:t xml:space="preserve"> </w:t>
      </w:r>
      <w:r>
        <w:t>뭐가</w:t>
      </w:r>
      <w:r>
        <w:t xml:space="preserve"> </w:t>
      </w:r>
      <w:r>
        <w:t>키스지</w:t>
      </w:r>
      <w:r>
        <w:t xml:space="preserve"> </w:t>
      </w:r>
      <w:r>
        <w:t>하다가</w:t>
      </w:r>
    </w:p>
    <w:p w14:paraId="48BA137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문득</w:t>
      </w:r>
      <w:r>
        <w:t xml:space="preserve"> </w:t>
      </w:r>
      <w:r>
        <w:t>앗</w:t>
      </w:r>
      <w:r>
        <w:t>;</w:t>
      </w:r>
      <w:r>
        <w:t>하실거에욬ㅋㅋㅋ</w:t>
      </w:r>
    </w:p>
    <w:p w14:paraId="25896A1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엌ㅋㅋㅋㅋㅋ</w:t>
      </w:r>
      <w:r>
        <w:t xml:space="preserve"> </w:t>
      </w:r>
      <w:r>
        <w:t>아니어떻게</w:t>
      </w:r>
      <w:r>
        <w:t xml:space="preserve"> </w:t>
      </w:r>
      <w:r>
        <w:t>젤리로</w:t>
      </w:r>
      <w:r>
        <w:t xml:space="preserve"> </w:t>
      </w:r>
      <w:r>
        <w:t>ㅋㅋㅋ</w:t>
      </w:r>
    </w:p>
    <w:p w14:paraId="23B7AE2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신박하네요</w:t>
      </w:r>
    </w:p>
    <w:p w14:paraId="589FDD3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ㅋㅋㅋㅋㅋㅋㅋㅋㅋㅋㅋㅋ</w:t>
      </w:r>
      <w:r>
        <w:t xml:space="preserve"> </w:t>
      </w:r>
      <w:r>
        <w:t>약간</w:t>
      </w:r>
      <w:r>
        <w:t>..</w:t>
      </w:r>
      <w:r>
        <w:t>좀</w:t>
      </w:r>
      <w:r>
        <w:t xml:space="preserve"> </w:t>
      </w:r>
      <w:r>
        <w:t>뭉글뭉글</w:t>
      </w:r>
      <w:r>
        <w:t xml:space="preserve"> </w:t>
      </w:r>
      <w:r>
        <w:t>몰캉하거든요</w:t>
      </w:r>
    </w:p>
    <w:p w14:paraId="07F552E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</w:t>
      </w:r>
      <w:r>
        <w:t xml:space="preserve"> </w:t>
      </w:r>
      <w:r>
        <w:t>몰캉한</w:t>
      </w:r>
      <w:r>
        <w:t xml:space="preserve"> </w:t>
      </w:r>
      <w:r>
        <w:t>느낌이</w:t>
      </w:r>
      <w:r>
        <w:t xml:space="preserve"> 0.1</w:t>
      </w:r>
      <w:r>
        <w:t>초</w:t>
      </w:r>
      <w:r>
        <w:t xml:space="preserve"> </w:t>
      </w:r>
      <w:r>
        <w:t>정도</w:t>
      </w:r>
      <w:r>
        <w:t>...</w:t>
      </w:r>
      <w:r>
        <w:t>ㅋㅋㅋㅋㅋㅋ</w:t>
      </w:r>
    </w:p>
    <w:p w14:paraId="697B3BC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근데</w:t>
      </w:r>
      <w:r>
        <w:t xml:space="preserve"> </w:t>
      </w:r>
      <w:r>
        <w:t>그냥</w:t>
      </w:r>
      <w:r>
        <w:t xml:space="preserve"> </w:t>
      </w:r>
      <w:r>
        <w:t>맛이</w:t>
      </w:r>
      <w:r>
        <w:t xml:space="preserve"> </w:t>
      </w:r>
      <w:r>
        <w:t>좋아요</w:t>
      </w:r>
      <w:r>
        <w:t>!</w:t>
      </w:r>
      <w:r>
        <w:t>ㅋㅋㅋㅋ</w:t>
      </w:r>
    </w:p>
    <w:p w14:paraId="37B1B19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악</w:t>
      </w:r>
      <w:r>
        <w:t xml:space="preserve"> </w:t>
      </w:r>
      <w:r>
        <w:t>ㅋㅋㅋㅋㅋㅋ</w:t>
      </w:r>
    </w:p>
    <w:p w14:paraId="36F6B55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꼭</w:t>
      </w:r>
      <w:r>
        <w:t xml:space="preserve"> </w:t>
      </w:r>
      <w:r>
        <w:t>먹어볼게요</w:t>
      </w:r>
      <w:r>
        <w:t xml:space="preserve"> </w:t>
      </w:r>
      <w:r>
        <w:t>궁금하기도하고</w:t>
      </w:r>
      <w:r>
        <w:t xml:space="preserve"> </w:t>
      </w:r>
      <w:r>
        <w:t>맛도</w:t>
      </w:r>
      <w:r>
        <w:t xml:space="preserve"> </w:t>
      </w:r>
      <w:r>
        <w:t>있다니</w:t>
      </w:r>
    </w:p>
    <w:p w14:paraId="3197890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ㅋㅋㅋㅋㅋㅋㅋㅋ</w:t>
      </w:r>
      <w:r>
        <w:t xml:space="preserve"> </w:t>
      </w:r>
      <w:r>
        <w:t>네</w:t>
      </w:r>
      <w:r>
        <w:t xml:space="preserve"> </w:t>
      </w:r>
      <w:r>
        <w:t>편의점에도</w:t>
      </w:r>
      <w:r>
        <w:t xml:space="preserve"> </w:t>
      </w:r>
      <w:r>
        <w:t>있고</w:t>
      </w:r>
      <w:r>
        <w:t xml:space="preserve"> </w:t>
      </w:r>
      <w:r>
        <w:t>다이소에도</w:t>
      </w:r>
      <w:r>
        <w:t xml:space="preserve"> </w:t>
      </w:r>
      <w:r>
        <w:t>있더라구요</w:t>
      </w:r>
      <w:r>
        <w:t>!</w:t>
      </w:r>
    </w:p>
    <w:p w14:paraId="1D706A6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트롤리</w:t>
      </w:r>
      <w:r>
        <w:t xml:space="preserve"> </w:t>
      </w:r>
      <w:r>
        <w:t>지구젤리는</w:t>
      </w:r>
      <w:r>
        <w:t xml:space="preserve"> </w:t>
      </w:r>
      <w:r>
        <w:t>드셔보셨나요</w:t>
      </w:r>
    </w:p>
    <w:p w14:paraId="7CAF706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색소맛</w:t>
      </w:r>
      <w:r>
        <w:t xml:space="preserve"> </w:t>
      </w:r>
      <w:r>
        <w:t>짱짱한데</w:t>
      </w:r>
      <w:r>
        <w:t>...</w:t>
      </w:r>
      <w:r>
        <w:t>ㅋㅋㅋ</w:t>
      </w:r>
    </w:p>
    <w:p w14:paraId="7177D79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</w:t>
      </w:r>
      <w:r>
        <w:t xml:space="preserve"> </w:t>
      </w:r>
      <w:r>
        <w:t>보기만</w:t>
      </w:r>
      <w:r>
        <w:t xml:space="preserve"> </w:t>
      </w:r>
      <w:r>
        <w:t>했고</w:t>
      </w:r>
      <w:r>
        <w:t xml:space="preserve"> </w:t>
      </w:r>
      <w:r>
        <w:t>약간</w:t>
      </w:r>
    </w:p>
    <w:p w14:paraId="1D9784B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레터링케익같은</w:t>
      </w:r>
      <w:r>
        <w:t xml:space="preserve"> </w:t>
      </w:r>
      <w:r>
        <w:t>맛</w:t>
      </w:r>
      <w:r>
        <w:t xml:space="preserve"> </w:t>
      </w:r>
      <w:r>
        <w:t>날거같아서</w:t>
      </w:r>
      <w:r>
        <w:t xml:space="preserve"> </w:t>
      </w:r>
      <w:r>
        <w:t>도전</w:t>
      </w:r>
      <w:r>
        <w:t xml:space="preserve"> </w:t>
      </w:r>
      <w:r>
        <w:t>못했어요</w:t>
      </w:r>
    </w:p>
    <w:p w14:paraId="58CB42D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ㅋㅋㅋㅋㅋㅋㅋ</w:t>
      </w:r>
    </w:p>
    <w:p w14:paraId="08D0DEB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앜ㅋㅋㅋ그래도</w:t>
      </w:r>
      <w:r>
        <w:t xml:space="preserve"> </w:t>
      </w:r>
      <w:r>
        <w:t>생각보단</w:t>
      </w:r>
      <w:r>
        <w:t xml:space="preserve"> </w:t>
      </w:r>
      <w:r>
        <w:t>무난한</w:t>
      </w:r>
      <w:r>
        <w:t xml:space="preserve"> </w:t>
      </w:r>
      <w:r>
        <w:t>맛이에요</w:t>
      </w:r>
      <w:r>
        <w:t xml:space="preserve"> </w:t>
      </w:r>
      <w:r>
        <w:t>딱</w:t>
      </w:r>
      <w:r>
        <w:t xml:space="preserve"> </w:t>
      </w:r>
      <w:r>
        <w:t>한개만</w:t>
      </w:r>
      <w:r>
        <w:t xml:space="preserve"> </w:t>
      </w:r>
      <w:r>
        <w:t>먹고싶은</w:t>
      </w:r>
      <w:r>
        <w:t xml:space="preserve"> </w:t>
      </w:r>
      <w:r>
        <w:t>그런</w:t>
      </w:r>
      <w:r>
        <w:t xml:space="preserve"> </w:t>
      </w:r>
      <w:r>
        <w:t>맛</w:t>
      </w:r>
      <w:r>
        <w:t>..?</w:t>
      </w:r>
    </w:p>
    <w:p w14:paraId="4FFD08CB" w14:textId="77777777" w:rsidR="003C7133" w:rsidRDefault="003C7133"/>
    <w:p w14:paraId="39472651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동기</w:t>
      </w:r>
    </w:p>
    <w:p w14:paraId="7995D1B5" w14:textId="77777777" w:rsidR="003C7133" w:rsidRDefault="003C7133"/>
    <w:p w14:paraId="039AF642" w14:textId="77777777" w:rsidR="003C7133" w:rsidRDefault="00000000">
      <w:pPr>
        <w:ind w:left="360"/>
      </w:pPr>
      <w:r>
        <w:t>선지</w:t>
      </w:r>
      <w:r>
        <w:t>:</w:t>
      </w:r>
    </w:p>
    <w:p w14:paraId="6AE5EBDC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화자</w:t>
      </w:r>
      <w:r>
        <w:t>1</w:t>
      </w:r>
      <w:r>
        <w:t>에게</w:t>
      </w:r>
      <w:r>
        <w:t xml:space="preserve"> </w:t>
      </w:r>
      <w:r>
        <w:t>트롤리</w:t>
      </w:r>
      <w:r>
        <w:t xml:space="preserve"> </w:t>
      </w:r>
      <w:r>
        <w:t>키스</w:t>
      </w:r>
      <w:r>
        <w:t xml:space="preserve"> </w:t>
      </w:r>
      <w:r>
        <w:t>젤리를</w:t>
      </w:r>
      <w:r>
        <w:t xml:space="preserve"> </w:t>
      </w:r>
      <w:r>
        <w:t>추천하고</w:t>
      </w:r>
      <w:r>
        <w:t xml:space="preserve"> </w:t>
      </w:r>
      <w:r>
        <w:t>싶다</w:t>
      </w:r>
      <w:r>
        <w:t>.</w:t>
      </w:r>
    </w:p>
    <w:p w14:paraId="1196455F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화자</w:t>
      </w:r>
      <w:r>
        <w:t>1</w:t>
      </w:r>
      <w:r>
        <w:t>이</w:t>
      </w:r>
      <w:r>
        <w:t xml:space="preserve"> </w:t>
      </w:r>
      <w:r>
        <w:t>트롤리</w:t>
      </w:r>
      <w:r>
        <w:t xml:space="preserve"> </w:t>
      </w:r>
      <w:r>
        <w:t>키스</w:t>
      </w:r>
      <w:r>
        <w:t xml:space="preserve"> </w:t>
      </w:r>
      <w:r>
        <w:t>젤리를</w:t>
      </w:r>
      <w:r>
        <w:t xml:space="preserve"> </w:t>
      </w:r>
      <w:r>
        <w:t>먹지</w:t>
      </w:r>
      <w:r>
        <w:t xml:space="preserve"> </w:t>
      </w:r>
      <w:r>
        <w:t>않기를</w:t>
      </w:r>
      <w:r>
        <w:t xml:space="preserve"> </w:t>
      </w:r>
      <w:r>
        <w:t>바란다</w:t>
      </w:r>
      <w:r>
        <w:t>.</w:t>
      </w:r>
    </w:p>
    <w:p w14:paraId="4CEFF6F2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화자</w:t>
      </w:r>
      <w:r>
        <w:t>1</w:t>
      </w:r>
      <w:r>
        <w:t>에게</w:t>
      </w:r>
      <w:r>
        <w:t xml:space="preserve"> </w:t>
      </w:r>
      <w:r>
        <w:t>트롤리</w:t>
      </w:r>
      <w:r>
        <w:t xml:space="preserve"> </w:t>
      </w:r>
      <w:r>
        <w:t>키스</w:t>
      </w:r>
      <w:r>
        <w:t xml:space="preserve"> </w:t>
      </w:r>
      <w:r>
        <w:t>젤리를</w:t>
      </w:r>
      <w:r>
        <w:t xml:space="preserve"> </w:t>
      </w:r>
      <w:r>
        <w:t>선물하고</w:t>
      </w:r>
      <w:r>
        <w:t xml:space="preserve"> </w:t>
      </w:r>
      <w:r>
        <w:t>싶다</w:t>
      </w:r>
      <w:r>
        <w:t>.</w:t>
      </w:r>
    </w:p>
    <w:p w14:paraId="2CE18CEA" w14:textId="77777777" w:rsidR="003C7133" w:rsidRDefault="00000000">
      <w:pPr>
        <w:ind w:left="360"/>
      </w:pPr>
      <w:r>
        <w:t>정답</w:t>
      </w:r>
      <w:r>
        <w:t xml:space="preserve">: ① </w:t>
      </w:r>
      <w:r>
        <w:t>화자</w:t>
      </w:r>
      <w:r>
        <w:t>2</w:t>
      </w:r>
      <w:r>
        <w:t>는</w:t>
      </w:r>
      <w:r>
        <w:t xml:space="preserve"> </w:t>
      </w:r>
      <w:r>
        <w:t>화자</w:t>
      </w:r>
      <w:r>
        <w:t>1</w:t>
      </w:r>
      <w:r>
        <w:t>에게</w:t>
      </w:r>
      <w:r>
        <w:t xml:space="preserve"> </w:t>
      </w:r>
      <w:r>
        <w:t>트롤리</w:t>
      </w:r>
      <w:r>
        <w:t xml:space="preserve"> </w:t>
      </w:r>
      <w:r>
        <w:t>키스</w:t>
      </w:r>
      <w:r>
        <w:t xml:space="preserve"> </w:t>
      </w:r>
      <w:r>
        <w:t>젤리를</w:t>
      </w:r>
      <w:r>
        <w:t xml:space="preserve"> </w:t>
      </w:r>
      <w:r>
        <w:t>추천하고</w:t>
      </w:r>
      <w:r>
        <w:t xml:space="preserve"> </w:t>
      </w:r>
      <w:r>
        <w:t>싶다</w:t>
      </w:r>
      <w:r>
        <w:t>.</w:t>
      </w:r>
    </w:p>
    <w:p w14:paraId="63E7AF2B" w14:textId="77777777" w:rsidR="003C7133" w:rsidRDefault="00000000">
      <w:r>
        <w:br w:type="page"/>
      </w:r>
    </w:p>
    <w:p w14:paraId="4A37ED5F" w14:textId="77777777" w:rsidR="003C7133" w:rsidRDefault="00000000">
      <w:pPr>
        <w:pStyle w:val="Heading1"/>
      </w:pPr>
      <w:r>
        <w:lastRenderedPageBreak/>
        <w:t>108.</w:t>
      </w:r>
    </w:p>
    <w:p w14:paraId="5E9A2CC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 </w:t>
      </w:r>
      <w:r>
        <w:t>맞는거</w:t>
      </w:r>
      <w:r>
        <w:t xml:space="preserve"> </w:t>
      </w:r>
      <w:r>
        <w:t>같아요</w:t>
      </w:r>
      <w:r>
        <w:t xml:space="preserve"> </w:t>
      </w:r>
      <w:r>
        <w:t>전</w:t>
      </w:r>
      <w:r>
        <w:t xml:space="preserve"> </w:t>
      </w:r>
      <w:r>
        <w:t>안</w:t>
      </w:r>
      <w:r>
        <w:t xml:space="preserve"> </w:t>
      </w:r>
      <w:r>
        <w:t>먹어봤지만</w:t>
      </w:r>
      <w:r>
        <w:t>!</w:t>
      </w:r>
    </w:p>
    <w:p w14:paraId="5BB5A5C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트롤리</w:t>
      </w:r>
      <w:r>
        <w:t xml:space="preserve"> </w:t>
      </w:r>
      <w:r>
        <w:t>키스라는</w:t>
      </w:r>
      <w:r>
        <w:t xml:space="preserve"> </w:t>
      </w:r>
      <w:r>
        <w:t>젤리도</w:t>
      </w:r>
      <w:r>
        <w:t xml:space="preserve"> </w:t>
      </w:r>
      <w:r>
        <w:t>추천이에요</w:t>
      </w:r>
      <w:r>
        <w:t xml:space="preserve"> </w:t>
      </w:r>
      <w:r>
        <w:t>ㅋㅋㅋ</w:t>
      </w:r>
    </w:p>
    <w:p w14:paraId="62A51C4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어머</w:t>
      </w:r>
      <w:r>
        <w:t xml:space="preserve"> </w:t>
      </w:r>
      <w:r>
        <w:t>이름이</w:t>
      </w:r>
      <w:r>
        <w:t xml:space="preserve"> </w:t>
      </w:r>
      <w:r>
        <w:t>키스라니</w:t>
      </w:r>
      <w:r>
        <w:t xml:space="preserve"> </w:t>
      </w:r>
      <w:r>
        <w:t>ㅋㅋㅋㅋㅋ</w:t>
      </w:r>
    </w:p>
    <w:p w14:paraId="7339D17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입술모양인가요</w:t>
      </w:r>
      <w:r>
        <w:t xml:space="preserve"> </w:t>
      </w:r>
      <w:r>
        <w:t>혹쉬</w:t>
      </w:r>
      <w:r>
        <w:t xml:space="preserve"> </w:t>
      </w:r>
      <w:r>
        <w:t>ㅋㅋㅋㅋㅋㅋ</w:t>
      </w:r>
    </w:p>
    <w:p w14:paraId="0C2592A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엌ㅋㅋ</w:t>
      </w:r>
      <w:r>
        <w:t xml:space="preserve"> </w:t>
      </w:r>
      <w:r>
        <w:t>아뇨</w:t>
      </w:r>
      <w:r>
        <w:t xml:space="preserve"> </w:t>
      </w:r>
      <w:r>
        <w:t>엄청</w:t>
      </w:r>
      <w:r>
        <w:t xml:space="preserve"> </w:t>
      </w:r>
      <w:r>
        <w:t>귀여운</w:t>
      </w:r>
      <w:r>
        <w:t xml:space="preserve"> </w:t>
      </w:r>
      <w:r>
        <w:t>모양인데</w:t>
      </w:r>
    </w:p>
    <w:p w14:paraId="1877009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악</w:t>
      </w:r>
      <w:r>
        <w:t xml:space="preserve"> </w:t>
      </w:r>
      <w:r>
        <w:t>ㅋㅋㅋㅋ</w:t>
      </w:r>
      <w:r>
        <w:t xml:space="preserve"> </w:t>
      </w:r>
      <w:r>
        <w:t>틀렸네요</w:t>
      </w:r>
    </w:p>
    <w:p w14:paraId="285E22A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키스하는</w:t>
      </w:r>
      <w:r>
        <w:t xml:space="preserve"> </w:t>
      </w:r>
      <w:r>
        <w:t>느낌</w:t>
      </w:r>
      <w:r>
        <w:t xml:space="preserve"> </w:t>
      </w:r>
      <w:r>
        <w:t>난대요</w:t>
      </w:r>
      <w:r>
        <w:t>.....</w:t>
      </w:r>
      <w:r>
        <w:t>ㅋㅋㅋㅋㅋㅋㅋㅋ</w:t>
      </w:r>
    </w:p>
    <w:p w14:paraId="3E64484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딸기맛인데</w:t>
      </w:r>
      <w:r>
        <w:t xml:space="preserve"> </w:t>
      </w:r>
      <w:r>
        <w:t>맛있어요</w:t>
      </w:r>
      <w:r>
        <w:t>!</w:t>
      </w:r>
      <w:r>
        <w:t>ㅋㅋㅋㅋ</w:t>
      </w:r>
    </w:p>
    <w:p w14:paraId="2836471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세상에</w:t>
      </w:r>
      <w:r>
        <w:t xml:space="preserve"> </w:t>
      </w:r>
      <w:r>
        <w:t>ㅋㅋㅋㅋㅋㅋㅋ</w:t>
      </w:r>
    </w:p>
    <w:p w14:paraId="455292D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아니</w:t>
      </w:r>
      <w:r>
        <w:t xml:space="preserve"> </w:t>
      </w:r>
      <w:r>
        <w:t>궁금해졌어요</w:t>
      </w:r>
      <w:r>
        <w:t xml:space="preserve"> </w:t>
      </w:r>
      <w:r>
        <w:t>꼭</w:t>
      </w:r>
      <w:r>
        <w:t xml:space="preserve"> </w:t>
      </w:r>
      <w:r>
        <w:t>먹어볼게요</w:t>
      </w:r>
    </w:p>
    <w:p w14:paraId="0BD7957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ㅋㅋㅋㅋㅋㅋㅋㅋㅋㅋㅋㅋ</w:t>
      </w:r>
      <w:r>
        <w:t xml:space="preserve"> </w:t>
      </w:r>
      <w:r>
        <w:t>이게</w:t>
      </w:r>
      <w:r>
        <w:t xml:space="preserve"> </w:t>
      </w:r>
      <w:r>
        <w:t>뭐가</w:t>
      </w:r>
      <w:r>
        <w:t xml:space="preserve"> </w:t>
      </w:r>
      <w:r>
        <w:t>키스지</w:t>
      </w:r>
      <w:r>
        <w:t xml:space="preserve"> </w:t>
      </w:r>
      <w:r>
        <w:t>하다가</w:t>
      </w:r>
    </w:p>
    <w:p w14:paraId="688D2CB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문득</w:t>
      </w:r>
      <w:r>
        <w:t xml:space="preserve"> </w:t>
      </w:r>
      <w:r>
        <w:t>앗</w:t>
      </w:r>
      <w:r>
        <w:t>;</w:t>
      </w:r>
      <w:r>
        <w:t>하실거에욬ㅋㅋㅋ</w:t>
      </w:r>
    </w:p>
    <w:p w14:paraId="0AF9AE2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엌ㅋㅋㅋㅋㅋ</w:t>
      </w:r>
      <w:r>
        <w:t xml:space="preserve"> </w:t>
      </w:r>
      <w:r>
        <w:t>아니어떻게</w:t>
      </w:r>
      <w:r>
        <w:t xml:space="preserve"> </w:t>
      </w:r>
      <w:r>
        <w:t>젤리로</w:t>
      </w:r>
      <w:r>
        <w:t xml:space="preserve"> </w:t>
      </w:r>
      <w:r>
        <w:t>ㅋㅋㅋ</w:t>
      </w:r>
    </w:p>
    <w:p w14:paraId="279A7B5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신박하네요</w:t>
      </w:r>
    </w:p>
    <w:p w14:paraId="6C7B61E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ㅋㅋㅋㅋㅋㅋㅋㅋㅋㅋㅋㅋ</w:t>
      </w:r>
      <w:r>
        <w:t xml:space="preserve"> </w:t>
      </w:r>
      <w:r>
        <w:t>약간</w:t>
      </w:r>
      <w:r>
        <w:t>..</w:t>
      </w:r>
      <w:r>
        <w:t>좀</w:t>
      </w:r>
      <w:r>
        <w:t xml:space="preserve"> </w:t>
      </w:r>
      <w:r>
        <w:t>뭉글뭉글</w:t>
      </w:r>
      <w:r>
        <w:t xml:space="preserve"> </w:t>
      </w:r>
      <w:r>
        <w:t>몰캉하거든요</w:t>
      </w:r>
    </w:p>
    <w:p w14:paraId="54686AF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</w:t>
      </w:r>
      <w:r>
        <w:t xml:space="preserve"> </w:t>
      </w:r>
      <w:r>
        <w:t>몰캉한</w:t>
      </w:r>
      <w:r>
        <w:t xml:space="preserve"> </w:t>
      </w:r>
      <w:r>
        <w:t>느낌이</w:t>
      </w:r>
      <w:r>
        <w:t xml:space="preserve"> 0.1</w:t>
      </w:r>
      <w:r>
        <w:t>초</w:t>
      </w:r>
      <w:r>
        <w:t xml:space="preserve"> </w:t>
      </w:r>
      <w:r>
        <w:t>정도</w:t>
      </w:r>
      <w:r>
        <w:t>...</w:t>
      </w:r>
      <w:r>
        <w:t>ㅋㅋㅋㅋㅋㅋ</w:t>
      </w:r>
    </w:p>
    <w:p w14:paraId="44DD0DB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근데</w:t>
      </w:r>
      <w:r>
        <w:t xml:space="preserve"> </w:t>
      </w:r>
      <w:r>
        <w:t>그냥</w:t>
      </w:r>
      <w:r>
        <w:t xml:space="preserve"> </w:t>
      </w:r>
      <w:r>
        <w:t>맛이</w:t>
      </w:r>
      <w:r>
        <w:t xml:space="preserve"> </w:t>
      </w:r>
      <w:r>
        <w:t>좋아요</w:t>
      </w:r>
      <w:r>
        <w:t>!</w:t>
      </w:r>
      <w:r>
        <w:t>ㅋㅋㅋㅋ</w:t>
      </w:r>
    </w:p>
    <w:p w14:paraId="6F63892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악</w:t>
      </w:r>
      <w:r>
        <w:t xml:space="preserve"> </w:t>
      </w:r>
      <w:r>
        <w:t>ㅋㅋㅋㅋㅋㅋ</w:t>
      </w:r>
    </w:p>
    <w:p w14:paraId="5891AA6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꼭</w:t>
      </w:r>
      <w:r>
        <w:t xml:space="preserve"> </w:t>
      </w:r>
      <w:r>
        <w:t>먹어볼게요</w:t>
      </w:r>
      <w:r>
        <w:t xml:space="preserve"> </w:t>
      </w:r>
      <w:r>
        <w:t>궁금하기도하고</w:t>
      </w:r>
      <w:r>
        <w:t xml:space="preserve"> </w:t>
      </w:r>
      <w:r>
        <w:t>맛도</w:t>
      </w:r>
      <w:r>
        <w:t xml:space="preserve"> </w:t>
      </w:r>
      <w:r>
        <w:t>있다니</w:t>
      </w:r>
    </w:p>
    <w:p w14:paraId="674340C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ㅋㅋㅋㅋㅋㅋㅋㅋ</w:t>
      </w:r>
      <w:r>
        <w:t xml:space="preserve"> </w:t>
      </w:r>
      <w:r>
        <w:t>네</w:t>
      </w:r>
      <w:r>
        <w:t xml:space="preserve"> </w:t>
      </w:r>
      <w:r>
        <w:t>편의점에도</w:t>
      </w:r>
      <w:r>
        <w:t xml:space="preserve"> </w:t>
      </w:r>
      <w:r>
        <w:t>있고</w:t>
      </w:r>
      <w:r>
        <w:t xml:space="preserve"> </w:t>
      </w:r>
      <w:r>
        <w:t>다이소에도</w:t>
      </w:r>
      <w:r>
        <w:t xml:space="preserve"> </w:t>
      </w:r>
      <w:r>
        <w:t>있더라구요</w:t>
      </w:r>
      <w:r>
        <w:t>!</w:t>
      </w:r>
    </w:p>
    <w:p w14:paraId="1A18185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트롤리</w:t>
      </w:r>
      <w:r>
        <w:t xml:space="preserve"> </w:t>
      </w:r>
      <w:r>
        <w:t>지구젤리는</w:t>
      </w:r>
      <w:r>
        <w:t xml:space="preserve"> </w:t>
      </w:r>
      <w:r>
        <w:t>드셔보셨나요</w:t>
      </w:r>
    </w:p>
    <w:p w14:paraId="296973A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색소맛</w:t>
      </w:r>
      <w:r>
        <w:t xml:space="preserve"> </w:t>
      </w:r>
      <w:r>
        <w:t>짱짱한데</w:t>
      </w:r>
      <w:r>
        <w:t>...</w:t>
      </w:r>
      <w:r>
        <w:t>ㅋㅋㅋ</w:t>
      </w:r>
    </w:p>
    <w:p w14:paraId="4D85B4A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</w:t>
      </w:r>
      <w:r>
        <w:t xml:space="preserve"> </w:t>
      </w:r>
      <w:r>
        <w:t>보기만</w:t>
      </w:r>
      <w:r>
        <w:t xml:space="preserve"> </w:t>
      </w:r>
      <w:r>
        <w:t>했고</w:t>
      </w:r>
      <w:r>
        <w:t xml:space="preserve"> </w:t>
      </w:r>
      <w:r>
        <w:t>약간</w:t>
      </w:r>
    </w:p>
    <w:p w14:paraId="1D70BB0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레터링케익같은</w:t>
      </w:r>
      <w:r>
        <w:t xml:space="preserve"> </w:t>
      </w:r>
      <w:r>
        <w:t>맛</w:t>
      </w:r>
      <w:r>
        <w:t xml:space="preserve"> </w:t>
      </w:r>
      <w:r>
        <w:t>날거같아서</w:t>
      </w:r>
      <w:r>
        <w:t xml:space="preserve"> </w:t>
      </w:r>
      <w:r>
        <w:t>도전</w:t>
      </w:r>
      <w:r>
        <w:t xml:space="preserve"> </w:t>
      </w:r>
      <w:r>
        <w:t>못했어요</w:t>
      </w:r>
    </w:p>
    <w:p w14:paraId="08C4744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ㅋㅋㅋㅋㅋㅋㅋ</w:t>
      </w:r>
    </w:p>
    <w:p w14:paraId="73AEAFF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앜ㅋㅋㅋ그래도</w:t>
      </w:r>
      <w:r>
        <w:t xml:space="preserve"> </w:t>
      </w:r>
      <w:r>
        <w:t>생각보단</w:t>
      </w:r>
      <w:r>
        <w:t xml:space="preserve"> </w:t>
      </w:r>
      <w:r>
        <w:t>무난한</w:t>
      </w:r>
      <w:r>
        <w:t xml:space="preserve"> </w:t>
      </w:r>
      <w:r>
        <w:t>맛이에요</w:t>
      </w:r>
      <w:r>
        <w:t xml:space="preserve"> </w:t>
      </w:r>
      <w:r>
        <w:t>딱</w:t>
      </w:r>
      <w:r>
        <w:t xml:space="preserve"> </w:t>
      </w:r>
      <w:r>
        <w:t>한개만</w:t>
      </w:r>
      <w:r>
        <w:t xml:space="preserve"> </w:t>
      </w:r>
      <w:r>
        <w:t>먹고싶은</w:t>
      </w:r>
      <w:r>
        <w:t xml:space="preserve"> </w:t>
      </w:r>
      <w:r>
        <w:t>그런</w:t>
      </w:r>
      <w:r>
        <w:t xml:space="preserve"> </w:t>
      </w:r>
      <w:r>
        <w:t>맛</w:t>
      </w:r>
      <w:r>
        <w:t>..?</w:t>
      </w:r>
    </w:p>
    <w:p w14:paraId="0FA1C2EB" w14:textId="77777777" w:rsidR="003C7133" w:rsidRDefault="003C7133"/>
    <w:p w14:paraId="4BBF7495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전제</w:t>
      </w:r>
    </w:p>
    <w:p w14:paraId="0AE84F59" w14:textId="77777777" w:rsidR="003C7133" w:rsidRDefault="003C7133"/>
    <w:p w14:paraId="0D38CD4C" w14:textId="77777777" w:rsidR="003C7133" w:rsidRDefault="00000000">
      <w:pPr>
        <w:ind w:left="360"/>
      </w:pPr>
      <w:r>
        <w:t>선지</w:t>
      </w:r>
      <w:r>
        <w:t>:</w:t>
      </w:r>
    </w:p>
    <w:p w14:paraId="5728866B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트롤리</w:t>
      </w:r>
      <w:r>
        <w:t xml:space="preserve"> </w:t>
      </w:r>
      <w:r>
        <w:t>키스</w:t>
      </w:r>
      <w:r>
        <w:t xml:space="preserve"> </w:t>
      </w:r>
      <w:r>
        <w:t>젤리를</w:t>
      </w:r>
      <w:r>
        <w:t xml:space="preserve"> </w:t>
      </w:r>
      <w:r>
        <w:t>먹어</w:t>
      </w:r>
      <w:r>
        <w:t xml:space="preserve"> </w:t>
      </w:r>
      <w:r>
        <w:t>본</w:t>
      </w:r>
      <w:r>
        <w:t xml:space="preserve"> </w:t>
      </w:r>
      <w:r>
        <w:t>적이</w:t>
      </w:r>
      <w:r>
        <w:t xml:space="preserve"> </w:t>
      </w:r>
      <w:r>
        <w:t>있다</w:t>
      </w:r>
      <w:r>
        <w:t>.</w:t>
      </w:r>
    </w:p>
    <w:p w14:paraId="48B99E59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트롤리</w:t>
      </w:r>
      <w:r>
        <w:t xml:space="preserve"> </w:t>
      </w:r>
      <w:r>
        <w:t>키스</w:t>
      </w:r>
      <w:r>
        <w:t xml:space="preserve"> </w:t>
      </w:r>
      <w:r>
        <w:t>젤리를</w:t>
      </w:r>
      <w:r>
        <w:t xml:space="preserve"> </w:t>
      </w:r>
      <w:r>
        <w:t>직접</w:t>
      </w:r>
      <w:r>
        <w:t xml:space="preserve"> </w:t>
      </w:r>
      <w:r>
        <w:t>구매한</w:t>
      </w:r>
      <w:r>
        <w:t xml:space="preserve"> </w:t>
      </w:r>
      <w:r>
        <w:t>적이</w:t>
      </w:r>
      <w:r>
        <w:t xml:space="preserve"> </w:t>
      </w:r>
      <w:r>
        <w:t>있다</w:t>
      </w:r>
      <w:r>
        <w:t>.</w:t>
      </w:r>
    </w:p>
    <w:p w14:paraId="13FC9041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트롤리</w:t>
      </w:r>
      <w:r>
        <w:t xml:space="preserve"> </w:t>
      </w:r>
      <w:r>
        <w:t>젤리를</w:t>
      </w:r>
      <w:r>
        <w:t xml:space="preserve"> </w:t>
      </w:r>
      <w:r>
        <w:t>먹고</w:t>
      </w:r>
      <w:r>
        <w:t xml:space="preserve"> </w:t>
      </w:r>
      <w:r>
        <w:t>키스해</w:t>
      </w:r>
      <w:r>
        <w:t xml:space="preserve"> </w:t>
      </w:r>
      <w:r>
        <w:t>본</w:t>
      </w:r>
      <w:r>
        <w:t xml:space="preserve"> </w:t>
      </w:r>
      <w:r>
        <w:t>적이</w:t>
      </w:r>
      <w:r>
        <w:t xml:space="preserve"> </w:t>
      </w:r>
      <w:r>
        <w:t>있다</w:t>
      </w:r>
      <w:r>
        <w:t>.</w:t>
      </w:r>
    </w:p>
    <w:p w14:paraId="5B36D1DF" w14:textId="77777777" w:rsidR="003C7133" w:rsidRDefault="00000000">
      <w:pPr>
        <w:ind w:left="360"/>
      </w:pPr>
      <w:r>
        <w:t>정답</w:t>
      </w:r>
      <w:r>
        <w:t xml:space="preserve">: ① </w:t>
      </w:r>
      <w:r>
        <w:t>화자</w:t>
      </w:r>
      <w:r>
        <w:t>2</w:t>
      </w:r>
      <w:r>
        <w:t>는</w:t>
      </w:r>
      <w:r>
        <w:t xml:space="preserve"> </w:t>
      </w:r>
      <w:r>
        <w:t>트롤리</w:t>
      </w:r>
      <w:r>
        <w:t xml:space="preserve"> </w:t>
      </w:r>
      <w:r>
        <w:t>키스</w:t>
      </w:r>
      <w:r>
        <w:t xml:space="preserve"> </w:t>
      </w:r>
      <w:r>
        <w:t>젤리를</w:t>
      </w:r>
      <w:r>
        <w:t xml:space="preserve"> </w:t>
      </w:r>
      <w:r>
        <w:t>먹어</w:t>
      </w:r>
      <w:r>
        <w:t xml:space="preserve"> </w:t>
      </w:r>
      <w:r>
        <w:t>본</w:t>
      </w:r>
      <w:r>
        <w:t xml:space="preserve"> </w:t>
      </w:r>
      <w:r>
        <w:t>적이</w:t>
      </w:r>
      <w:r>
        <w:t xml:space="preserve"> </w:t>
      </w:r>
      <w:r>
        <w:t>있다</w:t>
      </w:r>
      <w:r>
        <w:t>.</w:t>
      </w:r>
    </w:p>
    <w:p w14:paraId="611E440E" w14:textId="77777777" w:rsidR="003C7133" w:rsidRDefault="00000000">
      <w:r>
        <w:br w:type="page"/>
      </w:r>
    </w:p>
    <w:p w14:paraId="6125CA70" w14:textId="77777777" w:rsidR="003C7133" w:rsidRDefault="00000000">
      <w:pPr>
        <w:pStyle w:val="Heading1"/>
      </w:pPr>
      <w:r>
        <w:lastRenderedPageBreak/>
        <w:t>109.</w:t>
      </w:r>
    </w:p>
    <w:p w14:paraId="01D4267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 </w:t>
      </w:r>
      <w:r>
        <w:t>맞는거</w:t>
      </w:r>
      <w:r>
        <w:t xml:space="preserve"> </w:t>
      </w:r>
      <w:r>
        <w:t>같아요</w:t>
      </w:r>
      <w:r>
        <w:t xml:space="preserve"> </w:t>
      </w:r>
      <w:r>
        <w:t>전</w:t>
      </w:r>
      <w:r>
        <w:t xml:space="preserve"> </w:t>
      </w:r>
      <w:r>
        <w:t>안</w:t>
      </w:r>
      <w:r>
        <w:t xml:space="preserve"> </w:t>
      </w:r>
      <w:r>
        <w:t>먹어봤지만</w:t>
      </w:r>
      <w:r>
        <w:t>!</w:t>
      </w:r>
    </w:p>
    <w:p w14:paraId="42D4A62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트롤리</w:t>
      </w:r>
      <w:r>
        <w:t xml:space="preserve"> </w:t>
      </w:r>
      <w:r>
        <w:t>키스라는</w:t>
      </w:r>
      <w:r>
        <w:t xml:space="preserve"> </w:t>
      </w:r>
      <w:r>
        <w:t>젤리도</w:t>
      </w:r>
      <w:r>
        <w:t xml:space="preserve"> </w:t>
      </w:r>
      <w:r>
        <w:t>추천이에요</w:t>
      </w:r>
      <w:r>
        <w:t xml:space="preserve"> </w:t>
      </w:r>
      <w:r>
        <w:t>ㅋㅋㅋ</w:t>
      </w:r>
    </w:p>
    <w:p w14:paraId="72F6265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어머</w:t>
      </w:r>
      <w:r>
        <w:t xml:space="preserve"> </w:t>
      </w:r>
      <w:r>
        <w:t>이름이</w:t>
      </w:r>
      <w:r>
        <w:t xml:space="preserve"> </w:t>
      </w:r>
      <w:r>
        <w:t>키스라니</w:t>
      </w:r>
      <w:r>
        <w:t xml:space="preserve"> </w:t>
      </w:r>
      <w:r>
        <w:t>ㅋㅋㅋㅋㅋ</w:t>
      </w:r>
    </w:p>
    <w:p w14:paraId="6829CD1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입술모양인가요</w:t>
      </w:r>
      <w:r>
        <w:t xml:space="preserve"> </w:t>
      </w:r>
      <w:r>
        <w:t>혹쉬</w:t>
      </w:r>
      <w:r>
        <w:t xml:space="preserve"> </w:t>
      </w:r>
      <w:r>
        <w:t>ㅋㅋㅋㅋㅋㅋ</w:t>
      </w:r>
    </w:p>
    <w:p w14:paraId="26ADE45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엌ㅋㅋ</w:t>
      </w:r>
      <w:r>
        <w:t xml:space="preserve"> </w:t>
      </w:r>
      <w:r>
        <w:t>아뇨</w:t>
      </w:r>
      <w:r>
        <w:t xml:space="preserve"> </w:t>
      </w:r>
      <w:r>
        <w:t>엄청</w:t>
      </w:r>
      <w:r>
        <w:t xml:space="preserve"> </w:t>
      </w:r>
      <w:r>
        <w:t>귀여운</w:t>
      </w:r>
      <w:r>
        <w:t xml:space="preserve"> </w:t>
      </w:r>
      <w:r>
        <w:t>모양인데</w:t>
      </w:r>
    </w:p>
    <w:p w14:paraId="781EAB0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악</w:t>
      </w:r>
      <w:r>
        <w:t xml:space="preserve"> </w:t>
      </w:r>
      <w:r>
        <w:t>ㅋㅋㅋㅋ</w:t>
      </w:r>
      <w:r>
        <w:t xml:space="preserve"> </w:t>
      </w:r>
      <w:r>
        <w:t>틀렸네요</w:t>
      </w:r>
    </w:p>
    <w:p w14:paraId="4B945DA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키스하는</w:t>
      </w:r>
      <w:r>
        <w:t xml:space="preserve"> </w:t>
      </w:r>
      <w:r>
        <w:t>느낌</w:t>
      </w:r>
      <w:r>
        <w:t xml:space="preserve"> </w:t>
      </w:r>
      <w:r>
        <w:t>난대요</w:t>
      </w:r>
      <w:r>
        <w:t>.....</w:t>
      </w:r>
      <w:r>
        <w:t>ㅋㅋㅋㅋㅋㅋㅋㅋ</w:t>
      </w:r>
    </w:p>
    <w:p w14:paraId="15D97A0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딸기맛인데</w:t>
      </w:r>
      <w:r>
        <w:t xml:space="preserve"> </w:t>
      </w:r>
      <w:r>
        <w:t>맛있어요</w:t>
      </w:r>
      <w:r>
        <w:t>!</w:t>
      </w:r>
      <w:r>
        <w:t>ㅋㅋㅋㅋ</w:t>
      </w:r>
    </w:p>
    <w:p w14:paraId="532A43E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세상에</w:t>
      </w:r>
      <w:r>
        <w:t xml:space="preserve"> </w:t>
      </w:r>
      <w:r>
        <w:t>ㅋㅋㅋㅋㅋㅋㅋ</w:t>
      </w:r>
    </w:p>
    <w:p w14:paraId="177B5F4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아니</w:t>
      </w:r>
      <w:r>
        <w:t xml:space="preserve"> </w:t>
      </w:r>
      <w:r>
        <w:t>궁금해졌어요</w:t>
      </w:r>
      <w:r>
        <w:t xml:space="preserve"> </w:t>
      </w:r>
      <w:r>
        <w:t>꼭</w:t>
      </w:r>
      <w:r>
        <w:t xml:space="preserve"> </w:t>
      </w:r>
      <w:r>
        <w:t>먹어볼게요</w:t>
      </w:r>
    </w:p>
    <w:p w14:paraId="73027A9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ㅋㅋㅋㅋㅋㅋㅋㅋㅋㅋㅋㅋ</w:t>
      </w:r>
      <w:r>
        <w:t xml:space="preserve"> </w:t>
      </w:r>
      <w:r>
        <w:t>이게</w:t>
      </w:r>
      <w:r>
        <w:t xml:space="preserve"> </w:t>
      </w:r>
      <w:r>
        <w:t>뭐가</w:t>
      </w:r>
      <w:r>
        <w:t xml:space="preserve"> </w:t>
      </w:r>
      <w:r>
        <w:t>키스지</w:t>
      </w:r>
      <w:r>
        <w:t xml:space="preserve"> </w:t>
      </w:r>
      <w:r>
        <w:t>하다가</w:t>
      </w:r>
    </w:p>
    <w:p w14:paraId="41259FE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문득</w:t>
      </w:r>
      <w:r>
        <w:t xml:space="preserve"> </w:t>
      </w:r>
      <w:r>
        <w:t>앗</w:t>
      </w:r>
      <w:r>
        <w:t>;</w:t>
      </w:r>
      <w:r>
        <w:t>하실거에욬ㅋㅋㅋ</w:t>
      </w:r>
    </w:p>
    <w:p w14:paraId="5B73A7B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엌ㅋㅋㅋㅋㅋ</w:t>
      </w:r>
      <w:r>
        <w:t xml:space="preserve"> </w:t>
      </w:r>
      <w:r>
        <w:t>아니어떻게</w:t>
      </w:r>
      <w:r>
        <w:t xml:space="preserve"> </w:t>
      </w:r>
      <w:r>
        <w:t>젤리로</w:t>
      </w:r>
      <w:r>
        <w:t xml:space="preserve"> </w:t>
      </w:r>
      <w:r>
        <w:t>ㅋㅋㅋ</w:t>
      </w:r>
    </w:p>
    <w:p w14:paraId="7EF733E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신박하네요</w:t>
      </w:r>
    </w:p>
    <w:p w14:paraId="6C8E5BB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ㅋㅋㅋㅋㅋㅋㅋㅋㅋㅋㅋㅋ</w:t>
      </w:r>
      <w:r>
        <w:t xml:space="preserve"> </w:t>
      </w:r>
      <w:r>
        <w:t>약간</w:t>
      </w:r>
      <w:r>
        <w:t>..</w:t>
      </w:r>
      <w:r>
        <w:t>좀</w:t>
      </w:r>
      <w:r>
        <w:t xml:space="preserve"> </w:t>
      </w:r>
      <w:r>
        <w:t>뭉글뭉글</w:t>
      </w:r>
      <w:r>
        <w:t xml:space="preserve"> </w:t>
      </w:r>
      <w:r>
        <w:t>몰캉하거든요</w:t>
      </w:r>
    </w:p>
    <w:p w14:paraId="2C6143A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</w:t>
      </w:r>
      <w:r>
        <w:t xml:space="preserve"> </w:t>
      </w:r>
      <w:r>
        <w:t>몰캉한</w:t>
      </w:r>
      <w:r>
        <w:t xml:space="preserve"> </w:t>
      </w:r>
      <w:r>
        <w:t>느낌이</w:t>
      </w:r>
      <w:r>
        <w:t xml:space="preserve"> 0.1</w:t>
      </w:r>
      <w:r>
        <w:t>초</w:t>
      </w:r>
      <w:r>
        <w:t xml:space="preserve"> </w:t>
      </w:r>
      <w:r>
        <w:t>정도</w:t>
      </w:r>
      <w:r>
        <w:t>...</w:t>
      </w:r>
      <w:r>
        <w:t>ㅋㅋㅋㅋㅋㅋ</w:t>
      </w:r>
    </w:p>
    <w:p w14:paraId="2A6C9B0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근데</w:t>
      </w:r>
      <w:r>
        <w:t xml:space="preserve"> </w:t>
      </w:r>
      <w:r>
        <w:t>그냥</w:t>
      </w:r>
      <w:r>
        <w:t xml:space="preserve"> </w:t>
      </w:r>
      <w:r>
        <w:t>맛이</w:t>
      </w:r>
      <w:r>
        <w:t xml:space="preserve"> </w:t>
      </w:r>
      <w:r>
        <w:t>좋아요</w:t>
      </w:r>
      <w:r>
        <w:t>!</w:t>
      </w:r>
      <w:r>
        <w:t>ㅋㅋㅋㅋ</w:t>
      </w:r>
    </w:p>
    <w:p w14:paraId="238555E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악</w:t>
      </w:r>
      <w:r>
        <w:t xml:space="preserve"> </w:t>
      </w:r>
      <w:r>
        <w:t>ㅋㅋㅋㅋㅋㅋ</w:t>
      </w:r>
    </w:p>
    <w:p w14:paraId="4D3E703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꼭</w:t>
      </w:r>
      <w:r>
        <w:t xml:space="preserve"> </w:t>
      </w:r>
      <w:r>
        <w:t>먹어볼게요</w:t>
      </w:r>
      <w:r>
        <w:t xml:space="preserve"> </w:t>
      </w:r>
      <w:r>
        <w:t>궁금하기도하고</w:t>
      </w:r>
      <w:r>
        <w:t xml:space="preserve"> </w:t>
      </w:r>
      <w:r>
        <w:t>맛도</w:t>
      </w:r>
      <w:r>
        <w:t xml:space="preserve"> </w:t>
      </w:r>
      <w:r>
        <w:t>있다니</w:t>
      </w:r>
    </w:p>
    <w:p w14:paraId="6F64B9C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ㅋㅋㅋㅋㅋㅋㅋㅋ</w:t>
      </w:r>
      <w:r>
        <w:t xml:space="preserve"> </w:t>
      </w:r>
      <w:r>
        <w:t>네</w:t>
      </w:r>
      <w:r>
        <w:t xml:space="preserve"> </w:t>
      </w:r>
      <w:r>
        <w:t>편의점에도</w:t>
      </w:r>
      <w:r>
        <w:t xml:space="preserve"> </w:t>
      </w:r>
      <w:r>
        <w:t>있고</w:t>
      </w:r>
      <w:r>
        <w:t xml:space="preserve"> </w:t>
      </w:r>
      <w:r>
        <w:t>다이소에도</w:t>
      </w:r>
      <w:r>
        <w:t xml:space="preserve"> </w:t>
      </w:r>
      <w:r>
        <w:t>있더라구요</w:t>
      </w:r>
      <w:r>
        <w:t>!</w:t>
      </w:r>
    </w:p>
    <w:p w14:paraId="0637535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트롤리</w:t>
      </w:r>
      <w:r>
        <w:t xml:space="preserve"> </w:t>
      </w:r>
      <w:r>
        <w:t>지구젤리는</w:t>
      </w:r>
      <w:r>
        <w:t xml:space="preserve"> </w:t>
      </w:r>
      <w:r>
        <w:t>드셔보셨나요</w:t>
      </w:r>
    </w:p>
    <w:p w14:paraId="13861BC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색소맛</w:t>
      </w:r>
      <w:r>
        <w:t xml:space="preserve"> </w:t>
      </w:r>
      <w:r>
        <w:t>짱짱한데</w:t>
      </w:r>
      <w:r>
        <w:t>...</w:t>
      </w:r>
      <w:r>
        <w:t>ㅋㅋㅋ</w:t>
      </w:r>
    </w:p>
    <w:p w14:paraId="1AE4B14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</w:t>
      </w:r>
      <w:r>
        <w:t xml:space="preserve"> </w:t>
      </w:r>
      <w:r>
        <w:t>보기만</w:t>
      </w:r>
      <w:r>
        <w:t xml:space="preserve"> </w:t>
      </w:r>
      <w:r>
        <w:t>했고</w:t>
      </w:r>
      <w:r>
        <w:t xml:space="preserve"> </w:t>
      </w:r>
      <w:r>
        <w:t>약간</w:t>
      </w:r>
    </w:p>
    <w:p w14:paraId="5272DB8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레터링케익같은</w:t>
      </w:r>
      <w:r>
        <w:t xml:space="preserve"> </w:t>
      </w:r>
      <w:r>
        <w:t>맛</w:t>
      </w:r>
      <w:r>
        <w:t xml:space="preserve"> </w:t>
      </w:r>
      <w:r>
        <w:t>날거같아서</w:t>
      </w:r>
      <w:r>
        <w:t xml:space="preserve"> </w:t>
      </w:r>
      <w:r>
        <w:t>도전</w:t>
      </w:r>
      <w:r>
        <w:t xml:space="preserve"> </w:t>
      </w:r>
      <w:r>
        <w:t>못했어요</w:t>
      </w:r>
    </w:p>
    <w:p w14:paraId="1B5C638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ㅋㅋㅋㅋㅋㅋㅋ</w:t>
      </w:r>
    </w:p>
    <w:p w14:paraId="4262B5D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앜ㅋㅋㅋ그래도</w:t>
      </w:r>
      <w:r>
        <w:t xml:space="preserve"> </w:t>
      </w:r>
      <w:r>
        <w:t>생각보단</w:t>
      </w:r>
      <w:r>
        <w:t xml:space="preserve"> </w:t>
      </w:r>
      <w:r>
        <w:t>무난한</w:t>
      </w:r>
      <w:r>
        <w:t xml:space="preserve"> </w:t>
      </w:r>
      <w:r>
        <w:t>맛이에요</w:t>
      </w:r>
      <w:r>
        <w:t xml:space="preserve"> </w:t>
      </w:r>
      <w:r>
        <w:t>딱</w:t>
      </w:r>
      <w:r>
        <w:t xml:space="preserve"> </w:t>
      </w:r>
      <w:r>
        <w:t>한개만</w:t>
      </w:r>
      <w:r>
        <w:t xml:space="preserve"> </w:t>
      </w:r>
      <w:r>
        <w:t>먹고싶은</w:t>
      </w:r>
      <w:r>
        <w:t xml:space="preserve"> </w:t>
      </w:r>
      <w:r>
        <w:t>그런</w:t>
      </w:r>
      <w:r>
        <w:t xml:space="preserve"> </w:t>
      </w:r>
      <w:r>
        <w:t>맛</w:t>
      </w:r>
      <w:r>
        <w:t>..?</w:t>
      </w:r>
    </w:p>
    <w:p w14:paraId="5FE7C33D" w14:textId="77777777" w:rsidR="003C7133" w:rsidRDefault="003C7133"/>
    <w:p w14:paraId="5939E0D6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반응</w:t>
      </w:r>
    </w:p>
    <w:p w14:paraId="1C735E3E" w14:textId="77777777" w:rsidR="003C7133" w:rsidRDefault="003C7133"/>
    <w:p w14:paraId="10F3249A" w14:textId="77777777" w:rsidR="003C7133" w:rsidRDefault="00000000">
      <w:pPr>
        <w:ind w:left="360"/>
      </w:pPr>
      <w:r>
        <w:t>선지</w:t>
      </w:r>
      <w:r>
        <w:t>:</w:t>
      </w:r>
    </w:p>
    <w:p w14:paraId="5ACFE4A3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키스를</w:t>
      </w:r>
      <w:r>
        <w:t xml:space="preserve"> </w:t>
      </w:r>
      <w:r>
        <w:t>하면</w:t>
      </w:r>
      <w:r>
        <w:t xml:space="preserve"> </w:t>
      </w:r>
      <w:r>
        <w:t>딸기</w:t>
      </w:r>
      <w:r>
        <w:t xml:space="preserve"> </w:t>
      </w:r>
      <w:r>
        <w:t>젤리</w:t>
      </w:r>
      <w:r>
        <w:t xml:space="preserve"> </w:t>
      </w:r>
      <w:r>
        <w:t>맛이</w:t>
      </w:r>
      <w:r>
        <w:t xml:space="preserve"> </w:t>
      </w:r>
      <w:r>
        <w:t>난다는</w:t>
      </w:r>
      <w:r>
        <w:t xml:space="preserve"> </w:t>
      </w:r>
      <w:r>
        <w:t>사실이</w:t>
      </w:r>
      <w:r>
        <w:t xml:space="preserve"> </w:t>
      </w:r>
      <w:r>
        <w:t>신기하다</w:t>
      </w:r>
      <w:r>
        <w:t>.</w:t>
      </w:r>
    </w:p>
    <w:p w14:paraId="74831FFF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트롤리</w:t>
      </w:r>
      <w:r>
        <w:t xml:space="preserve"> </w:t>
      </w:r>
      <w:r>
        <w:t>키스</w:t>
      </w:r>
      <w:r>
        <w:t xml:space="preserve"> </w:t>
      </w:r>
      <w:r>
        <w:t>젤리가</w:t>
      </w:r>
      <w:r>
        <w:t xml:space="preserve"> </w:t>
      </w:r>
      <w:r>
        <w:t>키스하는</w:t>
      </w:r>
      <w:r>
        <w:t xml:space="preserve"> </w:t>
      </w:r>
      <w:r>
        <w:t>느낌을</w:t>
      </w:r>
      <w:r>
        <w:t xml:space="preserve"> </w:t>
      </w:r>
      <w:r>
        <w:t>준다는</w:t>
      </w:r>
      <w:r>
        <w:t xml:space="preserve"> </w:t>
      </w:r>
      <w:r>
        <w:t>것이</w:t>
      </w:r>
      <w:r>
        <w:t xml:space="preserve"> </w:t>
      </w:r>
      <w:r>
        <w:t>신기하다</w:t>
      </w:r>
      <w:r>
        <w:t>.</w:t>
      </w:r>
    </w:p>
    <w:p w14:paraId="656F7138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트롤리</w:t>
      </w:r>
      <w:r>
        <w:t xml:space="preserve"> </w:t>
      </w:r>
      <w:r>
        <w:t>키스</w:t>
      </w:r>
      <w:r>
        <w:t xml:space="preserve"> </w:t>
      </w:r>
      <w:r>
        <w:t>젤리의</w:t>
      </w:r>
      <w:r>
        <w:t xml:space="preserve"> </w:t>
      </w:r>
      <w:r>
        <w:t>맛이</w:t>
      </w:r>
      <w:r>
        <w:t xml:space="preserve"> </w:t>
      </w:r>
      <w:r>
        <w:t>기대에</w:t>
      </w:r>
      <w:r>
        <w:t xml:space="preserve"> </w:t>
      </w:r>
      <w:r>
        <w:t>못</w:t>
      </w:r>
      <w:r>
        <w:t xml:space="preserve"> </w:t>
      </w:r>
      <w:r>
        <w:t>미쳐서</w:t>
      </w:r>
      <w:r>
        <w:t xml:space="preserve"> </w:t>
      </w:r>
      <w:r>
        <w:t>실망스럽다</w:t>
      </w:r>
      <w:r>
        <w:t>.</w:t>
      </w:r>
    </w:p>
    <w:p w14:paraId="7F576DA5" w14:textId="77777777" w:rsidR="003C7133" w:rsidRDefault="00000000">
      <w:pPr>
        <w:ind w:left="360"/>
      </w:pPr>
      <w:r>
        <w:t>정답</w:t>
      </w:r>
      <w:r>
        <w:t xml:space="preserve">: ② </w:t>
      </w:r>
      <w:r>
        <w:t>화자</w:t>
      </w:r>
      <w:r>
        <w:t>1</w:t>
      </w:r>
      <w:r>
        <w:t>은</w:t>
      </w:r>
      <w:r>
        <w:t xml:space="preserve"> </w:t>
      </w:r>
      <w:r>
        <w:t>트롤리</w:t>
      </w:r>
      <w:r>
        <w:t xml:space="preserve"> </w:t>
      </w:r>
      <w:r>
        <w:t>키스</w:t>
      </w:r>
      <w:r>
        <w:t xml:space="preserve"> </w:t>
      </w:r>
      <w:r>
        <w:t>젤리가</w:t>
      </w:r>
      <w:r>
        <w:t xml:space="preserve"> </w:t>
      </w:r>
      <w:r>
        <w:t>키스하는</w:t>
      </w:r>
      <w:r>
        <w:t xml:space="preserve"> </w:t>
      </w:r>
      <w:r>
        <w:t>느낌을</w:t>
      </w:r>
      <w:r>
        <w:t xml:space="preserve"> </w:t>
      </w:r>
      <w:r>
        <w:t>준다는</w:t>
      </w:r>
      <w:r>
        <w:t xml:space="preserve"> </w:t>
      </w:r>
      <w:r>
        <w:t>것이</w:t>
      </w:r>
      <w:r>
        <w:t xml:space="preserve"> </w:t>
      </w:r>
      <w:r>
        <w:t>신기하다</w:t>
      </w:r>
      <w:r>
        <w:t>.</w:t>
      </w:r>
    </w:p>
    <w:p w14:paraId="58166041" w14:textId="77777777" w:rsidR="003C7133" w:rsidRDefault="00000000">
      <w:r>
        <w:br w:type="page"/>
      </w:r>
    </w:p>
    <w:p w14:paraId="6D778D7B" w14:textId="77777777" w:rsidR="003C7133" w:rsidRDefault="00000000">
      <w:pPr>
        <w:pStyle w:val="Heading1"/>
      </w:pPr>
      <w:r>
        <w:lastRenderedPageBreak/>
        <w:t>110.</w:t>
      </w:r>
    </w:p>
    <w:p w14:paraId="1E7B88C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 </w:t>
      </w:r>
      <w:r>
        <w:t>맞는거</w:t>
      </w:r>
      <w:r>
        <w:t xml:space="preserve"> </w:t>
      </w:r>
      <w:r>
        <w:t>같아요</w:t>
      </w:r>
      <w:r>
        <w:t xml:space="preserve"> </w:t>
      </w:r>
      <w:r>
        <w:t>전</w:t>
      </w:r>
      <w:r>
        <w:t xml:space="preserve"> </w:t>
      </w:r>
      <w:r>
        <w:t>안</w:t>
      </w:r>
      <w:r>
        <w:t xml:space="preserve"> </w:t>
      </w:r>
      <w:r>
        <w:t>먹어봤지만</w:t>
      </w:r>
      <w:r>
        <w:t>!</w:t>
      </w:r>
    </w:p>
    <w:p w14:paraId="043B96D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트롤리</w:t>
      </w:r>
      <w:r>
        <w:t xml:space="preserve"> </w:t>
      </w:r>
      <w:r>
        <w:t>키스라는</w:t>
      </w:r>
      <w:r>
        <w:t xml:space="preserve"> </w:t>
      </w:r>
      <w:r>
        <w:t>젤리도</w:t>
      </w:r>
      <w:r>
        <w:t xml:space="preserve"> </w:t>
      </w:r>
      <w:r>
        <w:t>추천이에요</w:t>
      </w:r>
      <w:r>
        <w:t xml:space="preserve"> </w:t>
      </w:r>
      <w:r>
        <w:t>ㅋㅋㅋ</w:t>
      </w:r>
    </w:p>
    <w:p w14:paraId="7D154C7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어머</w:t>
      </w:r>
      <w:r>
        <w:t xml:space="preserve"> </w:t>
      </w:r>
      <w:r>
        <w:t>이름이</w:t>
      </w:r>
      <w:r>
        <w:t xml:space="preserve"> </w:t>
      </w:r>
      <w:r>
        <w:t>키스라니</w:t>
      </w:r>
      <w:r>
        <w:t xml:space="preserve"> </w:t>
      </w:r>
      <w:r>
        <w:t>ㅋㅋㅋㅋㅋ</w:t>
      </w:r>
    </w:p>
    <w:p w14:paraId="3523D6E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입술모양인가요</w:t>
      </w:r>
      <w:r>
        <w:t xml:space="preserve"> </w:t>
      </w:r>
      <w:r>
        <w:t>혹쉬</w:t>
      </w:r>
      <w:r>
        <w:t xml:space="preserve"> </w:t>
      </w:r>
      <w:r>
        <w:t>ㅋㅋㅋㅋㅋㅋ</w:t>
      </w:r>
    </w:p>
    <w:p w14:paraId="3AF791F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엌ㅋㅋ</w:t>
      </w:r>
      <w:r>
        <w:t xml:space="preserve"> </w:t>
      </w:r>
      <w:r>
        <w:t>아뇨</w:t>
      </w:r>
      <w:r>
        <w:t xml:space="preserve"> </w:t>
      </w:r>
      <w:r>
        <w:t>엄청</w:t>
      </w:r>
      <w:r>
        <w:t xml:space="preserve"> </w:t>
      </w:r>
      <w:r>
        <w:t>귀여운</w:t>
      </w:r>
      <w:r>
        <w:t xml:space="preserve"> </w:t>
      </w:r>
      <w:r>
        <w:t>모양인데</w:t>
      </w:r>
    </w:p>
    <w:p w14:paraId="46A77FD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악</w:t>
      </w:r>
      <w:r>
        <w:t xml:space="preserve"> </w:t>
      </w:r>
      <w:r>
        <w:t>ㅋㅋㅋㅋ</w:t>
      </w:r>
      <w:r>
        <w:t xml:space="preserve"> </w:t>
      </w:r>
      <w:r>
        <w:t>틀렸네요</w:t>
      </w:r>
    </w:p>
    <w:p w14:paraId="22E0C73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키스하는</w:t>
      </w:r>
      <w:r>
        <w:t xml:space="preserve"> </w:t>
      </w:r>
      <w:r>
        <w:t>느낌</w:t>
      </w:r>
      <w:r>
        <w:t xml:space="preserve"> </w:t>
      </w:r>
      <w:r>
        <w:t>난대요</w:t>
      </w:r>
      <w:r>
        <w:t>.....</w:t>
      </w:r>
      <w:r>
        <w:t>ㅋㅋㅋㅋㅋㅋㅋㅋ</w:t>
      </w:r>
    </w:p>
    <w:p w14:paraId="2446FD2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딸기맛인데</w:t>
      </w:r>
      <w:r>
        <w:t xml:space="preserve"> </w:t>
      </w:r>
      <w:r>
        <w:t>맛있어요</w:t>
      </w:r>
      <w:r>
        <w:t>!</w:t>
      </w:r>
      <w:r>
        <w:t>ㅋㅋㅋㅋ</w:t>
      </w:r>
    </w:p>
    <w:p w14:paraId="526A337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세상에</w:t>
      </w:r>
      <w:r>
        <w:t xml:space="preserve"> </w:t>
      </w:r>
      <w:r>
        <w:t>ㅋㅋㅋㅋㅋㅋㅋ</w:t>
      </w:r>
    </w:p>
    <w:p w14:paraId="4F44E02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아니</w:t>
      </w:r>
      <w:r>
        <w:t xml:space="preserve"> </w:t>
      </w:r>
      <w:r>
        <w:t>궁금해졌어요</w:t>
      </w:r>
      <w:r>
        <w:t xml:space="preserve"> </w:t>
      </w:r>
      <w:r>
        <w:t>꼭</w:t>
      </w:r>
      <w:r>
        <w:t xml:space="preserve"> </w:t>
      </w:r>
      <w:r>
        <w:t>먹어볼게요</w:t>
      </w:r>
    </w:p>
    <w:p w14:paraId="2057168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ㅋㅋㅋㅋㅋㅋㅋㅋㅋㅋㅋㅋ</w:t>
      </w:r>
      <w:r>
        <w:t xml:space="preserve"> </w:t>
      </w:r>
      <w:r>
        <w:t>이게</w:t>
      </w:r>
      <w:r>
        <w:t xml:space="preserve"> </w:t>
      </w:r>
      <w:r>
        <w:t>뭐가</w:t>
      </w:r>
      <w:r>
        <w:t xml:space="preserve"> </w:t>
      </w:r>
      <w:r>
        <w:t>키스지</w:t>
      </w:r>
      <w:r>
        <w:t xml:space="preserve"> </w:t>
      </w:r>
      <w:r>
        <w:t>하다가</w:t>
      </w:r>
    </w:p>
    <w:p w14:paraId="4808DA6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문득</w:t>
      </w:r>
      <w:r>
        <w:t xml:space="preserve"> </w:t>
      </w:r>
      <w:r>
        <w:t>앗</w:t>
      </w:r>
      <w:r>
        <w:t>;</w:t>
      </w:r>
      <w:r>
        <w:t>하실거에욬ㅋㅋㅋ</w:t>
      </w:r>
    </w:p>
    <w:p w14:paraId="16B0016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엌ㅋㅋㅋㅋㅋ</w:t>
      </w:r>
      <w:r>
        <w:t xml:space="preserve"> </w:t>
      </w:r>
      <w:r>
        <w:t>아니어떻게</w:t>
      </w:r>
      <w:r>
        <w:t xml:space="preserve"> </w:t>
      </w:r>
      <w:r>
        <w:t>젤리로</w:t>
      </w:r>
      <w:r>
        <w:t xml:space="preserve"> </w:t>
      </w:r>
      <w:r>
        <w:t>ㅋㅋㅋ</w:t>
      </w:r>
    </w:p>
    <w:p w14:paraId="7931BD2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신박하네요</w:t>
      </w:r>
    </w:p>
    <w:p w14:paraId="043275F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ㅋㅋㅋㅋㅋㅋㅋㅋㅋㅋㅋㅋ</w:t>
      </w:r>
      <w:r>
        <w:t xml:space="preserve"> </w:t>
      </w:r>
      <w:r>
        <w:t>약간</w:t>
      </w:r>
      <w:r>
        <w:t>..</w:t>
      </w:r>
      <w:r>
        <w:t>좀</w:t>
      </w:r>
      <w:r>
        <w:t xml:space="preserve"> </w:t>
      </w:r>
      <w:r>
        <w:t>뭉글뭉글</w:t>
      </w:r>
      <w:r>
        <w:t xml:space="preserve"> </w:t>
      </w:r>
      <w:r>
        <w:t>몰캉하거든요</w:t>
      </w:r>
    </w:p>
    <w:p w14:paraId="1EE4FEE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</w:t>
      </w:r>
      <w:r>
        <w:t xml:space="preserve"> </w:t>
      </w:r>
      <w:r>
        <w:t>몰캉한</w:t>
      </w:r>
      <w:r>
        <w:t xml:space="preserve"> </w:t>
      </w:r>
      <w:r>
        <w:t>느낌이</w:t>
      </w:r>
      <w:r>
        <w:t xml:space="preserve"> 0.1</w:t>
      </w:r>
      <w:r>
        <w:t>초</w:t>
      </w:r>
      <w:r>
        <w:t xml:space="preserve"> </w:t>
      </w:r>
      <w:r>
        <w:t>정도</w:t>
      </w:r>
      <w:r>
        <w:t>...</w:t>
      </w:r>
      <w:r>
        <w:t>ㅋㅋㅋㅋㅋㅋ</w:t>
      </w:r>
    </w:p>
    <w:p w14:paraId="521443F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근데</w:t>
      </w:r>
      <w:r>
        <w:t xml:space="preserve"> </w:t>
      </w:r>
      <w:r>
        <w:t>그냥</w:t>
      </w:r>
      <w:r>
        <w:t xml:space="preserve"> </w:t>
      </w:r>
      <w:r>
        <w:t>맛이</w:t>
      </w:r>
      <w:r>
        <w:t xml:space="preserve"> </w:t>
      </w:r>
      <w:r>
        <w:t>좋아요</w:t>
      </w:r>
      <w:r>
        <w:t>!</w:t>
      </w:r>
      <w:r>
        <w:t>ㅋㅋㅋㅋ</w:t>
      </w:r>
    </w:p>
    <w:p w14:paraId="6E7FC58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악</w:t>
      </w:r>
      <w:r>
        <w:t xml:space="preserve"> </w:t>
      </w:r>
      <w:r>
        <w:t>ㅋㅋㅋㅋㅋㅋ</w:t>
      </w:r>
    </w:p>
    <w:p w14:paraId="36C9965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꼭</w:t>
      </w:r>
      <w:r>
        <w:t xml:space="preserve"> </w:t>
      </w:r>
      <w:r>
        <w:t>먹어볼게요</w:t>
      </w:r>
      <w:r>
        <w:t xml:space="preserve"> </w:t>
      </w:r>
      <w:r>
        <w:t>궁금하기도하고</w:t>
      </w:r>
      <w:r>
        <w:t xml:space="preserve"> </w:t>
      </w:r>
      <w:r>
        <w:t>맛도</w:t>
      </w:r>
      <w:r>
        <w:t xml:space="preserve"> </w:t>
      </w:r>
      <w:r>
        <w:t>있다니</w:t>
      </w:r>
    </w:p>
    <w:p w14:paraId="6E9A9B8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ㅋㅋㅋㅋㅋㅋㅋㅋ</w:t>
      </w:r>
      <w:r>
        <w:t xml:space="preserve"> </w:t>
      </w:r>
      <w:r>
        <w:t>네</w:t>
      </w:r>
      <w:r>
        <w:t xml:space="preserve"> </w:t>
      </w:r>
      <w:r>
        <w:t>편의점에도</w:t>
      </w:r>
      <w:r>
        <w:t xml:space="preserve"> </w:t>
      </w:r>
      <w:r>
        <w:t>있고</w:t>
      </w:r>
      <w:r>
        <w:t xml:space="preserve"> </w:t>
      </w:r>
      <w:r>
        <w:t>다이소에도</w:t>
      </w:r>
      <w:r>
        <w:t xml:space="preserve"> </w:t>
      </w:r>
      <w:r>
        <w:t>있더라구요</w:t>
      </w:r>
      <w:r>
        <w:t>!</w:t>
      </w:r>
    </w:p>
    <w:p w14:paraId="3C4E05F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트롤리</w:t>
      </w:r>
      <w:r>
        <w:t xml:space="preserve"> </w:t>
      </w:r>
      <w:r>
        <w:t>지구젤리는</w:t>
      </w:r>
      <w:r>
        <w:t xml:space="preserve"> </w:t>
      </w:r>
      <w:r>
        <w:t>드셔보셨나요</w:t>
      </w:r>
    </w:p>
    <w:p w14:paraId="18472F0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색소맛</w:t>
      </w:r>
      <w:r>
        <w:t xml:space="preserve"> </w:t>
      </w:r>
      <w:r>
        <w:t>짱짱한데</w:t>
      </w:r>
      <w:r>
        <w:t>...</w:t>
      </w:r>
      <w:r>
        <w:t>ㅋㅋㅋ</w:t>
      </w:r>
    </w:p>
    <w:p w14:paraId="7DE484D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</w:t>
      </w:r>
      <w:r>
        <w:t xml:space="preserve"> </w:t>
      </w:r>
      <w:r>
        <w:t>보기만</w:t>
      </w:r>
      <w:r>
        <w:t xml:space="preserve"> </w:t>
      </w:r>
      <w:r>
        <w:t>했고</w:t>
      </w:r>
      <w:r>
        <w:t xml:space="preserve"> </w:t>
      </w:r>
      <w:r>
        <w:t>약간</w:t>
      </w:r>
    </w:p>
    <w:p w14:paraId="42C8659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레터링케익같은</w:t>
      </w:r>
      <w:r>
        <w:t xml:space="preserve"> </w:t>
      </w:r>
      <w:r>
        <w:t>맛</w:t>
      </w:r>
      <w:r>
        <w:t xml:space="preserve"> </w:t>
      </w:r>
      <w:r>
        <w:t>날거같아서</w:t>
      </w:r>
      <w:r>
        <w:t xml:space="preserve"> </w:t>
      </w:r>
      <w:r>
        <w:t>도전</w:t>
      </w:r>
      <w:r>
        <w:t xml:space="preserve"> </w:t>
      </w:r>
      <w:r>
        <w:t>못했어요</w:t>
      </w:r>
    </w:p>
    <w:p w14:paraId="1CEE7B6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ㅋㅋㅋㅋㅋㅋㅋ</w:t>
      </w:r>
    </w:p>
    <w:p w14:paraId="040193B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앜ㅋㅋㅋ그래도</w:t>
      </w:r>
      <w:r>
        <w:t xml:space="preserve"> </w:t>
      </w:r>
      <w:r>
        <w:t>생각보단</w:t>
      </w:r>
      <w:r>
        <w:t xml:space="preserve"> </w:t>
      </w:r>
      <w:r>
        <w:t>무난한</w:t>
      </w:r>
      <w:r>
        <w:t xml:space="preserve"> </w:t>
      </w:r>
      <w:r>
        <w:t>맛이에요</w:t>
      </w:r>
      <w:r>
        <w:t xml:space="preserve"> </w:t>
      </w:r>
      <w:r>
        <w:t>딱</w:t>
      </w:r>
      <w:r>
        <w:t xml:space="preserve"> </w:t>
      </w:r>
      <w:r>
        <w:t>한개만</w:t>
      </w:r>
      <w:r>
        <w:t xml:space="preserve"> </w:t>
      </w:r>
      <w:r>
        <w:t>먹고싶은</w:t>
      </w:r>
      <w:r>
        <w:t xml:space="preserve"> </w:t>
      </w:r>
      <w:r>
        <w:t>그런</w:t>
      </w:r>
      <w:r>
        <w:t xml:space="preserve"> </w:t>
      </w:r>
      <w:r>
        <w:t>맛</w:t>
      </w:r>
      <w:r>
        <w:t>..?</w:t>
      </w:r>
    </w:p>
    <w:p w14:paraId="4B8D614C" w14:textId="77777777" w:rsidR="003C7133" w:rsidRDefault="003C7133"/>
    <w:p w14:paraId="09DA7DD3" w14:textId="77777777" w:rsidR="003C7133" w:rsidRDefault="00000000">
      <w:pPr>
        <w:ind w:left="360"/>
      </w:pPr>
      <w:r>
        <w:t>카테고리</w:t>
      </w:r>
      <w:r>
        <w:t xml:space="preserve">: </w:t>
      </w:r>
      <w:r>
        <w:t>후행사건</w:t>
      </w:r>
    </w:p>
    <w:p w14:paraId="1E19B9A2" w14:textId="77777777" w:rsidR="003C7133" w:rsidRDefault="003C7133"/>
    <w:p w14:paraId="5BF3353F" w14:textId="77777777" w:rsidR="003C7133" w:rsidRDefault="00000000">
      <w:pPr>
        <w:ind w:left="360"/>
      </w:pPr>
      <w:r>
        <w:t>선지</w:t>
      </w:r>
      <w:r>
        <w:t>:</w:t>
      </w:r>
    </w:p>
    <w:p w14:paraId="1C4E90F9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화자</w:t>
      </w:r>
      <w:r>
        <w:t>2</w:t>
      </w:r>
      <w:r>
        <w:t>에게</w:t>
      </w:r>
      <w:r>
        <w:t xml:space="preserve"> </w:t>
      </w:r>
      <w:r>
        <w:t>트롤리</w:t>
      </w:r>
      <w:r>
        <w:t xml:space="preserve"> </w:t>
      </w:r>
      <w:r>
        <w:t>키스</w:t>
      </w:r>
      <w:r>
        <w:t xml:space="preserve"> </w:t>
      </w:r>
      <w:r>
        <w:t>젤리를</w:t>
      </w:r>
      <w:r>
        <w:t xml:space="preserve"> </w:t>
      </w:r>
      <w:r>
        <w:t>선물할</w:t>
      </w:r>
      <w:r>
        <w:t xml:space="preserve"> </w:t>
      </w:r>
      <w:r>
        <w:t>것이다</w:t>
      </w:r>
      <w:r>
        <w:t>.</w:t>
      </w:r>
    </w:p>
    <w:p w14:paraId="0D1C6731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먹던</w:t>
      </w:r>
      <w:r>
        <w:t xml:space="preserve"> </w:t>
      </w:r>
      <w:r>
        <w:t>트롤리</w:t>
      </w:r>
      <w:r>
        <w:t xml:space="preserve"> </w:t>
      </w:r>
      <w:r>
        <w:t>키스</w:t>
      </w:r>
      <w:r>
        <w:t xml:space="preserve"> </w:t>
      </w:r>
      <w:r>
        <w:t>젤리를</w:t>
      </w:r>
      <w:r>
        <w:t xml:space="preserve"> </w:t>
      </w:r>
      <w:r>
        <w:t>뱉을</w:t>
      </w:r>
      <w:r>
        <w:t xml:space="preserve"> </w:t>
      </w:r>
      <w:r>
        <w:t>것이다</w:t>
      </w:r>
      <w:r>
        <w:t>.</w:t>
      </w:r>
    </w:p>
    <w:p w14:paraId="15AF8843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트롤리</w:t>
      </w:r>
      <w:r>
        <w:t xml:space="preserve"> </w:t>
      </w:r>
      <w:r>
        <w:t>키스</w:t>
      </w:r>
      <w:r>
        <w:t xml:space="preserve"> </w:t>
      </w:r>
      <w:r>
        <w:t>젤리를</w:t>
      </w:r>
      <w:r>
        <w:t xml:space="preserve"> </w:t>
      </w:r>
      <w:r>
        <w:t>사</w:t>
      </w:r>
      <w:r>
        <w:t xml:space="preserve"> </w:t>
      </w:r>
      <w:r>
        <w:t>먹어</w:t>
      </w:r>
      <w:r>
        <w:t xml:space="preserve"> </w:t>
      </w:r>
      <w:r>
        <w:t>볼</w:t>
      </w:r>
      <w:r>
        <w:t xml:space="preserve"> </w:t>
      </w:r>
      <w:r>
        <w:t>것이다</w:t>
      </w:r>
      <w:r>
        <w:t>.</w:t>
      </w:r>
    </w:p>
    <w:p w14:paraId="0A0B346E" w14:textId="77777777" w:rsidR="003C7133" w:rsidRDefault="00000000">
      <w:pPr>
        <w:ind w:left="360"/>
      </w:pPr>
      <w:r>
        <w:t>정답</w:t>
      </w:r>
      <w:r>
        <w:t xml:space="preserve">: ③ </w:t>
      </w:r>
      <w:r>
        <w:t>화자</w:t>
      </w:r>
      <w:r>
        <w:t>1</w:t>
      </w:r>
      <w:r>
        <w:t>은</w:t>
      </w:r>
      <w:r>
        <w:t xml:space="preserve"> </w:t>
      </w:r>
      <w:r>
        <w:t>트롤리</w:t>
      </w:r>
      <w:r>
        <w:t xml:space="preserve"> </w:t>
      </w:r>
      <w:r>
        <w:t>키스</w:t>
      </w:r>
      <w:r>
        <w:t xml:space="preserve"> </w:t>
      </w:r>
      <w:r>
        <w:t>젤리를</w:t>
      </w:r>
      <w:r>
        <w:t xml:space="preserve"> </w:t>
      </w:r>
      <w:r>
        <w:t>사</w:t>
      </w:r>
      <w:r>
        <w:t xml:space="preserve"> </w:t>
      </w:r>
      <w:r>
        <w:t>먹어</w:t>
      </w:r>
      <w:r>
        <w:t xml:space="preserve"> </w:t>
      </w:r>
      <w:r>
        <w:t>볼</w:t>
      </w:r>
      <w:r>
        <w:t xml:space="preserve"> </w:t>
      </w:r>
      <w:r>
        <w:t>것이다</w:t>
      </w:r>
      <w:r>
        <w:t>.</w:t>
      </w:r>
    </w:p>
    <w:p w14:paraId="6AE71B60" w14:textId="77777777" w:rsidR="003C7133" w:rsidRDefault="00000000">
      <w:r>
        <w:br w:type="page"/>
      </w:r>
    </w:p>
    <w:p w14:paraId="3F1233A7" w14:textId="77777777" w:rsidR="003C7133" w:rsidRDefault="00000000">
      <w:pPr>
        <w:pStyle w:val="Heading1"/>
      </w:pPr>
      <w:r>
        <w:lastRenderedPageBreak/>
        <w:t>111.</w:t>
      </w:r>
    </w:p>
    <w:p w14:paraId="3854583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안녕하세요</w:t>
      </w:r>
    </w:p>
    <w:p w14:paraId="16C9524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안녕하세요</w:t>
      </w:r>
      <w:r>
        <w:t>^0^</w:t>
      </w:r>
    </w:p>
    <w:p w14:paraId="44666A4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주로</w:t>
      </w:r>
      <w:r>
        <w:t xml:space="preserve"> </w:t>
      </w:r>
      <w:r>
        <w:t>어떤</w:t>
      </w:r>
      <w:r>
        <w:t xml:space="preserve"> </w:t>
      </w:r>
      <w:r>
        <w:t>온라인</w:t>
      </w:r>
      <w:r>
        <w:t xml:space="preserve"> </w:t>
      </w:r>
      <w:r>
        <w:t>커뮤니티에</w:t>
      </w:r>
      <w:r>
        <w:t xml:space="preserve"> </w:t>
      </w:r>
      <w:r>
        <w:t>활동하는</w:t>
      </w:r>
      <w:r>
        <w:t xml:space="preserve"> </w:t>
      </w:r>
      <w:r>
        <w:t>편이신가요</w:t>
      </w:r>
      <w:r>
        <w:t>??</w:t>
      </w:r>
    </w:p>
    <w:p w14:paraId="2806E7C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재테크</w:t>
      </w:r>
      <w:r>
        <w:t xml:space="preserve"> </w:t>
      </w:r>
      <w:r>
        <w:t>커뮤니티에서</w:t>
      </w:r>
      <w:r>
        <w:t xml:space="preserve"> </w:t>
      </w:r>
      <w:r>
        <w:t>자주</w:t>
      </w:r>
      <w:r>
        <w:t xml:space="preserve"> </w:t>
      </w:r>
      <w:r>
        <w:t>활동해요</w:t>
      </w:r>
      <w:r>
        <w:t>:)</w:t>
      </w:r>
    </w:p>
    <w:p w14:paraId="2BF67E8F" w14:textId="77777777" w:rsidR="003C7133" w:rsidRDefault="00000000">
      <w:pPr>
        <w:spacing w:after="0"/>
        <w:ind w:left="360"/>
      </w:pPr>
      <w:r>
        <w:t>화자</w:t>
      </w:r>
      <w:r>
        <w:t>1: name2</w:t>
      </w:r>
      <w:r>
        <w:t>님은</w:t>
      </w:r>
      <w:r>
        <w:t xml:space="preserve"> </w:t>
      </w:r>
      <w:r>
        <w:t>어떤</w:t>
      </w:r>
      <w:r>
        <w:t xml:space="preserve"> </w:t>
      </w:r>
      <w:r>
        <w:t>커뮤니티에서</w:t>
      </w:r>
      <w:r>
        <w:t xml:space="preserve"> </w:t>
      </w:r>
      <w:r>
        <w:t>활동하시나요</w:t>
      </w:r>
      <w:r>
        <w:t>?</w:t>
      </w:r>
    </w:p>
    <w:p w14:paraId="2A61EF7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 </w:t>
      </w:r>
      <w:r>
        <w:t>저도</w:t>
      </w:r>
      <w:r>
        <w:t xml:space="preserve"> </w:t>
      </w:r>
      <w:r>
        <w:t>재테크요</w:t>
      </w:r>
      <w:r>
        <w:t>!!</w:t>
      </w:r>
    </w:p>
    <w:p w14:paraId="0A2BA46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재테크</w:t>
      </w:r>
      <w:r>
        <w:t xml:space="preserve">. </w:t>
      </w:r>
      <w:r>
        <w:t>앱테크에</w:t>
      </w:r>
      <w:r>
        <w:t xml:space="preserve"> </w:t>
      </w:r>
      <w:r>
        <w:t>관심이</w:t>
      </w:r>
      <w:r>
        <w:t xml:space="preserve"> </w:t>
      </w:r>
      <w:r>
        <w:t>많아요</w:t>
      </w:r>
      <w:r>
        <w:t xml:space="preserve"> </w:t>
      </w:r>
      <w:r>
        <w:t>ㅎㅎ</w:t>
      </w:r>
    </w:p>
    <w:p w14:paraId="474FFCC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</w:t>
      </w:r>
      <w:r>
        <w:t xml:space="preserve"> </w:t>
      </w:r>
      <w:r>
        <w:t>저도요</w:t>
      </w:r>
      <w:r>
        <w:t xml:space="preserve"> </w:t>
      </w:r>
      <w:r>
        <w:t>약간</w:t>
      </w:r>
      <w:r>
        <w:t xml:space="preserve"> </w:t>
      </w:r>
      <w:r>
        <w:t>온라인</w:t>
      </w:r>
      <w:r>
        <w:t xml:space="preserve"> </w:t>
      </w:r>
      <w:r>
        <w:t>폐지줍기</w:t>
      </w:r>
      <w:r>
        <w:t xml:space="preserve"> </w:t>
      </w:r>
      <w:r>
        <w:t>자주</w:t>
      </w:r>
      <w:r>
        <w:t xml:space="preserve"> </w:t>
      </w:r>
      <w:r>
        <w:t>해요</w:t>
      </w:r>
      <w:r>
        <w:t>.</w:t>
      </w:r>
    </w:p>
    <w:p w14:paraId="62A06E6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ㅎㅎㅎㅎ맞아요</w:t>
      </w:r>
      <w:r>
        <w:t xml:space="preserve"> </w:t>
      </w:r>
      <w:r>
        <w:t>ㅎㅎ</w:t>
      </w:r>
    </w:p>
    <w:p w14:paraId="3FB91E2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커뮤니티에서</w:t>
      </w:r>
      <w:r>
        <w:t xml:space="preserve"> </w:t>
      </w:r>
      <w:r>
        <w:t>정보도</w:t>
      </w:r>
      <w:r>
        <w:t xml:space="preserve"> </w:t>
      </w:r>
      <w:r>
        <w:t>많이</w:t>
      </w:r>
      <w:r>
        <w:t xml:space="preserve"> </w:t>
      </w:r>
      <w:r>
        <w:t>얻고</w:t>
      </w:r>
      <w:r>
        <w:t xml:space="preserve"> </w:t>
      </w:r>
      <w:r>
        <w:t>그러고있어요</w:t>
      </w:r>
    </w:p>
    <w:p w14:paraId="3BC737E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그런데</w:t>
      </w:r>
      <w:r>
        <w:t xml:space="preserve"> </w:t>
      </w:r>
      <w:r>
        <w:t>요새는</w:t>
      </w:r>
      <w:r>
        <w:t xml:space="preserve"> </w:t>
      </w:r>
      <w:r>
        <w:t>약간</w:t>
      </w:r>
      <w:r>
        <w:t xml:space="preserve"> </w:t>
      </w:r>
      <w:r>
        <w:t>버거울</w:t>
      </w:r>
      <w:r>
        <w:t xml:space="preserve"> </w:t>
      </w:r>
      <w:r>
        <w:t>때도</w:t>
      </w:r>
      <w:r>
        <w:t xml:space="preserve"> </w:t>
      </w:r>
      <w:r>
        <w:t>있어서</w:t>
      </w:r>
      <w:r>
        <w:t xml:space="preserve"> </w:t>
      </w:r>
      <w:r>
        <w:t>놓아버리는</w:t>
      </w:r>
      <w:r>
        <w:t xml:space="preserve"> </w:t>
      </w:r>
      <w:r>
        <w:t>날도</w:t>
      </w:r>
      <w:r>
        <w:t xml:space="preserve"> </w:t>
      </w:r>
      <w:r>
        <w:t>있어요</w:t>
      </w:r>
    </w:p>
    <w:p w14:paraId="64B8826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맞아요</w:t>
      </w:r>
      <w:r>
        <w:t xml:space="preserve">. </w:t>
      </w:r>
      <w:r>
        <w:t>짠테크</w:t>
      </w:r>
      <w:r>
        <w:t xml:space="preserve"> </w:t>
      </w:r>
      <w:r>
        <w:t>카페</w:t>
      </w:r>
      <w:r>
        <w:t xml:space="preserve"> </w:t>
      </w:r>
      <w:r>
        <w:t>많이</w:t>
      </w:r>
      <w:r>
        <w:t xml:space="preserve"> </w:t>
      </w:r>
      <w:r>
        <w:t>봤었는데</w:t>
      </w:r>
    </w:p>
    <w:p w14:paraId="1570131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정신이</w:t>
      </w:r>
      <w:r>
        <w:t xml:space="preserve"> </w:t>
      </w:r>
      <w:r>
        <w:t>없더라구요</w:t>
      </w:r>
      <w:r>
        <w:t xml:space="preserve">. </w:t>
      </w:r>
      <w:r>
        <w:t>최근에는</w:t>
      </w:r>
      <w:r>
        <w:t xml:space="preserve"> </w:t>
      </w:r>
      <w:r>
        <w:t>가끔봐요</w:t>
      </w:r>
      <w:r>
        <w:t>.</w:t>
      </w:r>
    </w:p>
    <w:p w14:paraId="079A545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저두요</w:t>
      </w:r>
      <w:r>
        <w:t xml:space="preserve"> </w:t>
      </w:r>
      <w:r>
        <w:t>뭐든지</w:t>
      </w:r>
      <w:r>
        <w:t xml:space="preserve"> </w:t>
      </w:r>
      <w:r>
        <w:t>일상이랑</w:t>
      </w:r>
      <w:r>
        <w:t xml:space="preserve"> </w:t>
      </w:r>
      <w:r>
        <w:t>조화를</w:t>
      </w:r>
      <w:r>
        <w:t xml:space="preserve"> </w:t>
      </w:r>
      <w:r>
        <w:t>이루어야겠더라구요</w:t>
      </w:r>
    </w:p>
    <w:p w14:paraId="46A283C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저는</w:t>
      </w:r>
      <w:r>
        <w:t xml:space="preserve"> </w:t>
      </w:r>
      <w:r>
        <w:t>온라인</w:t>
      </w:r>
      <w:r>
        <w:t xml:space="preserve"> </w:t>
      </w:r>
      <w:r>
        <w:t>커뮤니티에서</w:t>
      </w:r>
      <w:r>
        <w:t xml:space="preserve"> </w:t>
      </w:r>
      <w:r>
        <w:t>인연맺고</w:t>
      </w:r>
      <w:r>
        <w:t xml:space="preserve"> </w:t>
      </w:r>
      <w:r>
        <w:t>정모를</w:t>
      </w:r>
      <w:r>
        <w:t xml:space="preserve"> </w:t>
      </w:r>
      <w:r>
        <w:t>한</w:t>
      </w:r>
      <w:r>
        <w:t xml:space="preserve"> </w:t>
      </w:r>
      <w:r>
        <w:t>적은</w:t>
      </w:r>
      <w:r>
        <w:t xml:space="preserve"> </w:t>
      </w:r>
      <w:r>
        <w:t>없는데</w:t>
      </w:r>
      <w:r>
        <w:t xml:space="preserve"> </w:t>
      </w:r>
      <w:r>
        <w:t>정모도</w:t>
      </w:r>
      <w:r>
        <w:t xml:space="preserve"> </w:t>
      </w:r>
      <w:r>
        <w:t>하신적</w:t>
      </w:r>
      <w:r>
        <w:t xml:space="preserve"> </w:t>
      </w:r>
      <w:r>
        <w:t>있나요</w:t>
      </w:r>
      <w:r>
        <w:t>??</w:t>
      </w:r>
    </w:p>
    <w:p w14:paraId="63A5E13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정모는</w:t>
      </w:r>
      <w:r>
        <w:t xml:space="preserve"> </w:t>
      </w:r>
      <w:r>
        <w:t>가본</w:t>
      </w:r>
      <w:r>
        <w:t xml:space="preserve"> </w:t>
      </w:r>
      <w:r>
        <w:t>적이없고</w:t>
      </w:r>
      <w:r>
        <w:t xml:space="preserve"> </w:t>
      </w:r>
      <w:r>
        <w:t>일대일로</w:t>
      </w:r>
      <w:r>
        <w:t xml:space="preserve"> </w:t>
      </w:r>
      <w:r>
        <w:t>직거래하느라</w:t>
      </w:r>
      <w:r>
        <w:t xml:space="preserve"> </w:t>
      </w:r>
      <w:r>
        <w:t>만난적은</w:t>
      </w:r>
      <w:r>
        <w:t xml:space="preserve"> </w:t>
      </w:r>
      <w:r>
        <w:t>조금</w:t>
      </w:r>
      <w:r>
        <w:t xml:space="preserve"> </w:t>
      </w:r>
      <w:r>
        <w:t>있어요</w:t>
      </w:r>
    </w:p>
    <w:p w14:paraId="6DBD4A0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~! </w:t>
      </w:r>
      <w:r>
        <w:t>직거래도</w:t>
      </w:r>
      <w:r>
        <w:t xml:space="preserve"> </w:t>
      </w:r>
      <w:r>
        <w:t>하셨군요</w:t>
      </w:r>
      <w:r>
        <w:t>!!</w:t>
      </w:r>
    </w:p>
    <w:p w14:paraId="11CEBD7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</w:t>
      </w:r>
      <w:r>
        <w:t xml:space="preserve"> </w:t>
      </w:r>
      <w:r>
        <w:t>저도</w:t>
      </w:r>
      <w:r>
        <w:t xml:space="preserve"> </w:t>
      </w:r>
      <w:r>
        <w:t>직거래</w:t>
      </w:r>
      <w:r>
        <w:t xml:space="preserve"> </w:t>
      </w:r>
      <w:r>
        <w:t>한번</w:t>
      </w:r>
      <w:r>
        <w:t xml:space="preserve"> </w:t>
      </w:r>
      <w:r>
        <w:t>정도</w:t>
      </w:r>
      <w:r>
        <w:t xml:space="preserve"> </w:t>
      </w:r>
      <w:r>
        <w:t>한적은</w:t>
      </w:r>
      <w:r>
        <w:t xml:space="preserve"> </w:t>
      </w:r>
      <w:r>
        <w:t>잇어요</w:t>
      </w:r>
    </w:p>
    <w:p w14:paraId="4347A24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착하신</w:t>
      </w:r>
      <w:r>
        <w:t xml:space="preserve"> </w:t>
      </w:r>
      <w:r>
        <w:t>분이라</w:t>
      </w:r>
      <w:r>
        <w:t xml:space="preserve"> </w:t>
      </w:r>
      <w:r>
        <w:t>쿨거래해서</w:t>
      </w:r>
      <w:r>
        <w:t xml:space="preserve"> </w:t>
      </w:r>
      <w:r>
        <w:t>좋았던거같아요</w:t>
      </w:r>
      <w:r>
        <w:t xml:space="preserve"> </w:t>
      </w:r>
      <w:r>
        <w:t>ㅎㅎ</w:t>
      </w:r>
    </w:p>
    <w:p w14:paraId="2E283C2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</w:t>
      </w:r>
      <w:r>
        <w:t xml:space="preserve"> </w:t>
      </w:r>
      <w:r>
        <w:t>저도요</w:t>
      </w:r>
      <w:r>
        <w:t xml:space="preserve"> </w:t>
      </w:r>
      <w:r>
        <w:t>운</w:t>
      </w:r>
      <w:r>
        <w:t xml:space="preserve"> </w:t>
      </w:r>
      <w:r>
        <w:t>좋게</w:t>
      </w:r>
      <w:r>
        <w:t xml:space="preserve"> </w:t>
      </w:r>
      <w:r>
        <w:t>매너거래만</w:t>
      </w:r>
      <w:r>
        <w:t xml:space="preserve"> </w:t>
      </w:r>
      <w:r>
        <w:t>했었어요</w:t>
      </w:r>
    </w:p>
    <w:p w14:paraId="58997CC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커뮤니티</w:t>
      </w:r>
      <w:r>
        <w:t xml:space="preserve"> </w:t>
      </w:r>
      <w:r>
        <w:t>있다보면</w:t>
      </w:r>
      <w:r>
        <w:t xml:space="preserve"> </w:t>
      </w:r>
      <w:r>
        <w:t>정모</w:t>
      </w:r>
      <w:r>
        <w:t xml:space="preserve"> </w:t>
      </w:r>
      <w:r>
        <w:t>권유가</w:t>
      </w:r>
      <w:r>
        <w:t xml:space="preserve"> </w:t>
      </w:r>
      <w:r>
        <w:t>많긴한거</w:t>
      </w:r>
      <w:r>
        <w:t xml:space="preserve"> </w:t>
      </w:r>
      <w:r>
        <w:t>같아요</w:t>
      </w:r>
    </w:p>
    <w:p w14:paraId="13542CB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 </w:t>
      </w:r>
      <w:r>
        <w:t>맞아요</w:t>
      </w:r>
    </w:p>
    <w:p w14:paraId="1F4352B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다들</w:t>
      </w:r>
      <w:r>
        <w:t xml:space="preserve"> </w:t>
      </w:r>
      <w:r>
        <w:t>좋은</w:t>
      </w:r>
      <w:r>
        <w:t xml:space="preserve"> </w:t>
      </w:r>
      <w:r>
        <w:t>분들이면</w:t>
      </w:r>
      <w:r>
        <w:t xml:space="preserve"> </w:t>
      </w:r>
      <w:r>
        <w:t>좋겠지만</w:t>
      </w:r>
      <w:r>
        <w:t xml:space="preserve"> </w:t>
      </w:r>
      <w:r>
        <w:t>혹시라도</w:t>
      </w:r>
      <w:r>
        <w:t xml:space="preserve"> </w:t>
      </w:r>
      <w:r>
        <w:t>아닌</w:t>
      </w:r>
      <w:r>
        <w:t xml:space="preserve"> </w:t>
      </w:r>
      <w:r>
        <w:t>경우가</w:t>
      </w:r>
      <w:r>
        <w:t xml:space="preserve"> </w:t>
      </w:r>
      <w:r>
        <w:t>있으니</w:t>
      </w:r>
      <w:r>
        <w:t xml:space="preserve"> </w:t>
      </w:r>
      <w:r>
        <w:t>정모는</w:t>
      </w:r>
      <w:r>
        <w:t xml:space="preserve"> </w:t>
      </w:r>
      <w:r>
        <w:t>망설여지게</w:t>
      </w:r>
      <w:r>
        <w:t xml:space="preserve"> </w:t>
      </w:r>
      <w:r>
        <w:t>되는거</w:t>
      </w:r>
      <w:r>
        <w:t xml:space="preserve"> </w:t>
      </w:r>
      <w:r>
        <w:t>같긴해요</w:t>
      </w:r>
      <w:r>
        <w:t xml:space="preserve">. </w:t>
      </w:r>
      <w:r>
        <w:t>그런데</w:t>
      </w:r>
      <w:r>
        <w:t xml:space="preserve"> </w:t>
      </w:r>
      <w:r>
        <w:t>제가</w:t>
      </w:r>
      <w:r>
        <w:t xml:space="preserve"> </w:t>
      </w:r>
      <w:r>
        <w:t>활동하는</w:t>
      </w:r>
      <w:r>
        <w:t xml:space="preserve"> </w:t>
      </w:r>
      <w:r>
        <w:t>한</w:t>
      </w:r>
      <w:r>
        <w:t xml:space="preserve"> </w:t>
      </w:r>
      <w:r>
        <w:t>곳은</w:t>
      </w:r>
      <w:r>
        <w:t xml:space="preserve"> </w:t>
      </w:r>
      <w:r>
        <w:t>코로나만</w:t>
      </w:r>
      <w:r>
        <w:t xml:space="preserve"> </w:t>
      </w:r>
      <w:r>
        <w:t>끝나면</w:t>
      </w:r>
      <w:r>
        <w:t xml:space="preserve"> </w:t>
      </w:r>
      <w:r>
        <w:t>한번</w:t>
      </w:r>
      <w:r>
        <w:t xml:space="preserve"> </w:t>
      </w:r>
      <w:r>
        <w:t>뵙고</w:t>
      </w:r>
      <w:r>
        <w:t xml:space="preserve"> </w:t>
      </w:r>
      <w:r>
        <w:t>싶은</w:t>
      </w:r>
      <w:r>
        <w:t xml:space="preserve"> </w:t>
      </w:r>
      <w:r>
        <w:t>분들이</w:t>
      </w:r>
      <w:r>
        <w:t xml:space="preserve"> </w:t>
      </w:r>
      <w:r>
        <w:t>있긴해요</w:t>
      </w:r>
      <w:r>
        <w:t xml:space="preserve"> </w:t>
      </w:r>
      <w:r>
        <w:t>ㅎㅎ</w:t>
      </w:r>
    </w:p>
    <w:p w14:paraId="74C8730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맞아요</w:t>
      </w:r>
      <w:r>
        <w:t xml:space="preserve">. </w:t>
      </w:r>
      <w:r>
        <w:t>오</w:t>
      </w:r>
      <w:r>
        <w:t xml:space="preserve"> </w:t>
      </w:r>
      <w:r>
        <w:t>혹시</w:t>
      </w:r>
      <w:r>
        <w:t xml:space="preserve"> </w:t>
      </w:r>
      <w:r>
        <w:t>어떤</w:t>
      </w:r>
      <w:r>
        <w:t xml:space="preserve"> </w:t>
      </w:r>
      <w:r>
        <w:t>곳</w:t>
      </w:r>
      <w:r>
        <w:t xml:space="preserve"> </w:t>
      </w:r>
      <w:r>
        <w:t>활동하세요</w:t>
      </w:r>
      <w:r>
        <w:t>?</w:t>
      </w:r>
    </w:p>
    <w:p w14:paraId="48F25AE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워낙</w:t>
      </w:r>
      <w:r>
        <w:t xml:space="preserve"> </w:t>
      </w:r>
      <w:r>
        <w:t>세상이</w:t>
      </w:r>
      <w:r>
        <w:t xml:space="preserve"> </w:t>
      </w:r>
      <w:r>
        <w:t>흉흉해서</w:t>
      </w:r>
      <w:r>
        <w:t xml:space="preserve"> </w:t>
      </w:r>
      <w:r>
        <w:t>큰맘</w:t>
      </w:r>
      <w:r>
        <w:t xml:space="preserve"> </w:t>
      </w:r>
      <w:r>
        <w:t>먹고</w:t>
      </w:r>
      <w:r>
        <w:t xml:space="preserve"> </w:t>
      </w:r>
      <w:r>
        <w:t>나가게</w:t>
      </w:r>
      <w:r>
        <w:t xml:space="preserve"> </w:t>
      </w:r>
      <w:r>
        <w:t>되더라고요</w:t>
      </w:r>
      <w:r>
        <w:t>.</w:t>
      </w:r>
    </w:p>
    <w:p w14:paraId="1496AED5" w14:textId="77777777" w:rsidR="003C7133" w:rsidRDefault="00000000">
      <w:pPr>
        <w:spacing w:after="0"/>
        <w:ind w:left="360"/>
      </w:pPr>
      <w:r>
        <w:lastRenderedPageBreak/>
        <w:t>화자</w:t>
      </w:r>
      <w:r>
        <w:t xml:space="preserve">2: </w:t>
      </w:r>
      <w:r>
        <w:t>재테크나</w:t>
      </w:r>
      <w:r>
        <w:t xml:space="preserve"> </w:t>
      </w:r>
      <w:r>
        <w:t>이런거</w:t>
      </w:r>
      <w:r>
        <w:t xml:space="preserve"> </w:t>
      </w:r>
      <w:r>
        <w:t>정보</w:t>
      </w:r>
      <w:r>
        <w:t xml:space="preserve"> </w:t>
      </w:r>
      <w:r>
        <w:t>공유하는</w:t>
      </w:r>
      <w:r>
        <w:t xml:space="preserve"> </w:t>
      </w:r>
      <w:r>
        <w:t>오픈채팅</w:t>
      </w:r>
      <w:r>
        <w:t xml:space="preserve"> </w:t>
      </w:r>
      <w:r>
        <w:t>방인데</w:t>
      </w:r>
      <w:r>
        <w:t xml:space="preserve"> </w:t>
      </w:r>
      <w:r>
        <w:t>꼭</w:t>
      </w:r>
      <w:r>
        <w:t xml:space="preserve"> </w:t>
      </w:r>
      <w:r>
        <w:t>재테크</w:t>
      </w:r>
      <w:r>
        <w:t xml:space="preserve"> </w:t>
      </w:r>
      <w:r>
        <w:t>아니어도</w:t>
      </w:r>
      <w:r>
        <w:t xml:space="preserve"> </w:t>
      </w:r>
      <w:r>
        <w:t>일상에</w:t>
      </w:r>
      <w:r>
        <w:t xml:space="preserve"> </w:t>
      </w:r>
      <w:r>
        <w:t>유용한</w:t>
      </w:r>
      <w:r>
        <w:t xml:space="preserve"> </w:t>
      </w:r>
      <w:r>
        <w:t>정보를</w:t>
      </w:r>
      <w:r>
        <w:t xml:space="preserve"> </w:t>
      </w:r>
      <w:r>
        <w:t>얻고있어서</w:t>
      </w:r>
    </w:p>
    <w:p w14:paraId="73BDE37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나중에</w:t>
      </w:r>
      <w:r>
        <w:t xml:space="preserve"> </w:t>
      </w:r>
      <w:r>
        <w:t>기회되면</w:t>
      </w:r>
      <w:r>
        <w:t xml:space="preserve"> </w:t>
      </w:r>
      <w:r>
        <w:t>한번</w:t>
      </w:r>
      <w:r>
        <w:t xml:space="preserve"> </w:t>
      </w:r>
      <w:r>
        <w:t>만나보고싶더라구요</w:t>
      </w:r>
    </w:p>
    <w:p w14:paraId="56CC2E0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그리고</w:t>
      </w:r>
      <w:r>
        <w:t xml:space="preserve"> </w:t>
      </w:r>
      <w:r>
        <w:t>가정을</w:t>
      </w:r>
      <w:r>
        <w:t xml:space="preserve"> </w:t>
      </w:r>
      <w:r>
        <w:t>꾸리고</w:t>
      </w:r>
      <w:r>
        <w:t xml:space="preserve"> </w:t>
      </w:r>
      <w:r>
        <w:t>계신분들도</w:t>
      </w:r>
      <w:r>
        <w:t xml:space="preserve"> </w:t>
      </w:r>
      <w:r>
        <w:t>많아서</w:t>
      </w:r>
      <w:r>
        <w:t xml:space="preserve"> </w:t>
      </w:r>
      <w:r>
        <w:t>육아나</w:t>
      </w:r>
      <w:r>
        <w:t xml:space="preserve"> </w:t>
      </w:r>
      <w:r>
        <w:t>여러</w:t>
      </w:r>
      <w:r>
        <w:t xml:space="preserve"> </w:t>
      </w:r>
      <w:r>
        <w:t>생활팁들도</w:t>
      </w:r>
      <w:r>
        <w:t xml:space="preserve"> </w:t>
      </w:r>
      <w:r>
        <w:t>많이</w:t>
      </w:r>
      <w:r>
        <w:t xml:space="preserve"> </w:t>
      </w:r>
      <w:r>
        <w:t>아시더라구요</w:t>
      </w:r>
      <w:r>
        <w:t xml:space="preserve"> </w:t>
      </w:r>
      <w:r>
        <w:t>ㅎㅎ</w:t>
      </w:r>
    </w:p>
    <w:p w14:paraId="720E049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그건</w:t>
      </w:r>
      <w:r>
        <w:t xml:space="preserve"> </w:t>
      </w:r>
      <w:r>
        <w:t>맞아요</w:t>
      </w:r>
      <w:r>
        <w:t xml:space="preserve"> </w:t>
      </w:r>
      <w:r>
        <w:t>ㅠ</w:t>
      </w:r>
      <w:r>
        <w:t xml:space="preserve"> </w:t>
      </w:r>
      <w:r>
        <w:t>그리고</w:t>
      </w:r>
      <w:r>
        <w:t xml:space="preserve"> </w:t>
      </w:r>
      <w:r>
        <w:t>막상</w:t>
      </w:r>
      <w:r>
        <w:t xml:space="preserve"> </w:t>
      </w:r>
      <w:r>
        <w:t>실제로</w:t>
      </w:r>
      <w:r>
        <w:t xml:space="preserve"> </w:t>
      </w:r>
      <w:r>
        <w:t>만나면</w:t>
      </w:r>
      <w:r>
        <w:t xml:space="preserve"> </w:t>
      </w:r>
      <w:r>
        <w:t>실망하게</w:t>
      </w:r>
      <w:r>
        <w:t xml:space="preserve"> </w:t>
      </w:r>
      <w:r>
        <w:t>될수도</w:t>
      </w:r>
      <w:r>
        <w:t xml:space="preserve"> </w:t>
      </w:r>
      <w:r>
        <w:t>있구요</w:t>
      </w:r>
    </w:p>
    <w:p w14:paraId="1ED2734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</w:t>
      </w:r>
      <w:r>
        <w:t xml:space="preserve"> </w:t>
      </w:r>
      <w:r>
        <w:t>그렇군요</w:t>
      </w:r>
      <w:r>
        <w:t>.</w:t>
      </w:r>
    </w:p>
    <w:p w14:paraId="0A9DA957" w14:textId="77777777" w:rsidR="003C7133" w:rsidRDefault="003C7133"/>
    <w:p w14:paraId="5D761EB5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원인</w:t>
      </w:r>
    </w:p>
    <w:p w14:paraId="1784F720" w14:textId="77777777" w:rsidR="003C7133" w:rsidRDefault="003C7133"/>
    <w:p w14:paraId="63093348" w14:textId="77777777" w:rsidR="003C7133" w:rsidRDefault="00000000">
      <w:pPr>
        <w:ind w:left="360"/>
      </w:pPr>
      <w:r>
        <w:t>선지</w:t>
      </w:r>
      <w:r>
        <w:t>:</w:t>
      </w:r>
    </w:p>
    <w:p w14:paraId="730134E2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자신이</w:t>
      </w:r>
      <w:r>
        <w:t xml:space="preserve"> </w:t>
      </w:r>
      <w:r>
        <w:t>도움을</w:t>
      </w:r>
      <w:r>
        <w:t xml:space="preserve"> </w:t>
      </w:r>
      <w:r>
        <w:t>받은</w:t>
      </w:r>
      <w:r>
        <w:t xml:space="preserve"> </w:t>
      </w:r>
      <w:r>
        <w:t>사람들과</w:t>
      </w:r>
      <w:r>
        <w:t xml:space="preserve"> </w:t>
      </w:r>
      <w:r>
        <w:t>만나기로</w:t>
      </w:r>
      <w:r>
        <w:t xml:space="preserve"> </w:t>
      </w:r>
      <w:r>
        <w:t>약속했다</w:t>
      </w:r>
      <w:r>
        <w:t>.</w:t>
      </w:r>
    </w:p>
    <w:p w14:paraId="1056B93E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자신이</w:t>
      </w:r>
      <w:r>
        <w:t xml:space="preserve"> </w:t>
      </w:r>
      <w:r>
        <w:t>도움을</w:t>
      </w:r>
      <w:r>
        <w:t xml:space="preserve"> </w:t>
      </w:r>
      <w:r>
        <w:t>받은</w:t>
      </w:r>
      <w:r>
        <w:t xml:space="preserve"> </w:t>
      </w:r>
      <w:r>
        <w:t>사람들의</w:t>
      </w:r>
      <w:r>
        <w:t xml:space="preserve"> </w:t>
      </w:r>
      <w:r>
        <w:t>얼굴이</w:t>
      </w:r>
      <w:r>
        <w:t xml:space="preserve"> </w:t>
      </w:r>
      <w:r>
        <w:t>궁금하다</w:t>
      </w:r>
      <w:r>
        <w:t>.</w:t>
      </w:r>
    </w:p>
    <w:p w14:paraId="6A0D2BA7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자신에게</w:t>
      </w:r>
      <w:r>
        <w:t xml:space="preserve"> </w:t>
      </w:r>
      <w:r>
        <w:t>도움을</w:t>
      </w:r>
      <w:r>
        <w:t xml:space="preserve"> </w:t>
      </w:r>
      <w:r>
        <w:t>받은</w:t>
      </w:r>
      <w:r>
        <w:t xml:space="preserve"> </w:t>
      </w:r>
      <w:r>
        <w:t>사람들에게</w:t>
      </w:r>
      <w:r>
        <w:t xml:space="preserve"> </w:t>
      </w:r>
      <w:r>
        <w:t>사례해야</w:t>
      </w:r>
      <w:r>
        <w:t xml:space="preserve"> </w:t>
      </w:r>
      <w:r>
        <w:t>한다</w:t>
      </w:r>
      <w:r>
        <w:t>.</w:t>
      </w:r>
    </w:p>
    <w:p w14:paraId="1650A559" w14:textId="77777777" w:rsidR="003C7133" w:rsidRDefault="00000000">
      <w:pPr>
        <w:ind w:left="360"/>
      </w:pPr>
      <w:r>
        <w:t>정답</w:t>
      </w:r>
      <w:r>
        <w:t xml:space="preserve">: ② </w:t>
      </w:r>
      <w:r>
        <w:t>화자</w:t>
      </w:r>
      <w:r>
        <w:t>2</w:t>
      </w:r>
      <w:r>
        <w:t>는</w:t>
      </w:r>
      <w:r>
        <w:t xml:space="preserve"> </w:t>
      </w:r>
      <w:r>
        <w:t>자신이</w:t>
      </w:r>
      <w:r>
        <w:t xml:space="preserve"> </w:t>
      </w:r>
      <w:r>
        <w:t>도움을</w:t>
      </w:r>
      <w:r>
        <w:t xml:space="preserve"> </w:t>
      </w:r>
      <w:r>
        <w:t>받은</w:t>
      </w:r>
      <w:r>
        <w:t xml:space="preserve"> </w:t>
      </w:r>
      <w:r>
        <w:t>사람들의</w:t>
      </w:r>
      <w:r>
        <w:t xml:space="preserve"> </w:t>
      </w:r>
      <w:r>
        <w:t>얼굴이</w:t>
      </w:r>
      <w:r>
        <w:t xml:space="preserve"> </w:t>
      </w:r>
      <w:r>
        <w:t>궁금하다</w:t>
      </w:r>
      <w:r>
        <w:t>.</w:t>
      </w:r>
    </w:p>
    <w:p w14:paraId="2EE40E97" w14:textId="77777777" w:rsidR="003C7133" w:rsidRDefault="00000000">
      <w:r>
        <w:br w:type="page"/>
      </w:r>
    </w:p>
    <w:p w14:paraId="7E1086BA" w14:textId="77777777" w:rsidR="003C7133" w:rsidRDefault="00000000">
      <w:pPr>
        <w:pStyle w:val="Heading1"/>
      </w:pPr>
      <w:r>
        <w:lastRenderedPageBreak/>
        <w:t>112.</w:t>
      </w:r>
    </w:p>
    <w:p w14:paraId="5B0D7F8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안녕하세요</w:t>
      </w:r>
    </w:p>
    <w:p w14:paraId="2FE28F4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안녕하세요</w:t>
      </w:r>
      <w:r>
        <w:t>^0^</w:t>
      </w:r>
    </w:p>
    <w:p w14:paraId="219E53F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주로</w:t>
      </w:r>
      <w:r>
        <w:t xml:space="preserve"> </w:t>
      </w:r>
      <w:r>
        <w:t>어떤</w:t>
      </w:r>
      <w:r>
        <w:t xml:space="preserve"> </w:t>
      </w:r>
      <w:r>
        <w:t>온라인</w:t>
      </w:r>
      <w:r>
        <w:t xml:space="preserve"> </w:t>
      </w:r>
      <w:r>
        <w:t>커뮤니티에</w:t>
      </w:r>
      <w:r>
        <w:t xml:space="preserve"> </w:t>
      </w:r>
      <w:r>
        <w:t>활동하는</w:t>
      </w:r>
      <w:r>
        <w:t xml:space="preserve"> </w:t>
      </w:r>
      <w:r>
        <w:t>편이신가요</w:t>
      </w:r>
      <w:r>
        <w:t>??</w:t>
      </w:r>
    </w:p>
    <w:p w14:paraId="520893D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재테크</w:t>
      </w:r>
      <w:r>
        <w:t xml:space="preserve"> </w:t>
      </w:r>
      <w:r>
        <w:t>커뮤니티에서</w:t>
      </w:r>
      <w:r>
        <w:t xml:space="preserve"> </w:t>
      </w:r>
      <w:r>
        <w:t>자주</w:t>
      </w:r>
      <w:r>
        <w:t xml:space="preserve"> </w:t>
      </w:r>
      <w:r>
        <w:t>활동해요</w:t>
      </w:r>
      <w:r>
        <w:t>:)</w:t>
      </w:r>
    </w:p>
    <w:p w14:paraId="2E1C2F71" w14:textId="77777777" w:rsidR="003C7133" w:rsidRDefault="00000000">
      <w:pPr>
        <w:spacing w:after="0"/>
        <w:ind w:left="360"/>
      </w:pPr>
      <w:r>
        <w:t>화자</w:t>
      </w:r>
      <w:r>
        <w:t>1: name2</w:t>
      </w:r>
      <w:r>
        <w:t>님은</w:t>
      </w:r>
      <w:r>
        <w:t xml:space="preserve"> </w:t>
      </w:r>
      <w:r>
        <w:t>어떤</w:t>
      </w:r>
      <w:r>
        <w:t xml:space="preserve"> </w:t>
      </w:r>
      <w:r>
        <w:t>커뮤니티에서</w:t>
      </w:r>
      <w:r>
        <w:t xml:space="preserve"> </w:t>
      </w:r>
      <w:r>
        <w:t>활동하시나요</w:t>
      </w:r>
      <w:r>
        <w:t>?</w:t>
      </w:r>
    </w:p>
    <w:p w14:paraId="0A54CC7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 </w:t>
      </w:r>
      <w:r>
        <w:t>저도</w:t>
      </w:r>
      <w:r>
        <w:t xml:space="preserve"> </w:t>
      </w:r>
      <w:r>
        <w:t>재테크요</w:t>
      </w:r>
      <w:r>
        <w:t>!!</w:t>
      </w:r>
    </w:p>
    <w:p w14:paraId="7234662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재테크</w:t>
      </w:r>
      <w:r>
        <w:t xml:space="preserve">. </w:t>
      </w:r>
      <w:r>
        <w:t>앱테크에</w:t>
      </w:r>
      <w:r>
        <w:t xml:space="preserve"> </w:t>
      </w:r>
      <w:r>
        <w:t>관심이</w:t>
      </w:r>
      <w:r>
        <w:t xml:space="preserve"> </w:t>
      </w:r>
      <w:r>
        <w:t>많아요</w:t>
      </w:r>
      <w:r>
        <w:t xml:space="preserve"> </w:t>
      </w:r>
      <w:r>
        <w:t>ㅎㅎ</w:t>
      </w:r>
    </w:p>
    <w:p w14:paraId="5F3F516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</w:t>
      </w:r>
      <w:r>
        <w:t xml:space="preserve"> </w:t>
      </w:r>
      <w:r>
        <w:t>저도요</w:t>
      </w:r>
      <w:r>
        <w:t xml:space="preserve"> </w:t>
      </w:r>
      <w:r>
        <w:t>약간</w:t>
      </w:r>
      <w:r>
        <w:t xml:space="preserve"> </w:t>
      </w:r>
      <w:r>
        <w:t>온라인</w:t>
      </w:r>
      <w:r>
        <w:t xml:space="preserve"> </w:t>
      </w:r>
      <w:r>
        <w:t>폐지줍기</w:t>
      </w:r>
      <w:r>
        <w:t xml:space="preserve"> </w:t>
      </w:r>
      <w:r>
        <w:t>자주</w:t>
      </w:r>
      <w:r>
        <w:t xml:space="preserve"> </w:t>
      </w:r>
      <w:r>
        <w:t>해요</w:t>
      </w:r>
      <w:r>
        <w:t>.</w:t>
      </w:r>
    </w:p>
    <w:p w14:paraId="1B231D5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ㅎㅎㅎㅎ맞아요</w:t>
      </w:r>
      <w:r>
        <w:t xml:space="preserve"> </w:t>
      </w:r>
      <w:r>
        <w:t>ㅎㅎ</w:t>
      </w:r>
    </w:p>
    <w:p w14:paraId="2D2A21B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커뮤니티에서</w:t>
      </w:r>
      <w:r>
        <w:t xml:space="preserve"> </w:t>
      </w:r>
      <w:r>
        <w:t>정보도</w:t>
      </w:r>
      <w:r>
        <w:t xml:space="preserve"> </w:t>
      </w:r>
      <w:r>
        <w:t>많이</w:t>
      </w:r>
      <w:r>
        <w:t xml:space="preserve"> </w:t>
      </w:r>
      <w:r>
        <w:t>얻고</w:t>
      </w:r>
      <w:r>
        <w:t xml:space="preserve"> </w:t>
      </w:r>
      <w:r>
        <w:t>그러고있어요</w:t>
      </w:r>
    </w:p>
    <w:p w14:paraId="445B8A3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그런데</w:t>
      </w:r>
      <w:r>
        <w:t xml:space="preserve"> </w:t>
      </w:r>
      <w:r>
        <w:t>요새는</w:t>
      </w:r>
      <w:r>
        <w:t xml:space="preserve"> </w:t>
      </w:r>
      <w:r>
        <w:t>약간</w:t>
      </w:r>
      <w:r>
        <w:t xml:space="preserve"> </w:t>
      </w:r>
      <w:r>
        <w:t>버거울</w:t>
      </w:r>
      <w:r>
        <w:t xml:space="preserve"> </w:t>
      </w:r>
      <w:r>
        <w:t>때도</w:t>
      </w:r>
      <w:r>
        <w:t xml:space="preserve"> </w:t>
      </w:r>
      <w:r>
        <w:t>있어서</w:t>
      </w:r>
      <w:r>
        <w:t xml:space="preserve"> </w:t>
      </w:r>
      <w:r>
        <w:t>놓아버리는</w:t>
      </w:r>
      <w:r>
        <w:t xml:space="preserve"> </w:t>
      </w:r>
      <w:r>
        <w:t>날도</w:t>
      </w:r>
      <w:r>
        <w:t xml:space="preserve"> </w:t>
      </w:r>
      <w:r>
        <w:t>있어요</w:t>
      </w:r>
    </w:p>
    <w:p w14:paraId="06D371E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맞아요</w:t>
      </w:r>
      <w:r>
        <w:t xml:space="preserve">. </w:t>
      </w:r>
      <w:r>
        <w:t>짠테크</w:t>
      </w:r>
      <w:r>
        <w:t xml:space="preserve"> </w:t>
      </w:r>
      <w:r>
        <w:t>카페</w:t>
      </w:r>
      <w:r>
        <w:t xml:space="preserve"> </w:t>
      </w:r>
      <w:r>
        <w:t>많이</w:t>
      </w:r>
      <w:r>
        <w:t xml:space="preserve"> </w:t>
      </w:r>
      <w:r>
        <w:t>봤었는데</w:t>
      </w:r>
    </w:p>
    <w:p w14:paraId="78C5445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정신이</w:t>
      </w:r>
      <w:r>
        <w:t xml:space="preserve"> </w:t>
      </w:r>
      <w:r>
        <w:t>없더라구요</w:t>
      </w:r>
      <w:r>
        <w:t xml:space="preserve">. </w:t>
      </w:r>
      <w:r>
        <w:t>최근에는</w:t>
      </w:r>
      <w:r>
        <w:t xml:space="preserve"> </w:t>
      </w:r>
      <w:r>
        <w:t>가끔봐요</w:t>
      </w:r>
      <w:r>
        <w:t>.</w:t>
      </w:r>
    </w:p>
    <w:p w14:paraId="42DAC75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저두요</w:t>
      </w:r>
      <w:r>
        <w:t xml:space="preserve"> </w:t>
      </w:r>
      <w:r>
        <w:t>뭐든지</w:t>
      </w:r>
      <w:r>
        <w:t xml:space="preserve"> </w:t>
      </w:r>
      <w:r>
        <w:t>일상이랑</w:t>
      </w:r>
      <w:r>
        <w:t xml:space="preserve"> </w:t>
      </w:r>
      <w:r>
        <w:t>조화를</w:t>
      </w:r>
      <w:r>
        <w:t xml:space="preserve"> </w:t>
      </w:r>
      <w:r>
        <w:t>이루어야겠더라구요</w:t>
      </w:r>
    </w:p>
    <w:p w14:paraId="5E1F493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저는</w:t>
      </w:r>
      <w:r>
        <w:t xml:space="preserve"> </w:t>
      </w:r>
      <w:r>
        <w:t>온라인</w:t>
      </w:r>
      <w:r>
        <w:t xml:space="preserve"> </w:t>
      </w:r>
      <w:r>
        <w:t>커뮤니티에서</w:t>
      </w:r>
      <w:r>
        <w:t xml:space="preserve"> </w:t>
      </w:r>
      <w:r>
        <w:t>인연맺고</w:t>
      </w:r>
      <w:r>
        <w:t xml:space="preserve"> </w:t>
      </w:r>
      <w:r>
        <w:t>정모를</w:t>
      </w:r>
      <w:r>
        <w:t xml:space="preserve"> </w:t>
      </w:r>
      <w:r>
        <w:t>한</w:t>
      </w:r>
      <w:r>
        <w:t xml:space="preserve"> </w:t>
      </w:r>
      <w:r>
        <w:t>적은</w:t>
      </w:r>
      <w:r>
        <w:t xml:space="preserve"> </w:t>
      </w:r>
      <w:r>
        <w:t>없는데</w:t>
      </w:r>
      <w:r>
        <w:t xml:space="preserve"> </w:t>
      </w:r>
      <w:r>
        <w:t>정모도</w:t>
      </w:r>
      <w:r>
        <w:t xml:space="preserve"> </w:t>
      </w:r>
      <w:r>
        <w:t>하신적</w:t>
      </w:r>
      <w:r>
        <w:t xml:space="preserve"> </w:t>
      </w:r>
      <w:r>
        <w:t>있나요</w:t>
      </w:r>
      <w:r>
        <w:t>??</w:t>
      </w:r>
    </w:p>
    <w:p w14:paraId="7148F50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정모는</w:t>
      </w:r>
      <w:r>
        <w:t xml:space="preserve"> </w:t>
      </w:r>
      <w:r>
        <w:t>가본</w:t>
      </w:r>
      <w:r>
        <w:t xml:space="preserve"> </w:t>
      </w:r>
      <w:r>
        <w:t>적이없고</w:t>
      </w:r>
      <w:r>
        <w:t xml:space="preserve"> </w:t>
      </w:r>
      <w:r>
        <w:t>일대일로</w:t>
      </w:r>
      <w:r>
        <w:t xml:space="preserve"> </w:t>
      </w:r>
      <w:r>
        <w:t>직거래하느라</w:t>
      </w:r>
      <w:r>
        <w:t xml:space="preserve"> </w:t>
      </w:r>
      <w:r>
        <w:t>만난적은</w:t>
      </w:r>
      <w:r>
        <w:t xml:space="preserve"> </w:t>
      </w:r>
      <w:r>
        <w:t>조금</w:t>
      </w:r>
      <w:r>
        <w:t xml:space="preserve"> </w:t>
      </w:r>
      <w:r>
        <w:t>있어요</w:t>
      </w:r>
    </w:p>
    <w:p w14:paraId="16EC3DB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~! </w:t>
      </w:r>
      <w:r>
        <w:t>직거래도</w:t>
      </w:r>
      <w:r>
        <w:t xml:space="preserve"> </w:t>
      </w:r>
      <w:r>
        <w:t>하셨군요</w:t>
      </w:r>
      <w:r>
        <w:t>!!</w:t>
      </w:r>
    </w:p>
    <w:p w14:paraId="0009912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</w:t>
      </w:r>
      <w:r>
        <w:t xml:space="preserve"> </w:t>
      </w:r>
      <w:r>
        <w:t>저도</w:t>
      </w:r>
      <w:r>
        <w:t xml:space="preserve"> </w:t>
      </w:r>
      <w:r>
        <w:t>직거래</w:t>
      </w:r>
      <w:r>
        <w:t xml:space="preserve"> </w:t>
      </w:r>
      <w:r>
        <w:t>한번</w:t>
      </w:r>
      <w:r>
        <w:t xml:space="preserve"> </w:t>
      </w:r>
      <w:r>
        <w:t>정도</w:t>
      </w:r>
      <w:r>
        <w:t xml:space="preserve"> </w:t>
      </w:r>
      <w:r>
        <w:t>한적은</w:t>
      </w:r>
      <w:r>
        <w:t xml:space="preserve"> </w:t>
      </w:r>
      <w:r>
        <w:t>잇어요</w:t>
      </w:r>
    </w:p>
    <w:p w14:paraId="0A11FA3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착하신</w:t>
      </w:r>
      <w:r>
        <w:t xml:space="preserve"> </w:t>
      </w:r>
      <w:r>
        <w:t>분이라</w:t>
      </w:r>
      <w:r>
        <w:t xml:space="preserve"> </w:t>
      </w:r>
      <w:r>
        <w:t>쿨거래해서</w:t>
      </w:r>
      <w:r>
        <w:t xml:space="preserve"> </w:t>
      </w:r>
      <w:r>
        <w:t>좋았던거같아요</w:t>
      </w:r>
      <w:r>
        <w:t xml:space="preserve"> </w:t>
      </w:r>
      <w:r>
        <w:t>ㅎㅎ</w:t>
      </w:r>
    </w:p>
    <w:p w14:paraId="6EB96F5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</w:t>
      </w:r>
      <w:r>
        <w:t xml:space="preserve"> </w:t>
      </w:r>
      <w:r>
        <w:t>저도요</w:t>
      </w:r>
      <w:r>
        <w:t xml:space="preserve"> </w:t>
      </w:r>
      <w:r>
        <w:t>운</w:t>
      </w:r>
      <w:r>
        <w:t xml:space="preserve"> </w:t>
      </w:r>
      <w:r>
        <w:t>좋게</w:t>
      </w:r>
      <w:r>
        <w:t xml:space="preserve"> </w:t>
      </w:r>
      <w:r>
        <w:t>매너거래만</w:t>
      </w:r>
      <w:r>
        <w:t xml:space="preserve"> </w:t>
      </w:r>
      <w:r>
        <w:t>했었어요</w:t>
      </w:r>
    </w:p>
    <w:p w14:paraId="5AF1562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커뮤니티</w:t>
      </w:r>
      <w:r>
        <w:t xml:space="preserve"> </w:t>
      </w:r>
      <w:r>
        <w:t>있다보면</w:t>
      </w:r>
      <w:r>
        <w:t xml:space="preserve"> </w:t>
      </w:r>
      <w:r>
        <w:t>정모</w:t>
      </w:r>
      <w:r>
        <w:t xml:space="preserve"> </w:t>
      </w:r>
      <w:r>
        <w:t>권유가</w:t>
      </w:r>
      <w:r>
        <w:t xml:space="preserve"> </w:t>
      </w:r>
      <w:r>
        <w:t>많긴한거</w:t>
      </w:r>
      <w:r>
        <w:t xml:space="preserve"> </w:t>
      </w:r>
      <w:r>
        <w:t>같아요</w:t>
      </w:r>
    </w:p>
    <w:p w14:paraId="7783266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 </w:t>
      </w:r>
      <w:r>
        <w:t>맞아요</w:t>
      </w:r>
    </w:p>
    <w:p w14:paraId="7D65308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다들</w:t>
      </w:r>
      <w:r>
        <w:t xml:space="preserve"> </w:t>
      </w:r>
      <w:r>
        <w:t>좋은</w:t>
      </w:r>
      <w:r>
        <w:t xml:space="preserve"> </w:t>
      </w:r>
      <w:r>
        <w:t>분들이면</w:t>
      </w:r>
      <w:r>
        <w:t xml:space="preserve"> </w:t>
      </w:r>
      <w:r>
        <w:t>좋겠지만</w:t>
      </w:r>
      <w:r>
        <w:t xml:space="preserve"> </w:t>
      </w:r>
      <w:r>
        <w:t>혹시라도</w:t>
      </w:r>
      <w:r>
        <w:t xml:space="preserve"> </w:t>
      </w:r>
      <w:r>
        <w:t>아닌</w:t>
      </w:r>
      <w:r>
        <w:t xml:space="preserve"> </w:t>
      </w:r>
      <w:r>
        <w:t>경우가</w:t>
      </w:r>
      <w:r>
        <w:t xml:space="preserve"> </w:t>
      </w:r>
      <w:r>
        <w:t>있으니</w:t>
      </w:r>
      <w:r>
        <w:t xml:space="preserve"> </w:t>
      </w:r>
      <w:r>
        <w:t>정모는</w:t>
      </w:r>
      <w:r>
        <w:t xml:space="preserve"> </w:t>
      </w:r>
      <w:r>
        <w:t>망설여지게</w:t>
      </w:r>
      <w:r>
        <w:t xml:space="preserve"> </w:t>
      </w:r>
      <w:r>
        <w:t>되는거</w:t>
      </w:r>
      <w:r>
        <w:t xml:space="preserve"> </w:t>
      </w:r>
      <w:r>
        <w:t>같긴해요</w:t>
      </w:r>
      <w:r>
        <w:t xml:space="preserve">. </w:t>
      </w:r>
      <w:r>
        <w:t>그런데</w:t>
      </w:r>
      <w:r>
        <w:t xml:space="preserve"> </w:t>
      </w:r>
      <w:r>
        <w:t>제가</w:t>
      </w:r>
      <w:r>
        <w:t xml:space="preserve"> </w:t>
      </w:r>
      <w:r>
        <w:t>활동하는</w:t>
      </w:r>
      <w:r>
        <w:t xml:space="preserve"> </w:t>
      </w:r>
      <w:r>
        <w:t>한</w:t>
      </w:r>
      <w:r>
        <w:t xml:space="preserve"> </w:t>
      </w:r>
      <w:r>
        <w:t>곳은</w:t>
      </w:r>
      <w:r>
        <w:t xml:space="preserve"> </w:t>
      </w:r>
      <w:r>
        <w:t>코로나만</w:t>
      </w:r>
      <w:r>
        <w:t xml:space="preserve"> </w:t>
      </w:r>
      <w:r>
        <w:t>끝나면</w:t>
      </w:r>
      <w:r>
        <w:t xml:space="preserve"> </w:t>
      </w:r>
      <w:r>
        <w:t>한번</w:t>
      </w:r>
      <w:r>
        <w:t xml:space="preserve"> </w:t>
      </w:r>
      <w:r>
        <w:t>뵙고</w:t>
      </w:r>
      <w:r>
        <w:t xml:space="preserve"> </w:t>
      </w:r>
      <w:r>
        <w:t>싶은</w:t>
      </w:r>
      <w:r>
        <w:t xml:space="preserve"> </w:t>
      </w:r>
      <w:r>
        <w:t>분들이</w:t>
      </w:r>
      <w:r>
        <w:t xml:space="preserve"> </w:t>
      </w:r>
      <w:r>
        <w:t>있긴해요</w:t>
      </w:r>
      <w:r>
        <w:t xml:space="preserve"> </w:t>
      </w:r>
      <w:r>
        <w:t>ㅎㅎ</w:t>
      </w:r>
    </w:p>
    <w:p w14:paraId="2E02C51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맞아요</w:t>
      </w:r>
      <w:r>
        <w:t xml:space="preserve">. </w:t>
      </w:r>
      <w:r>
        <w:t>오</w:t>
      </w:r>
      <w:r>
        <w:t xml:space="preserve"> </w:t>
      </w:r>
      <w:r>
        <w:t>혹시</w:t>
      </w:r>
      <w:r>
        <w:t xml:space="preserve"> </w:t>
      </w:r>
      <w:r>
        <w:t>어떤</w:t>
      </w:r>
      <w:r>
        <w:t xml:space="preserve"> </w:t>
      </w:r>
      <w:r>
        <w:t>곳</w:t>
      </w:r>
      <w:r>
        <w:t xml:space="preserve"> </w:t>
      </w:r>
      <w:r>
        <w:t>활동하세요</w:t>
      </w:r>
      <w:r>
        <w:t>?</w:t>
      </w:r>
    </w:p>
    <w:p w14:paraId="3B4EEEE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워낙</w:t>
      </w:r>
      <w:r>
        <w:t xml:space="preserve"> </w:t>
      </w:r>
      <w:r>
        <w:t>세상이</w:t>
      </w:r>
      <w:r>
        <w:t xml:space="preserve"> </w:t>
      </w:r>
      <w:r>
        <w:t>흉흉해서</w:t>
      </w:r>
      <w:r>
        <w:t xml:space="preserve"> </w:t>
      </w:r>
      <w:r>
        <w:t>큰맘</w:t>
      </w:r>
      <w:r>
        <w:t xml:space="preserve"> </w:t>
      </w:r>
      <w:r>
        <w:t>먹고</w:t>
      </w:r>
      <w:r>
        <w:t xml:space="preserve"> </w:t>
      </w:r>
      <w:r>
        <w:t>나가게</w:t>
      </w:r>
      <w:r>
        <w:t xml:space="preserve"> </w:t>
      </w:r>
      <w:r>
        <w:t>되더라고요</w:t>
      </w:r>
      <w:r>
        <w:t>.</w:t>
      </w:r>
    </w:p>
    <w:p w14:paraId="5E30B417" w14:textId="77777777" w:rsidR="003C7133" w:rsidRDefault="00000000">
      <w:pPr>
        <w:spacing w:after="0"/>
        <w:ind w:left="360"/>
      </w:pPr>
      <w:r>
        <w:lastRenderedPageBreak/>
        <w:t>화자</w:t>
      </w:r>
      <w:r>
        <w:t xml:space="preserve">2: </w:t>
      </w:r>
      <w:r>
        <w:t>재테크나</w:t>
      </w:r>
      <w:r>
        <w:t xml:space="preserve"> </w:t>
      </w:r>
      <w:r>
        <w:t>이런거</w:t>
      </w:r>
      <w:r>
        <w:t xml:space="preserve"> </w:t>
      </w:r>
      <w:r>
        <w:t>정보</w:t>
      </w:r>
      <w:r>
        <w:t xml:space="preserve"> </w:t>
      </w:r>
      <w:r>
        <w:t>공유하는</w:t>
      </w:r>
      <w:r>
        <w:t xml:space="preserve"> </w:t>
      </w:r>
      <w:r>
        <w:t>오픈채팅</w:t>
      </w:r>
      <w:r>
        <w:t xml:space="preserve"> </w:t>
      </w:r>
      <w:r>
        <w:t>방인데</w:t>
      </w:r>
      <w:r>
        <w:t xml:space="preserve"> </w:t>
      </w:r>
      <w:r>
        <w:t>꼭</w:t>
      </w:r>
      <w:r>
        <w:t xml:space="preserve"> </w:t>
      </w:r>
      <w:r>
        <w:t>재테크</w:t>
      </w:r>
      <w:r>
        <w:t xml:space="preserve"> </w:t>
      </w:r>
      <w:r>
        <w:t>아니어도</w:t>
      </w:r>
      <w:r>
        <w:t xml:space="preserve"> </w:t>
      </w:r>
      <w:r>
        <w:t>일상에</w:t>
      </w:r>
      <w:r>
        <w:t xml:space="preserve"> </w:t>
      </w:r>
      <w:r>
        <w:t>유용한</w:t>
      </w:r>
      <w:r>
        <w:t xml:space="preserve"> </w:t>
      </w:r>
      <w:r>
        <w:t>정보를</w:t>
      </w:r>
      <w:r>
        <w:t xml:space="preserve"> </w:t>
      </w:r>
      <w:r>
        <w:t>얻고있어서</w:t>
      </w:r>
    </w:p>
    <w:p w14:paraId="0D79C6D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나중에</w:t>
      </w:r>
      <w:r>
        <w:t xml:space="preserve"> </w:t>
      </w:r>
      <w:r>
        <w:t>기회되면</w:t>
      </w:r>
      <w:r>
        <w:t xml:space="preserve"> </w:t>
      </w:r>
      <w:r>
        <w:t>한번</w:t>
      </w:r>
      <w:r>
        <w:t xml:space="preserve"> </w:t>
      </w:r>
      <w:r>
        <w:t>만나보고싶더라구요</w:t>
      </w:r>
    </w:p>
    <w:p w14:paraId="13CD58C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그리고</w:t>
      </w:r>
      <w:r>
        <w:t xml:space="preserve"> </w:t>
      </w:r>
      <w:r>
        <w:t>가정을</w:t>
      </w:r>
      <w:r>
        <w:t xml:space="preserve"> </w:t>
      </w:r>
      <w:r>
        <w:t>꾸리고</w:t>
      </w:r>
      <w:r>
        <w:t xml:space="preserve"> </w:t>
      </w:r>
      <w:r>
        <w:t>계신분들도</w:t>
      </w:r>
      <w:r>
        <w:t xml:space="preserve"> </w:t>
      </w:r>
      <w:r>
        <w:t>많아서</w:t>
      </w:r>
      <w:r>
        <w:t xml:space="preserve"> </w:t>
      </w:r>
      <w:r>
        <w:t>육아나</w:t>
      </w:r>
      <w:r>
        <w:t xml:space="preserve"> </w:t>
      </w:r>
      <w:r>
        <w:t>여러</w:t>
      </w:r>
      <w:r>
        <w:t xml:space="preserve"> </w:t>
      </w:r>
      <w:r>
        <w:t>생활팁들도</w:t>
      </w:r>
      <w:r>
        <w:t xml:space="preserve"> </w:t>
      </w:r>
      <w:r>
        <w:t>많이</w:t>
      </w:r>
      <w:r>
        <w:t xml:space="preserve"> </w:t>
      </w:r>
      <w:r>
        <w:t>아시더라구요</w:t>
      </w:r>
      <w:r>
        <w:t xml:space="preserve"> </w:t>
      </w:r>
      <w:r>
        <w:t>ㅎㅎ</w:t>
      </w:r>
    </w:p>
    <w:p w14:paraId="47D3B91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그건</w:t>
      </w:r>
      <w:r>
        <w:t xml:space="preserve"> </w:t>
      </w:r>
      <w:r>
        <w:t>맞아요</w:t>
      </w:r>
      <w:r>
        <w:t xml:space="preserve"> </w:t>
      </w:r>
      <w:r>
        <w:t>ㅠ</w:t>
      </w:r>
      <w:r>
        <w:t xml:space="preserve"> </w:t>
      </w:r>
      <w:r>
        <w:t>그리고</w:t>
      </w:r>
      <w:r>
        <w:t xml:space="preserve"> </w:t>
      </w:r>
      <w:r>
        <w:t>막상</w:t>
      </w:r>
      <w:r>
        <w:t xml:space="preserve"> </w:t>
      </w:r>
      <w:r>
        <w:t>실제로</w:t>
      </w:r>
      <w:r>
        <w:t xml:space="preserve"> </w:t>
      </w:r>
      <w:r>
        <w:t>만나면</w:t>
      </w:r>
      <w:r>
        <w:t xml:space="preserve"> </w:t>
      </w:r>
      <w:r>
        <w:t>실망하게</w:t>
      </w:r>
      <w:r>
        <w:t xml:space="preserve"> </w:t>
      </w:r>
      <w:r>
        <w:t>될수도</w:t>
      </w:r>
      <w:r>
        <w:t xml:space="preserve"> </w:t>
      </w:r>
      <w:r>
        <w:t>있구요</w:t>
      </w:r>
    </w:p>
    <w:p w14:paraId="207159D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</w:t>
      </w:r>
      <w:r>
        <w:t xml:space="preserve"> </w:t>
      </w:r>
      <w:r>
        <w:t>그렇군요</w:t>
      </w:r>
      <w:r>
        <w:t>.</w:t>
      </w:r>
    </w:p>
    <w:p w14:paraId="378F56F5" w14:textId="77777777" w:rsidR="003C7133" w:rsidRDefault="003C7133"/>
    <w:p w14:paraId="1107B90B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동기</w:t>
      </w:r>
    </w:p>
    <w:p w14:paraId="70528BC6" w14:textId="77777777" w:rsidR="003C7133" w:rsidRDefault="003C7133"/>
    <w:p w14:paraId="29C90E49" w14:textId="77777777" w:rsidR="003C7133" w:rsidRDefault="00000000">
      <w:pPr>
        <w:ind w:left="360"/>
      </w:pPr>
      <w:r>
        <w:t>선지</w:t>
      </w:r>
      <w:r>
        <w:t>:</w:t>
      </w:r>
    </w:p>
    <w:p w14:paraId="2135DAD1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정모에</w:t>
      </w:r>
      <w:r>
        <w:t xml:space="preserve"> </w:t>
      </w:r>
      <w:r>
        <w:t>나가서</w:t>
      </w:r>
      <w:r>
        <w:t xml:space="preserve"> </w:t>
      </w:r>
      <w:r>
        <w:t>직거래를</w:t>
      </w:r>
      <w:r>
        <w:t xml:space="preserve"> </w:t>
      </w:r>
      <w:r>
        <w:t>하고</w:t>
      </w:r>
      <w:r>
        <w:t xml:space="preserve"> </w:t>
      </w:r>
      <w:r>
        <w:t>싶다</w:t>
      </w:r>
      <w:r>
        <w:t>.</w:t>
      </w:r>
    </w:p>
    <w:p w14:paraId="2A1844AA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정모에</w:t>
      </w:r>
      <w:r>
        <w:t xml:space="preserve"> </w:t>
      </w:r>
      <w:r>
        <w:t>나가서</w:t>
      </w:r>
      <w:r>
        <w:t xml:space="preserve"> </w:t>
      </w:r>
      <w:r>
        <w:t>정보를</w:t>
      </w:r>
      <w:r>
        <w:t xml:space="preserve"> </w:t>
      </w:r>
      <w:r>
        <w:t>얻고</w:t>
      </w:r>
      <w:r>
        <w:t xml:space="preserve"> </w:t>
      </w:r>
      <w:r>
        <w:t>싶다</w:t>
      </w:r>
      <w:r>
        <w:t>.</w:t>
      </w:r>
    </w:p>
    <w:p w14:paraId="000F0534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오픈</w:t>
      </w:r>
      <w:r>
        <w:t xml:space="preserve"> </w:t>
      </w:r>
      <w:r>
        <w:t>채팅방에서</w:t>
      </w:r>
      <w:r>
        <w:t xml:space="preserve"> </w:t>
      </w:r>
      <w:r>
        <w:t>정보를</w:t>
      </w:r>
      <w:r>
        <w:t xml:space="preserve"> </w:t>
      </w:r>
      <w:r>
        <w:t>얻고</w:t>
      </w:r>
      <w:r>
        <w:t xml:space="preserve"> </w:t>
      </w:r>
      <w:r>
        <w:t>싶다</w:t>
      </w:r>
      <w:r>
        <w:t>.</w:t>
      </w:r>
    </w:p>
    <w:p w14:paraId="5B474E64" w14:textId="77777777" w:rsidR="003C7133" w:rsidRDefault="00000000">
      <w:pPr>
        <w:ind w:left="360"/>
      </w:pPr>
      <w:r>
        <w:t>정답</w:t>
      </w:r>
      <w:r>
        <w:t xml:space="preserve">: ② </w:t>
      </w:r>
      <w:r>
        <w:t>화자</w:t>
      </w:r>
      <w:r>
        <w:t>2</w:t>
      </w:r>
      <w:r>
        <w:t>는</w:t>
      </w:r>
      <w:r>
        <w:t xml:space="preserve"> </w:t>
      </w:r>
      <w:r>
        <w:t>정모에</w:t>
      </w:r>
      <w:r>
        <w:t xml:space="preserve"> </w:t>
      </w:r>
      <w:r>
        <w:t>나가서</w:t>
      </w:r>
      <w:r>
        <w:t xml:space="preserve"> </w:t>
      </w:r>
      <w:r>
        <w:t>정보를</w:t>
      </w:r>
      <w:r>
        <w:t xml:space="preserve"> </w:t>
      </w:r>
      <w:r>
        <w:t>얻고</w:t>
      </w:r>
      <w:r>
        <w:t xml:space="preserve"> </w:t>
      </w:r>
      <w:r>
        <w:t>싶다</w:t>
      </w:r>
      <w:r>
        <w:t>.</w:t>
      </w:r>
    </w:p>
    <w:p w14:paraId="59973C80" w14:textId="77777777" w:rsidR="003C7133" w:rsidRDefault="00000000">
      <w:r>
        <w:br w:type="page"/>
      </w:r>
    </w:p>
    <w:p w14:paraId="19F8F0BD" w14:textId="77777777" w:rsidR="003C7133" w:rsidRDefault="00000000">
      <w:pPr>
        <w:pStyle w:val="Heading1"/>
      </w:pPr>
      <w:r>
        <w:lastRenderedPageBreak/>
        <w:t>113.</w:t>
      </w:r>
    </w:p>
    <w:p w14:paraId="7E384E4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안녕하세요</w:t>
      </w:r>
    </w:p>
    <w:p w14:paraId="511F44B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안녕하세요</w:t>
      </w:r>
      <w:r>
        <w:t>^0^</w:t>
      </w:r>
    </w:p>
    <w:p w14:paraId="379D162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주로</w:t>
      </w:r>
      <w:r>
        <w:t xml:space="preserve"> </w:t>
      </w:r>
      <w:r>
        <w:t>어떤</w:t>
      </w:r>
      <w:r>
        <w:t xml:space="preserve"> </w:t>
      </w:r>
      <w:r>
        <w:t>온라인</w:t>
      </w:r>
      <w:r>
        <w:t xml:space="preserve"> </w:t>
      </w:r>
      <w:r>
        <w:t>커뮤니티에</w:t>
      </w:r>
      <w:r>
        <w:t xml:space="preserve"> </w:t>
      </w:r>
      <w:r>
        <w:t>활동하는</w:t>
      </w:r>
      <w:r>
        <w:t xml:space="preserve"> </w:t>
      </w:r>
      <w:r>
        <w:t>편이신가요</w:t>
      </w:r>
      <w:r>
        <w:t>??</w:t>
      </w:r>
    </w:p>
    <w:p w14:paraId="2067839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재테크</w:t>
      </w:r>
      <w:r>
        <w:t xml:space="preserve"> </w:t>
      </w:r>
      <w:r>
        <w:t>커뮤니티에서</w:t>
      </w:r>
      <w:r>
        <w:t xml:space="preserve"> </w:t>
      </w:r>
      <w:r>
        <w:t>자주</w:t>
      </w:r>
      <w:r>
        <w:t xml:space="preserve"> </w:t>
      </w:r>
      <w:r>
        <w:t>활동해요</w:t>
      </w:r>
      <w:r>
        <w:t>:)</w:t>
      </w:r>
    </w:p>
    <w:p w14:paraId="3E2F7B17" w14:textId="77777777" w:rsidR="003C7133" w:rsidRDefault="00000000">
      <w:pPr>
        <w:spacing w:after="0"/>
        <w:ind w:left="360"/>
      </w:pPr>
      <w:r>
        <w:t>화자</w:t>
      </w:r>
      <w:r>
        <w:t>1: name2</w:t>
      </w:r>
      <w:r>
        <w:t>님은</w:t>
      </w:r>
      <w:r>
        <w:t xml:space="preserve"> </w:t>
      </w:r>
      <w:r>
        <w:t>어떤</w:t>
      </w:r>
      <w:r>
        <w:t xml:space="preserve"> </w:t>
      </w:r>
      <w:r>
        <w:t>커뮤니티에서</w:t>
      </w:r>
      <w:r>
        <w:t xml:space="preserve"> </w:t>
      </w:r>
      <w:r>
        <w:t>활동하시나요</w:t>
      </w:r>
      <w:r>
        <w:t>?</w:t>
      </w:r>
    </w:p>
    <w:p w14:paraId="3E91EF4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 </w:t>
      </w:r>
      <w:r>
        <w:t>저도</w:t>
      </w:r>
      <w:r>
        <w:t xml:space="preserve"> </w:t>
      </w:r>
      <w:r>
        <w:t>재테크요</w:t>
      </w:r>
      <w:r>
        <w:t>!!</w:t>
      </w:r>
    </w:p>
    <w:p w14:paraId="7F95736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재테크</w:t>
      </w:r>
      <w:r>
        <w:t xml:space="preserve">. </w:t>
      </w:r>
      <w:r>
        <w:t>앱테크에</w:t>
      </w:r>
      <w:r>
        <w:t xml:space="preserve"> </w:t>
      </w:r>
      <w:r>
        <w:t>관심이</w:t>
      </w:r>
      <w:r>
        <w:t xml:space="preserve"> </w:t>
      </w:r>
      <w:r>
        <w:t>많아요</w:t>
      </w:r>
      <w:r>
        <w:t xml:space="preserve"> </w:t>
      </w:r>
      <w:r>
        <w:t>ㅎㅎ</w:t>
      </w:r>
    </w:p>
    <w:p w14:paraId="2378EC8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</w:t>
      </w:r>
      <w:r>
        <w:t xml:space="preserve"> </w:t>
      </w:r>
      <w:r>
        <w:t>저도요</w:t>
      </w:r>
      <w:r>
        <w:t xml:space="preserve"> </w:t>
      </w:r>
      <w:r>
        <w:t>약간</w:t>
      </w:r>
      <w:r>
        <w:t xml:space="preserve"> </w:t>
      </w:r>
      <w:r>
        <w:t>온라인</w:t>
      </w:r>
      <w:r>
        <w:t xml:space="preserve"> </w:t>
      </w:r>
      <w:r>
        <w:t>폐지줍기</w:t>
      </w:r>
      <w:r>
        <w:t xml:space="preserve"> </w:t>
      </w:r>
      <w:r>
        <w:t>자주</w:t>
      </w:r>
      <w:r>
        <w:t xml:space="preserve"> </w:t>
      </w:r>
      <w:r>
        <w:t>해요</w:t>
      </w:r>
      <w:r>
        <w:t>.</w:t>
      </w:r>
    </w:p>
    <w:p w14:paraId="7116635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ㅎㅎㅎㅎ맞아요</w:t>
      </w:r>
      <w:r>
        <w:t xml:space="preserve"> </w:t>
      </w:r>
      <w:r>
        <w:t>ㅎㅎ</w:t>
      </w:r>
    </w:p>
    <w:p w14:paraId="02EDBCD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커뮤니티에서</w:t>
      </w:r>
      <w:r>
        <w:t xml:space="preserve"> </w:t>
      </w:r>
      <w:r>
        <w:t>정보도</w:t>
      </w:r>
      <w:r>
        <w:t xml:space="preserve"> </w:t>
      </w:r>
      <w:r>
        <w:t>많이</w:t>
      </w:r>
      <w:r>
        <w:t xml:space="preserve"> </w:t>
      </w:r>
      <w:r>
        <w:t>얻고</w:t>
      </w:r>
      <w:r>
        <w:t xml:space="preserve"> </w:t>
      </w:r>
      <w:r>
        <w:t>그러고있어요</w:t>
      </w:r>
    </w:p>
    <w:p w14:paraId="7572AC2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그런데</w:t>
      </w:r>
      <w:r>
        <w:t xml:space="preserve"> </w:t>
      </w:r>
      <w:r>
        <w:t>요새는</w:t>
      </w:r>
      <w:r>
        <w:t xml:space="preserve"> </w:t>
      </w:r>
      <w:r>
        <w:t>약간</w:t>
      </w:r>
      <w:r>
        <w:t xml:space="preserve"> </w:t>
      </w:r>
      <w:r>
        <w:t>버거울</w:t>
      </w:r>
      <w:r>
        <w:t xml:space="preserve"> </w:t>
      </w:r>
      <w:r>
        <w:t>때도</w:t>
      </w:r>
      <w:r>
        <w:t xml:space="preserve"> </w:t>
      </w:r>
      <w:r>
        <w:t>있어서</w:t>
      </w:r>
      <w:r>
        <w:t xml:space="preserve"> </w:t>
      </w:r>
      <w:r>
        <w:t>놓아버리는</w:t>
      </w:r>
      <w:r>
        <w:t xml:space="preserve"> </w:t>
      </w:r>
      <w:r>
        <w:t>날도</w:t>
      </w:r>
      <w:r>
        <w:t xml:space="preserve"> </w:t>
      </w:r>
      <w:r>
        <w:t>있어요</w:t>
      </w:r>
    </w:p>
    <w:p w14:paraId="4B43D79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맞아요</w:t>
      </w:r>
      <w:r>
        <w:t xml:space="preserve">. </w:t>
      </w:r>
      <w:r>
        <w:t>짠테크</w:t>
      </w:r>
      <w:r>
        <w:t xml:space="preserve"> </w:t>
      </w:r>
      <w:r>
        <w:t>카페</w:t>
      </w:r>
      <w:r>
        <w:t xml:space="preserve"> </w:t>
      </w:r>
      <w:r>
        <w:t>많이</w:t>
      </w:r>
      <w:r>
        <w:t xml:space="preserve"> </w:t>
      </w:r>
      <w:r>
        <w:t>봤었는데</w:t>
      </w:r>
    </w:p>
    <w:p w14:paraId="04B1E6A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정신이</w:t>
      </w:r>
      <w:r>
        <w:t xml:space="preserve"> </w:t>
      </w:r>
      <w:r>
        <w:t>없더라구요</w:t>
      </w:r>
      <w:r>
        <w:t xml:space="preserve">. </w:t>
      </w:r>
      <w:r>
        <w:t>최근에는</w:t>
      </w:r>
      <w:r>
        <w:t xml:space="preserve"> </w:t>
      </w:r>
      <w:r>
        <w:t>가끔봐요</w:t>
      </w:r>
      <w:r>
        <w:t>.</w:t>
      </w:r>
    </w:p>
    <w:p w14:paraId="37EACD7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저두요</w:t>
      </w:r>
      <w:r>
        <w:t xml:space="preserve"> </w:t>
      </w:r>
      <w:r>
        <w:t>뭐든지</w:t>
      </w:r>
      <w:r>
        <w:t xml:space="preserve"> </w:t>
      </w:r>
      <w:r>
        <w:t>일상이랑</w:t>
      </w:r>
      <w:r>
        <w:t xml:space="preserve"> </w:t>
      </w:r>
      <w:r>
        <w:t>조화를</w:t>
      </w:r>
      <w:r>
        <w:t xml:space="preserve"> </w:t>
      </w:r>
      <w:r>
        <w:t>이루어야겠더라구요</w:t>
      </w:r>
    </w:p>
    <w:p w14:paraId="45D83F0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저는</w:t>
      </w:r>
      <w:r>
        <w:t xml:space="preserve"> </w:t>
      </w:r>
      <w:r>
        <w:t>온라인</w:t>
      </w:r>
      <w:r>
        <w:t xml:space="preserve"> </w:t>
      </w:r>
      <w:r>
        <w:t>커뮤니티에서</w:t>
      </w:r>
      <w:r>
        <w:t xml:space="preserve"> </w:t>
      </w:r>
      <w:r>
        <w:t>인연맺고</w:t>
      </w:r>
      <w:r>
        <w:t xml:space="preserve"> </w:t>
      </w:r>
      <w:r>
        <w:t>정모를</w:t>
      </w:r>
      <w:r>
        <w:t xml:space="preserve"> </w:t>
      </w:r>
      <w:r>
        <w:t>한</w:t>
      </w:r>
      <w:r>
        <w:t xml:space="preserve"> </w:t>
      </w:r>
      <w:r>
        <w:t>적은</w:t>
      </w:r>
      <w:r>
        <w:t xml:space="preserve"> </w:t>
      </w:r>
      <w:r>
        <w:t>없는데</w:t>
      </w:r>
      <w:r>
        <w:t xml:space="preserve"> </w:t>
      </w:r>
      <w:r>
        <w:t>정모도</w:t>
      </w:r>
      <w:r>
        <w:t xml:space="preserve"> </w:t>
      </w:r>
      <w:r>
        <w:t>하신적</w:t>
      </w:r>
      <w:r>
        <w:t xml:space="preserve"> </w:t>
      </w:r>
      <w:r>
        <w:t>있나요</w:t>
      </w:r>
      <w:r>
        <w:t>??</w:t>
      </w:r>
    </w:p>
    <w:p w14:paraId="13F75E6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정모는</w:t>
      </w:r>
      <w:r>
        <w:t xml:space="preserve"> </w:t>
      </w:r>
      <w:r>
        <w:t>가본</w:t>
      </w:r>
      <w:r>
        <w:t xml:space="preserve"> </w:t>
      </w:r>
      <w:r>
        <w:t>적이없고</w:t>
      </w:r>
      <w:r>
        <w:t xml:space="preserve"> </w:t>
      </w:r>
      <w:r>
        <w:t>일대일로</w:t>
      </w:r>
      <w:r>
        <w:t xml:space="preserve"> </w:t>
      </w:r>
      <w:r>
        <w:t>직거래하느라</w:t>
      </w:r>
      <w:r>
        <w:t xml:space="preserve"> </w:t>
      </w:r>
      <w:r>
        <w:t>만난적은</w:t>
      </w:r>
      <w:r>
        <w:t xml:space="preserve"> </w:t>
      </w:r>
      <w:r>
        <w:t>조금</w:t>
      </w:r>
      <w:r>
        <w:t xml:space="preserve"> </w:t>
      </w:r>
      <w:r>
        <w:t>있어요</w:t>
      </w:r>
    </w:p>
    <w:p w14:paraId="13EDE50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~! </w:t>
      </w:r>
      <w:r>
        <w:t>직거래도</w:t>
      </w:r>
      <w:r>
        <w:t xml:space="preserve"> </w:t>
      </w:r>
      <w:r>
        <w:t>하셨군요</w:t>
      </w:r>
      <w:r>
        <w:t>!!</w:t>
      </w:r>
    </w:p>
    <w:p w14:paraId="2878BD5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</w:t>
      </w:r>
      <w:r>
        <w:t xml:space="preserve"> </w:t>
      </w:r>
      <w:r>
        <w:t>저도</w:t>
      </w:r>
      <w:r>
        <w:t xml:space="preserve"> </w:t>
      </w:r>
      <w:r>
        <w:t>직거래</w:t>
      </w:r>
      <w:r>
        <w:t xml:space="preserve"> </w:t>
      </w:r>
      <w:r>
        <w:t>한번</w:t>
      </w:r>
      <w:r>
        <w:t xml:space="preserve"> </w:t>
      </w:r>
      <w:r>
        <w:t>정도</w:t>
      </w:r>
      <w:r>
        <w:t xml:space="preserve"> </w:t>
      </w:r>
      <w:r>
        <w:t>한적은</w:t>
      </w:r>
      <w:r>
        <w:t xml:space="preserve"> </w:t>
      </w:r>
      <w:r>
        <w:t>잇어요</w:t>
      </w:r>
    </w:p>
    <w:p w14:paraId="3B04DDD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착하신</w:t>
      </w:r>
      <w:r>
        <w:t xml:space="preserve"> </w:t>
      </w:r>
      <w:r>
        <w:t>분이라</w:t>
      </w:r>
      <w:r>
        <w:t xml:space="preserve"> </w:t>
      </w:r>
      <w:r>
        <w:t>쿨거래해서</w:t>
      </w:r>
      <w:r>
        <w:t xml:space="preserve"> </w:t>
      </w:r>
      <w:r>
        <w:t>좋았던거같아요</w:t>
      </w:r>
      <w:r>
        <w:t xml:space="preserve"> </w:t>
      </w:r>
      <w:r>
        <w:t>ㅎㅎ</w:t>
      </w:r>
    </w:p>
    <w:p w14:paraId="44BE76A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</w:t>
      </w:r>
      <w:r>
        <w:t xml:space="preserve"> </w:t>
      </w:r>
      <w:r>
        <w:t>저도요</w:t>
      </w:r>
      <w:r>
        <w:t xml:space="preserve"> </w:t>
      </w:r>
      <w:r>
        <w:t>운</w:t>
      </w:r>
      <w:r>
        <w:t xml:space="preserve"> </w:t>
      </w:r>
      <w:r>
        <w:t>좋게</w:t>
      </w:r>
      <w:r>
        <w:t xml:space="preserve"> </w:t>
      </w:r>
      <w:r>
        <w:t>매너거래만</w:t>
      </w:r>
      <w:r>
        <w:t xml:space="preserve"> </w:t>
      </w:r>
      <w:r>
        <w:t>했었어요</w:t>
      </w:r>
    </w:p>
    <w:p w14:paraId="59DA31A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커뮤니티</w:t>
      </w:r>
      <w:r>
        <w:t xml:space="preserve"> </w:t>
      </w:r>
      <w:r>
        <w:t>있다보면</w:t>
      </w:r>
      <w:r>
        <w:t xml:space="preserve"> </w:t>
      </w:r>
      <w:r>
        <w:t>정모</w:t>
      </w:r>
      <w:r>
        <w:t xml:space="preserve"> </w:t>
      </w:r>
      <w:r>
        <w:t>권유가</w:t>
      </w:r>
      <w:r>
        <w:t xml:space="preserve"> </w:t>
      </w:r>
      <w:r>
        <w:t>많긴한거</w:t>
      </w:r>
      <w:r>
        <w:t xml:space="preserve"> </w:t>
      </w:r>
      <w:r>
        <w:t>같아요</w:t>
      </w:r>
    </w:p>
    <w:p w14:paraId="22AF460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 </w:t>
      </w:r>
      <w:r>
        <w:t>맞아요</w:t>
      </w:r>
    </w:p>
    <w:p w14:paraId="391E788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다들</w:t>
      </w:r>
      <w:r>
        <w:t xml:space="preserve"> </w:t>
      </w:r>
      <w:r>
        <w:t>좋은</w:t>
      </w:r>
      <w:r>
        <w:t xml:space="preserve"> </w:t>
      </w:r>
      <w:r>
        <w:t>분들이면</w:t>
      </w:r>
      <w:r>
        <w:t xml:space="preserve"> </w:t>
      </w:r>
      <w:r>
        <w:t>좋겠지만</w:t>
      </w:r>
      <w:r>
        <w:t xml:space="preserve"> </w:t>
      </w:r>
      <w:r>
        <w:t>혹시라도</w:t>
      </w:r>
      <w:r>
        <w:t xml:space="preserve"> </w:t>
      </w:r>
      <w:r>
        <w:t>아닌</w:t>
      </w:r>
      <w:r>
        <w:t xml:space="preserve"> </w:t>
      </w:r>
      <w:r>
        <w:t>경우가</w:t>
      </w:r>
      <w:r>
        <w:t xml:space="preserve"> </w:t>
      </w:r>
      <w:r>
        <w:t>있으니</w:t>
      </w:r>
      <w:r>
        <w:t xml:space="preserve"> </w:t>
      </w:r>
      <w:r>
        <w:t>정모는</w:t>
      </w:r>
      <w:r>
        <w:t xml:space="preserve"> </w:t>
      </w:r>
      <w:r>
        <w:t>망설여지게</w:t>
      </w:r>
      <w:r>
        <w:t xml:space="preserve"> </w:t>
      </w:r>
      <w:r>
        <w:t>되는거</w:t>
      </w:r>
      <w:r>
        <w:t xml:space="preserve"> </w:t>
      </w:r>
      <w:r>
        <w:t>같긴해요</w:t>
      </w:r>
      <w:r>
        <w:t xml:space="preserve">. </w:t>
      </w:r>
      <w:r>
        <w:t>그런데</w:t>
      </w:r>
      <w:r>
        <w:t xml:space="preserve"> </w:t>
      </w:r>
      <w:r>
        <w:t>제가</w:t>
      </w:r>
      <w:r>
        <w:t xml:space="preserve"> </w:t>
      </w:r>
      <w:r>
        <w:t>활동하는</w:t>
      </w:r>
      <w:r>
        <w:t xml:space="preserve"> </w:t>
      </w:r>
      <w:r>
        <w:t>한</w:t>
      </w:r>
      <w:r>
        <w:t xml:space="preserve"> </w:t>
      </w:r>
      <w:r>
        <w:t>곳은</w:t>
      </w:r>
      <w:r>
        <w:t xml:space="preserve"> </w:t>
      </w:r>
      <w:r>
        <w:t>코로나만</w:t>
      </w:r>
      <w:r>
        <w:t xml:space="preserve"> </w:t>
      </w:r>
      <w:r>
        <w:t>끝나면</w:t>
      </w:r>
      <w:r>
        <w:t xml:space="preserve"> </w:t>
      </w:r>
      <w:r>
        <w:t>한번</w:t>
      </w:r>
      <w:r>
        <w:t xml:space="preserve"> </w:t>
      </w:r>
      <w:r>
        <w:t>뵙고</w:t>
      </w:r>
      <w:r>
        <w:t xml:space="preserve"> </w:t>
      </w:r>
      <w:r>
        <w:t>싶은</w:t>
      </w:r>
      <w:r>
        <w:t xml:space="preserve"> </w:t>
      </w:r>
      <w:r>
        <w:t>분들이</w:t>
      </w:r>
      <w:r>
        <w:t xml:space="preserve"> </w:t>
      </w:r>
      <w:r>
        <w:t>있긴해요</w:t>
      </w:r>
      <w:r>
        <w:t xml:space="preserve"> </w:t>
      </w:r>
      <w:r>
        <w:t>ㅎㅎ</w:t>
      </w:r>
    </w:p>
    <w:p w14:paraId="610186F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맞아요</w:t>
      </w:r>
      <w:r>
        <w:t xml:space="preserve">. </w:t>
      </w:r>
      <w:r>
        <w:t>오</w:t>
      </w:r>
      <w:r>
        <w:t xml:space="preserve"> </w:t>
      </w:r>
      <w:r>
        <w:t>혹시</w:t>
      </w:r>
      <w:r>
        <w:t xml:space="preserve"> </w:t>
      </w:r>
      <w:r>
        <w:t>어떤</w:t>
      </w:r>
      <w:r>
        <w:t xml:space="preserve"> </w:t>
      </w:r>
      <w:r>
        <w:t>곳</w:t>
      </w:r>
      <w:r>
        <w:t xml:space="preserve"> </w:t>
      </w:r>
      <w:r>
        <w:t>활동하세요</w:t>
      </w:r>
      <w:r>
        <w:t>?</w:t>
      </w:r>
    </w:p>
    <w:p w14:paraId="12A2871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워낙</w:t>
      </w:r>
      <w:r>
        <w:t xml:space="preserve"> </w:t>
      </w:r>
      <w:r>
        <w:t>세상이</w:t>
      </w:r>
      <w:r>
        <w:t xml:space="preserve"> </w:t>
      </w:r>
      <w:r>
        <w:t>흉흉해서</w:t>
      </w:r>
      <w:r>
        <w:t xml:space="preserve"> </w:t>
      </w:r>
      <w:r>
        <w:t>큰맘</w:t>
      </w:r>
      <w:r>
        <w:t xml:space="preserve"> </w:t>
      </w:r>
      <w:r>
        <w:t>먹고</w:t>
      </w:r>
      <w:r>
        <w:t xml:space="preserve"> </w:t>
      </w:r>
      <w:r>
        <w:t>나가게</w:t>
      </w:r>
      <w:r>
        <w:t xml:space="preserve"> </w:t>
      </w:r>
      <w:r>
        <w:t>되더라고요</w:t>
      </w:r>
      <w:r>
        <w:t>.</w:t>
      </w:r>
    </w:p>
    <w:p w14:paraId="00267340" w14:textId="77777777" w:rsidR="003C7133" w:rsidRDefault="00000000">
      <w:pPr>
        <w:spacing w:after="0"/>
        <w:ind w:left="360"/>
      </w:pPr>
      <w:r>
        <w:lastRenderedPageBreak/>
        <w:t>화자</w:t>
      </w:r>
      <w:r>
        <w:t xml:space="preserve">2: </w:t>
      </w:r>
      <w:r>
        <w:t>재테크나</w:t>
      </w:r>
      <w:r>
        <w:t xml:space="preserve"> </w:t>
      </w:r>
      <w:r>
        <w:t>이런거</w:t>
      </w:r>
      <w:r>
        <w:t xml:space="preserve"> </w:t>
      </w:r>
      <w:r>
        <w:t>정보</w:t>
      </w:r>
      <w:r>
        <w:t xml:space="preserve"> </w:t>
      </w:r>
      <w:r>
        <w:t>공유하는</w:t>
      </w:r>
      <w:r>
        <w:t xml:space="preserve"> </w:t>
      </w:r>
      <w:r>
        <w:t>오픈채팅</w:t>
      </w:r>
      <w:r>
        <w:t xml:space="preserve"> </w:t>
      </w:r>
      <w:r>
        <w:t>방인데</w:t>
      </w:r>
      <w:r>
        <w:t xml:space="preserve"> </w:t>
      </w:r>
      <w:r>
        <w:t>꼭</w:t>
      </w:r>
      <w:r>
        <w:t xml:space="preserve"> </w:t>
      </w:r>
      <w:r>
        <w:t>재테크</w:t>
      </w:r>
      <w:r>
        <w:t xml:space="preserve"> </w:t>
      </w:r>
      <w:r>
        <w:t>아니어도</w:t>
      </w:r>
      <w:r>
        <w:t xml:space="preserve"> </w:t>
      </w:r>
      <w:r>
        <w:t>일상에</w:t>
      </w:r>
      <w:r>
        <w:t xml:space="preserve"> </w:t>
      </w:r>
      <w:r>
        <w:t>유용한</w:t>
      </w:r>
      <w:r>
        <w:t xml:space="preserve"> </w:t>
      </w:r>
      <w:r>
        <w:t>정보를</w:t>
      </w:r>
      <w:r>
        <w:t xml:space="preserve"> </w:t>
      </w:r>
      <w:r>
        <w:t>얻고있어서</w:t>
      </w:r>
    </w:p>
    <w:p w14:paraId="5E20208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나중에</w:t>
      </w:r>
      <w:r>
        <w:t xml:space="preserve"> </w:t>
      </w:r>
      <w:r>
        <w:t>기회되면</w:t>
      </w:r>
      <w:r>
        <w:t xml:space="preserve"> </w:t>
      </w:r>
      <w:r>
        <w:t>한번</w:t>
      </w:r>
      <w:r>
        <w:t xml:space="preserve"> </w:t>
      </w:r>
      <w:r>
        <w:t>만나보고싶더라구요</w:t>
      </w:r>
    </w:p>
    <w:p w14:paraId="118E04A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그리고</w:t>
      </w:r>
      <w:r>
        <w:t xml:space="preserve"> </w:t>
      </w:r>
      <w:r>
        <w:t>가정을</w:t>
      </w:r>
      <w:r>
        <w:t xml:space="preserve"> </w:t>
      </w:r>
      <w:r>
        <w:t>꾸리고</w:t>
      </w:r>
      <w:r>
        <w:t xml:space="preserve"> </w:t>
      </w:r>
      <w:r>
        <w:t>계신분들도</w:t>
      </w:r>
      <w:r>
        <w:t xml:space="preserve"> </w:t>
      </w:r>
      <w:r>
        <w:t>많아서</w:t>
      </w:r>
      <w:r>
        <w:t xml:space="preserve"> </w:t>
      </w:r>
      <w:r>
        <w:t>육아나</w:t>
      </w:r>
      <w:r>
        <w:t xml:space="preserve"> </w:t>
      </w:r>
      <w:r>
        <w:t>여러</w:t>
      </w:r>
      <w:r>
        <w:t xml:space="preserve"> </w:t>
      </w:r>
      <w:r>
        <w:t>생활팁들도</w:t>
      </w:r>
      <w:r>
        <w:t xml:space="preserve"> </w:t>
      </w:r>
      <w:r>
        <w:t>많이</w:t>
      </w:r>
      <w:r>
        <w:t xml:space="preserve"> </w:t>
      </w:r>
      <w:r>
        <w:t>아시더라구요</w:t>
      </w:r>
      <w:r>
        <w:t xml:space="preserve"> </w:t>
      </w:r>
      <w:r>
        <w:t>ㅎㅎ</w:t>
      </w:r>
    </w:p>
    <w:p w14:paraId="1054BEA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그건</w:t>
      </w:r>
      <w:r>
        <w:t xml:space="preserve"> </w:t>
      </w:r>
      <w:r>
        <w:t>맞아요</w:t>
      </w:r>
      <w:r>
        <w:t xml:space="preserve"> </w:t>
      </w:r>
      <w:r>
        <w:t>ㅠ</w:t>
      </w:r>
      <w:r>
        <w:t xml:space="preserve"> </w:t>
      </w:r>
      <w:r>
        <w:t>그리고</w:t>
      </w:r>
      <w:r>
        <w:t xml:space="preserve"> </w:t>
      </w:r>
      <w:r>
        <w:t>막상</w:t>
      </w:r>
      <w:r>
        <w:t xml:space="preserve"> </w:t>
      </w:r>
      <w:r>
        <w:t>실제로</w:t>
      </w:r>
      <w:r>
        <w:t xml:space="preserve"> </w:t>
      </w:r>
      <w:r>
        <w:t>만나면</w:t>
      </w:r>
      <w:r>
        <w:t xml:space="preserve"> </w:t>
      </w:r>
      <w:r>
        <w:t>실망하게</w:t>
      </w:r>
      <w:r>
        <w:t xml:space="preserve"> </w:t>
      </w:r>
      <w:r>
        <w:t>될수도</w:t>
      </w:r>
      <w:r>
        <w:t xml:space="preserve"> </w:t>
      </w:r>
      <w:r>
        <w:t>있구요</w:t>
      </w:r>
    </w:p>
    <w:p w14:paraId="1E22D38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</w:t>
      </w:r>
      <w:r>
        <w:t xml:space="preserve"> </w:t>
      </w:r>
      <w:r>
        <w:t>그렇군요</w:t>
      </w:r>
      <w:r>
        <w:t>.</w:t>
      </w:r>
    </w:p>
    <w:p w14:paraId="391A9B9E" w14:textId="77777777" w:rsidR="003C7133" w:rsidRDefault="003C7133"/>
    <w:p w14:paraId="4CD0DC9B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전제</w:t>
      </w:r>
    </w:p>
    <w:p w14:paraId="03AC08D8" w14:textId="77777777" w:rsidR="003C7133" w:rsidRDefault="003C7133"/>
    <w:p w14:paraId="79DBF479" w14:textId="77777777" w:rsidR="003C7133" w:rsidRDefault="00000000">
      <w:pPr>
        <w:ind w:left="360"/>
      </w:pPr>
      <w:r>
        <w:t>선지</w:t>
      </w:r>
      <w:r>
        <w:t>:</w:t>
      </w:r>
    </w:p>
    <w:p w14:paraId="063EB408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정모에</w:t>
      </w:r>
      <w:r>
        <w:t xml:space="preserve"> </w:t>
      </w:r>
      <w:r>
        <w:t>나가</w:t>
      </w:r>
      <w:r>
        <w:t xml:space="preserve"> </w:t>
      </w:r>
      <w:r>
        <w:t>본</w:t>
      </w:r>
      <w:r>
        <w:t xml:space="preserve"> </w:t>
      </w:r>
      <w:r>
        <w:t>적이</w:t>
      </w:r>
      <w:r>
        <w:t xml:space="preserve"> </w:t>
      </w:r>
      <w:r>
        <w:t>없다</w:t>
      </w:r>
      <w:r>
        <w:t>.</w:t>
      </w:r>
    </w:p>
    <w:p w14:paraId="2E8D43F1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정모를</w:t>
      </w:r>
      <w:r>
        <w:t xml:space="preserve"> </w:t>
      </w:r>
      <w:r>
        <w:t>주최해</w:t>
      </w:r>
      <w:r>
        <w:t xml:space="preserve"> </w:t>
      </w:r>
      <w:r>
        <w:t>본</w:t>
      </w:r>
      <w:r>
        <w:t xml:space="preserve"> </w:t>
      </w:r>
      <w:r>
        <w:t>적이</w:t>
      </w:r>
      <w:r>
        <w:t xml:space="preserve"> </w:t>
      </w:r>
      <w:r>
        <w:t>없다</w:t>
      </w:r>
      <w:r>
        <w:t>.</w:t>
      </w:r>
    </w:p>
    <w:p w14:paraId="7C742E64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정모에서</w:t>
      </w:r>
      <w:r>
        <w:t xml:space="preserve"> </w:t>
      </w:r>
      <w:r>
        <w:t>사람들을</w:t>
      </w:r>
      <w:r>
        <w:t xml:space="preserve"> </w:t>
      </w:r>
      <w:r>
        <w:t>만났다</w:t>
      </w:r>
      <w:r>
        <w:t>.</w:t>
      </w:r>
    </w:p>
    <w:p w14:paraId="1024BB3A" w14:textId="77777777" w:rsidR="003C7133" w:rsidRDefault="00000000">
      <w:pPr>
        <w:ind w:left="360"/>
      </w:pPr>
      <w:r>
        <w:t>정답</w:t>
      </w:r>
      <w:r>
        <w:t xml:space="preserve">: ① </w:t>
      </w:r>
      <w:r>
        <w:t>화자</w:t>
      </w:r>
      <w:r>
        <w:t>2</w:t>
      </w:r>
      <w:r>
        <w:t>는</w:t>
      </w:r>
      <w:r>
        <w:t xml:space="preserve"> </w:t>
      </w:r>
      <w:r>
        <w:t>정모에</w:t>
      </w:r>
      <w:r>
        <w:t xml:space="preserve"> </w:t>
      </w:r>
      <w:r>
        <w:t>나가</w:t>
      </w:r>
      <w:r>
        <w:t xml:space="preserve"> </w:t>
      </w:r>
      <w:r>
        <w:t>본</w:t>
      </w:r>
      <w:r>
        <w:t xml:space="preserve"> </w:t>
      </w:r>
      <w:r>
        <w:t>적이</w:t>
      </w:r>
      <w:r>
        <w:t xml:space="preserve"> </w:t>
      </w:r>
      <w:r>
        <w:t>없다</w:t>
      </w:r>
      <w:r>
        <w:t>.</w:t>
      </w:r>
    </w:p>
    <w:p w14:paraId="6C2F4E26" w14:textId="77777777" w:rsidR="003C7133" w:rsidRDefault="00000000">
      <w:r>
        <w:br w:type="page"/>
      </w:r>
    </w:p>
    <w:p w14:paraId="6DD5FCD7" w14:textId="77777777" w:rsidR="003C7133" w:rsidRDefault="00000000">
      <w:pPr>
        <w:pStyle w:val="Heading1"/>
      </w:pPr>
      <w:r>
        <w:lastRenderedPageBreak/>
        <w:t>114.</w:t>
      </w:r>
    </w:p>
    <w:p w14:paraId="4551B9A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안녕하세요</w:t>
      </w:r>
    </w:p>
    <w:p w14:paraId="6B4CAEC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안녕하세요</w:t>
      </w:r>
      <w:r>
        <w:t>^0^</w:t>
      </w:r>
    </w:p>
    <w:p w14:paraId="77DB254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주로</w:t>
      </w:r>
      <w:r>
        <w:t xml:space="preserve"> </w:t>
      </w:r>
      <w:r>
        <w:t>어떤</w:t>
      </w:r>
      <w:r>
        <w:t xml:space="preserve"> </w:t>
      </w:r>
      <w:r>
        <w:t>온라인</w:t>
      </w:r>
      <w:r>
        <w:t xml:space="preserve"> </w:t>
      </w:r>
      <w:r>
        <w:t>커뮤니티에</w:t>
      </w:r>
      <w:r>
        <w:t xml:space="preserve"> </w:t>
      </w:r>
      <w:r>
        <w:t>활동하는</w:t>
      </w:r>
      <w:r>
        <w:t xml:space="preserve"> </w:t>
      </w:r>
      <w:r>
        <w:t>편이신가요</w:t>
      </w:r>
      <w:r>
        <w:t>??</w:t>
      </w:r>
    </w:p>
    <w:p w14:paraId="2D32B63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재테크</w:t>
      </w:r>
      <w:r>
        <w:t xml:space="preserve"> </w:t>
      </w:r>
      <w:r>
        <w:t>커뮤니티에서</w:t>
      </w:r>
      <w:r>
        <w:t xml:space="preserve"> </w:t>
      </w:r>
      <w:r>
        <w:t>자주</w:t>
      </w:r>
      <w:r>
        <w:t xml:space="preserve"> </w:t>
      </w:r>
      <w:r>
        <w:t>활동해요</w:t>
      </w:r>
      <w:r>
        <w:t>:)</w:t>
      </w:r>
    </w:p>
    <w:p w14:paraId="0D863614" w14:textId="77777777" w:rsidR="003C7133" w:rsidRDefault="00000000">
      <w:pPr>
        <w:spacing w:after="0"/>
        <w:ind w:left="360"/>
      </w:pPr>
      <w:r>
        <w:t>화자</w:t>
      </w:r>
      <w:r>
        <w:t>1: name2</w:t>
      </w:r>
      <w:r>
        <w:t>님은</w:t>
      </w:r>
      <w:r>
        <w:t xml:space="preserve"> </w:t>
      </w:r>
      <w:r>
        <w:t>어떤</w:t>
      </w:r>
      <w:r>
        <w:t xml:space="preserve"> </w:t>
      </w:r>
      <w:r>
        <w:t>커뮤니티에서</w:t>
      </w:r>
      <w:r>
        <w:t xml:space="preserve"> </w:t>
      </w:r>
      <w:r>
        <w:t>활동하시나요</w:t>
      </w:r>
      <w:r>
        <w:t>?</w:t>
      </w:r>
    </w:p>
    <w:p w14:paraId="70D550A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 </w:t>
      </w:r>
      <w:r>
        <w:t>저도</w:t>
      </w:r>
      <w:r>
        <w:t xml:space="preserve"> </w:t>
      </w:r>
      <w:r>
        <w:t>재테크요</w:t>
      </w:r>
      <w:r>
        <w:t>!!</w:t>
      </w:r>
    </w:p>
    <w:p w14:paraId="42847AD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재테크</w:t>
      </w:r>
      <w:r>
        <w:t xml:space="preserve">. </w:t>
      </w:r>
      <w:r>
        <w:t>앱테크에</w:t>
      </w:r>
      <w:r>
        <w:t xml:space="preserve"> </w:t>
      </w:r>
      <w:r>
        <w:t>관심이</w:t>
      </w:r>
      <w:r>
        <w:t xml:space="preserve"> </w:t>
      </w:r>
      <w:r>
        <w:t>많아요</w:t>
      </w:r>
      <w:r>
        <w:t xml:space="preserve"> </w:t>
      </w:r>
      <w:r>
        <w:t>ㅎㅎ</w:t>
      </w:r>
    </w:p>
    <w:p w14:paraId="6F68CE3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</w:t>
      </w:r>
      <w:r>
        <w:t xml:space="preserve"> </w:t>
      </w:r>
      <w:r>
        <w:t>저도요</w:t>
      </w:r>
      <w:r>
        <w:t xml:space="preserve"> </w:t>
      </w:r>
      <w:r>
        <w:t>약간</w:t>
      </w:r>
      <w:r>
        <w:t xml:space="preserve"> </w:t>
      </w:r>
      <w:r>
        <w:t>온라인</w:t>
      </w:r>
      <w:r>
        <w:t xml:space="preserve"> </w:t>
      </w:r>
      <w:r>
        <w:t>폐지줍기</w:t>
      </w:r>
      <w:r>
        <w:t xml:space="preserve"> </w:t>
      </w:r>
      <w:r>
        <w:t>자주</w:t>
      </w:r>
      <w:r>
        <w:t xml:space="preserve"> </w:t>
      </w:r>
      <w:r>
        <w:t>해요</w:t>
      </w:r>
      <w:r>
        <w:t>.</w:t>
      </w:r>
    </w:p>
    <w:p w14:paraId="22BCCEF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ㅎㅎㅎㅎ맞아요</w:t>
      </w:r>
      <w:r>
        <w:t xml:space="preserve"> </w:t>
      </w:r>
      <w:r>
        <w:t>ㅎㅎ</w:t>
      </w:r>
    </w:p>
    <w:p w14:paraId="405D3E5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커뮤니티에서</w:t>
      </w:r>
      <w:r>
        <w:t xml:space="preserve"> </w:t>
      </w:r>
      <w:r>
        <w:t>정보도</w:t>
      </w:r>
      <w:r>
        <w:t xml:space="preserve"> </w:t>
      </w:r>
      <w:r>
        <w:t>많이</w:t>
      </w:r>
      <w:r>
        <w:t xml:space="preserve"> </w:t>
      </w:r>
      <w:r>
        <w:t>얻고</w:t>
      </w:r>
      <w:r>
        <w:t xml:space="preserve"> </w:t>
      </w:r>
      <w:r>
        <w:t>그러고있어요</w:t>
      </w:r>
    </w:p>
    <w:p w14:paraId="542D4A3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그런데</w:t>
      </w:r>
      <w:r>
        <w:t xml:space="preserve"> </w:t>
      </w:r>
      <w:r>
        <w:t>요새는</w:t>
      </w:r>
      <w:r>
        <w:t xml:space="preserve"> </w:t>
      </w:r>
      <w:r>
        <w:t>약간</w:t>
      </w:r>
      <w:r>
        <w:t xml:space="preserve"> </w:t>
      </w:r>
      <w:r>
        <w:t>버거울</w:t>
      </w:r>
      <w:r>
        <w:t xml:space="preserve"> </w:t>
      </w:r>
      <w:r>
        <w:t>때도</w:t>
      </w:r>
      <w:r>
        <w:t xml:space="preserve"> </w:t>
      </w:r>
      <w:r>
        <w:t>있어서</w:t>
      </w:r>
      <w:r>
        <w:t xml:space="preserve"> </w:t>
      </w:r>
      <w:r>
        <w:t>놓아버리는</w:t>
      </w:r>
      <w:r>
        <w:t xml:space="preserve"> </w:t>
      </w:r>
      <w:r>
        <w:t>날도</w:t>
      </w:r>
      <w:r>
        <w:t xml:space="preserve"> </w:t>
      </w:r>
      <w:r>
        <w:t>있어요</w:t>
      </w:r>
    </w:p>
    <w:p w14:paraId="6884620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맞아요</w:t>
      </w:r>
      <w:r>
        <w:t xml:space="preserve">. </w:t>
      </w:r>
      <w:r>
        <w:t>짠테크</w:t>
      </w:r>
      <w:r>
        <w:t xml:space="preserve"> </w:t>
      </w:r>
      <w:r>
        <w:t>카페</w:t>
      </w:r>
      <w:r>
        <w:t xml:space="preserve"> </w:t>
      </w:r>
      <w:r>
        <w:t>많이</w:t>
      </w:r>
      <w:r>
        <w:t xml:space="preserve"> </w:t>
      </w:r>
      <w:r>
        <w:t>봤었는데</w:t>
      </w:r>
    </w:p>
    <w:p w14:paraId="39B104F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정신이</w:t>
      </w:r>
      <w:r>
        <w:t xml:space="preserve"> </w:t>
      </w:r>
      <w:r>
        <w:t>없더라구요</w:t>
      </w:r>
      <w:r>
        <w:t xml:space="preserve">. </w:t>
      </w:r>
      <w:r>
        <w:t>최근에는</w:t>
      </w:r>
      <w:r>
        <w:t xml:space="preserve"> </w:t>
      </w:r>
      <w:r>
        <w:t>가끔봐요</w:t>
      </w:r>
      <w:r>
        <w:t>.</w:t>
      </w:r>
    </w:p>
    <w:p w14:paraId="5718B64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저두요</w:t>
      </w:r>
      <w:r>
        <w:t xml:space="preserve"> </w:t>
      </w:r>
      <w:r>
        <w:t>뭐든지</w:t>
      </w:r>
      <w:r>
        <w:t xml:space="preserve"> </w:t>
      </w:r>
      <w:r>
        <w:t>일상이랑</w:t>
      </w:r>
      <w:r>
        <w:t xml:space="preserve"> </w:t>
      </w:r>
      <w:r>
        <w:t>조화를</w:t>
      </w:r>
      <w:r>
        <w:t xml:space="preserve"> </w:t>
      </w:r>
      <w:r>
        <w:t>이루어야겠더라구요</w:t>
      </w:r>
    </w:p>
    <w:p w14:paraId="6A1571E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저는</w:t>
      </w:r>
      <w:r>
        <w:t xml:space="preserve"> </w:t>
      </w:r>
      <w:r>
        <w:t>온라인</w:t>
      </w:r>
      <w:r>
        <w:t xml:space="preserve"> </w:t>
      </w:r>
      <w:r>
        <w:t>커뮤니티에서</w:t>
      </w:r>
      <w:r>
        <w:t xml:space="preserve"> </w:t>
      </w:r>
      <w:r>
        <w:t>인연맺고</w:t>
      </w:r>
      <w:r>
        <w:t xml:space="preserve"> </w:t>
      </w:r>
      <w:r>
        <w:t>정모를</w:t>
      </w:r>
      <w:r>
        <w:t xml:space="preserve"> </w:t>
      </w:r>
      <w:r>
        <w:t>한</w:t>
      </w:r>
      <w:r>
        <w:t xml:space="preserve"> </w:t>
      </w:r>
      <w:r>
        <w:t>적은</w:t>
      </w:r>
      <w:r>
        <w:t xml:space="preserve"> </w:t>
      </w:r>
      <w:r>
        <w:t>없는데</w:t>
      </w:r>
      <w:r>
        <w:t xml:space="preserve"> </w:t>
      </w:r>
      <w:r>
        <w:t>정모도</w:t>
      </w:r>
      <w:r>
        <w:t xml:space="preserve"> </w:t>
      </w:r>
      <w:r>
        <w:t>하신적</w:t>
      </w:r>
      <w:r>
        <w:t xml:space="preserve"> </w:t>
      </w:r>
      <w:r>
        <w:t>있나요</w:t>
      </w:r>
      <w:r>
        <w:t>??</w:t>
      </w:r>
    </w:p>
    <w:p w14:paraId="53BF4F8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정모는</w:t>
      </w:r>
      <w:r>
        <w:t xml:space="preserve"> </w:t>
      </w:r>
      <w:r>
        <w:t>가본</w:t>
      </w:r>
      <w:r>
        <w:t xml:space="preserve"> </w:t>
      </w:r>
      <w:r>
        <w:t>적이없고</w:t>
      </w:r>
      <w:r>
        <w:t xml:space="preserve"> </w:t>
      </w:r>
      <w:r>
        <w:t>일대일로</w:t>
      </w:r>
      <w:r>
        <w:t xml:space="preserve"> </w:t>
      </w:r>
      <w:r>
        <w:t>직거래하느라</w:t>
      </w:r>
      <w:r>
        <w:t xml:space="preserve"> </w:t>
      </w:r>
      <w:r>
        <w:t>만난적은</w:t>
      </w:r>
      <w:r>
        <w:t xml:space="preserve"> </w:t>
      </w:r>
      <w:r>
        <w:t>조금</w:t>
      </w:r>
      <w:r>
        <w:t xml:space="preserve"> </w:t>
      </w:r>
      <w:r>
        <w:t>있어요</w:t>
      </w:r>
    </w:p>
    <w:p w14:paraId="6D5BF3F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~! </w:t>
      </w:r>
      <w:r>
        <w:t>직거래도</w:t>
      </w:r>
      <w:r>
        <w:t xml:space="preserve"> </w:t>
      </w:r>
      <w:r>
        <w:t>하셨군요</w:t>
      </w:r>
      <w:r>
        <w:t>!!</w:t>
      </w:r>
    </w:p>
    <w:p w14:paraId="7BAB54D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</w:t>
      </w:r>
      <w:r>
        <w:t xml:space="preserve"> </w:t>
      </w:r>
      <w:r>
        <w:t>저도</w:t>
      </w:r>
      <w:r>
        <w:t xml:space="preserve"> </w:t>
      </w:r>
      <w:r>
        <w:t>직거래</w:t>
      </w:r>
      <w:r>
        <w:t xml:space="preserve"> </w:t>
      </w:r>
      <w:r>
        <w:t>한번</w:t>
      </w:r>
      <w:r>
        <w:t xml:space="preserve"> </w:t>
      </w:r>
      <w:r>
        <w:t>정도</w:t>
      </w:r>
      <w:r>
        <w:t xml:space="preserve"> </w:t>
      </w:r>
      <w:r>
        <w:t>한적은</w:t>
      </w:r>
      <w:r>
        <w:t xml:space="preserve"> </w:t>
      </w:r>
      <w:r>
        <w:t>잇어요</w:t>
      </w:r>
    </w:p>
    <w:p w14:paraId="76E1F37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착하신</w:t>
      </w:r>
      <w:r>
        <w:t xml:space="preserve"> </w:t>
      </w:r>
      <w:r>
        <w:t>분이라</w:t>
      </w:r>
      <w:r>
        <w:t xml:space="preserve"> </w:t>
      </w:r>
      <w:r>
        <w:t>쿨거래해서</w:t>
      </w:r>
      <w:r>
        <w:t xml:space="preserve"> </w:t>
      </w:r>
      <w:r>
        <w:t>좋았던거같아요</w:t>
      </w:r>
      <w:r>
        <w:t xml:space="preserve"> </w:t>
      </w:r>
      <w:r>
        <w:t>ㅎㅎ</w:t>
      </w:r>
    </w:p>
    <w:p w14:paraId="55474F0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</w:t>
      </w:r>
      <w:r>
        <w:t xml:space="preserve"> </w:t>
      </w:r>
      <w:r>
        <w:t>저도요</w:t>
      </w:r>
      <w:r>
        <w:t xml:space="preserve"> </w:t>
      </w:r>
      <w:r>
        <w:t>운</w:t>
      </w:r>
      <w:r>
        <w:t xml:space="preserve"> </w:t>
      </w:r>
      <w:r>
        <w:t>좋게</w:t>
      </w:r>
      <w:r>
        <w:t xml:space="preserve"> </w:t>
      </w:r>
      <w:r>
        <w:t>매너거래만</w:t>
      </w:r>
      <w:r>
        <w:t xml:space="preserve"> </w:t>
      </w:r>
      <w:r>
        <w:t>했었어요</w:t>
      </w:r>
    </w:p>
    <w:p w14:paraId="2BB00ED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커뮤니티</w:t>
      </w:r>
      <w:r>
        <w:t xml:space="preserve"> </w:t>
      </w:r>
      <w:r>
        <w:t>있다보면</w:t>
      </w:r>
      <w:r>
        <w:t xml:space="preserve"> </w:t>
      </w:r>
      <w:r>
        <w:t>정모</w:t>
      </w:r>
      <w:r>
        <w:t xml:space="preserve"> </w:t>
      </w:r>
      <w:r>
        <w:t>권유가</w:t>
      </w:r>
      <w:r>
        <w:t xml:space="preserve"> </w:t>
      </w:r>
      <w:r>
        <w:t>많긴한거</w:t>
      </w:r>
      <w:r>
        <w:t xml:space="preserve"> </w:t>
      </w:r>
      <w:r>
        <w:t>같아요</w:t>
      </w:r>
    </w:p>
    <w:p w14:paraId="1C374B7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 </w:t>
      </w:r>
      <w:r>
        <w:t>맞아요</w:t>
      </w:r>
    </w:p>
    <w:p w14:paraId="1057E96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다들</w:t>
      </w:r>
      <w:r>
        <w:t xml:space="preserve"> </w:t>
      </w:r>
      <w:r>
        <w:t>좋은</w:t>
      </w:r>
      <w:r>
        <w:t xml:space="preserve"> </w:t>
      </w:r>
      <w:r>
        <w:t>분들이면</w:t>
      </w:r>
      <w:r>
        <w:t xml:space="preserve"> </w:t>
      </w:r>
      <w:r>
        <w:t>좋겠지만</w:t>
      </w:r>
      <w:r>
        <w:t xml:space="preserve"> </w:t>
      </w:r>
      <w:r>
        <w:t>혹시라도</w:t>
      </w:r>
      <w:r>
        <w:t xml:space="preserve"> </w:t>
      </w:r>
      <w:r>
        <w:t>아닌</w:t>
      </w:r>
      <w:r>
        <w:t xml:space="preserve"> </w:t>
      </w:r>
      <w:r>
        <w:t>경우가</w:t>
      </w:r>
      <w:r>
        <w:t xml:space="preserve"> </w:t>
      </w:r>
      <w:r>
        <w:t>있으니</w:t>
      </w:r>
      <w:r>
        <w:t xml:space="preserve"> </w:t>
      </w:r>
      <w:r>
        <w:t>정모는</w:t>
      </w:r>
      <w:r>
        <w:t xml:space="preserve"> </w:t>
      </w:r>
      <w:r>
        <w:t>망설여지게</w:t>
      </w:r>
      <w:r>
        <w:t xml:space="preserve"> </w:t>
      </w:r>
      <w:r>
        <w:t>되는거</w:t>
      </w:r>
      <w:r>
        <w:t xml:space="preserve"> </w:t>
      </w:r>
      <w:r>
        <w:t>같긴해요</w:t>
      </w:r>
      <w:r>
        <w:t xml:space="preserve">. </w:t>
      </w:r>
      <w:r>
        <w:t>그런데</w:t>
      </w:r>
      <w:r>
        <w:t xml:space="preserve"> </w:t>
      </w:r>
      <w:r>
        <w:t>제가</w:t>
      </w:r>
      <w:r>
        <w:t xml:space="preserve"> </w:t>
      </w:r>
      <w:r>
        <w:t>활동하는</w:t>
      </w:r>
      <w:r>
        <w:t xml:space="preserve"> </w:t>
      </w:r>
      <w:r>
        <w:t>한</w:t>
      </w:r>
      <w:r>
        <w:t xml:space="preserve"> </w:t>
      </w:r>
      <w:r>
        <w:t>곳은</w:t>
      </w:r>
      <w:r>
        <w:t xml:space="preserve"> </w:t>
      </w:r>
      <w:r>
        <w:t>코로나만</w:t>
      </w:r>
      <w:r>
        <w:t xml:space="preserve"> </w:t>
      </w:r>
      <w:r>
        <w:t>끝나면</w:t>
      </w:r>
      <w:r>
        <w:t xml:space="preserve"> </w:t>
      </w:r>
      <w:r>
        <w:t>한번</w:t>
      </w:r>
      <w:r>
        <w:t xml:space="preserve"> </w:t>
      </w:r>
      <w:r>
        <w:t>뵙고</w:t>
      </w:r>
      <w:r>
        <w:t xml:space="preserve"> </w:t>
      </w:r>
      <w:r>
        <w:t>싶은</w:t>
      </w:r>
      <w:r>
        <w:t xml:space="preserve"> </w:t>
      </w:r>
      <w:r>
        <w:t>분들이</w:t>
      </w:r>
      <w:r>
        <w:t xml:space="preserve"> </w:t>
      </w:r>
      <w:r>
        <w:t>있긴해요</w:t>
      </w:r>
      <w:r>
        <w:t xml:space="preserve"> </w:t>
      </w:r>
      <w:r>
        <w:t>ㅎㅎ</w:t>
      </w:r>
    </w:p>
    <w:p w14:paraId="17A1087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맞아요</w:t>
      </w:r>
      <w:r>
        <w:t xml:space="preserve">. </w:t>
      </w:r>
      <w:r>
        <w:t>오</w:t>
      </w:r>
      <w:r>
        <w:t xml:space="preserve"> </w:t>
      </w:r>
      <w:r>
        <w:t>혹시</w:t>
      </w:r>
      <w:r>
        <w:t xml:space="preserve"> </w:t>
      </w:r>
      <w:r>
        <w:t>어떤</w:t>
      </w:r>
      <w:r>
        <w:t xml:space="preserve"> </w:t>
      </w:r>
      <w:r>
        <w:t>곳</w:t>
      </w:r>
      <w:r>
        <w:t xml:space="preserve"> </w:t>
      </w:r>
      <w:r>
        <w:t>활동하세요</w:t>
      </w:r>
      <w:r>
        <w:t>?</w:t>
      </w:r>
    </w:p>
    <w:p w14:paraId="17CE184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워낙</w:t>
      </w:r>
      <w:r>
        <w:t xml:space="preserve"> </w:t>
      </w:r>
      <w:r>
        <w:t>세상이</w:t>
      </w:r>
      <w:r>
        <w:t xml:space="preserve"> </w:t>
      </w:r>
      <w:r>
        <w:t>흉흉해서</w:t>
      </w:r>
      <w:r>
        <w:t xml:space="preserve"> </w:t>
      </w:r>
      <w:r>
        <w:t>큰맘</w:t>
      </w:r>
      <w:r>
        <w:t xml:space="preserve"> </w:t>
      </w:r>
      <w:r>
        <w:t>먹고</w:t>
      </w:r>
      <w:r>
        <w:t xml:space="preserve"> </w:t>
      </w:r>
      <w:r>
        <w:t>나가게</w:t>
      </w:r>
      <w:r>
        <w:t xml:space="preserve"> </w:t>
      </w:r>
      <w:r>
        <w:t>되더라고요</w:t>
      </w:r>
      <w:r>
        <w:t>.</w:t>
      </w:r>
    </w:p>
    <w:p w14:paraId="5886BA07" w14:textId="77777777" w:rsidR="003C7133" w:rsidRDefault="00000000">
      <w:pPr>
        <w:spacing w:after="0"/>
        <w:ind w:left="360"/>
      </w:pPr>
      <w:r>
        <w:lastRenderedPageBreak/>
        <w:t>화자</w:t>
      </w:r>
      <w:r>
        <w:t xml:space="preserve">2: </w:t>
      </w:r>
      <w:r>
        <w:t>재테크나</w:t>
      </w:r>
      <w:r>
        <w:t xml:space="preserve"> </w:t>
      </w:r>
      <w:r>
        <w:t>이런거</w:t>
      </w:r>
      <w:r>
        <w:t xml:space="preserve"> </w:t>
      </w:r>
      <w:r>
        <w:t>정보</w:t>
      </w:r>
      <w:r>
        <w:t xml:space="preserve"> </w:t>
      </w:r>
      <w:r>
        <w:t>공유하는</w:t>
      </w:r>
      <w:r>
        <w:t xml:space="preserve"> </w:t>
      </w:r>
      <w:r>
        <w:t>오픈채팅</w:t>
      </w:r>
      <w:r>
        <w:t xml:space="preserve"> </w:t>
      </w:r>
      <w:r>
        <w:t>방인데</w:t>
      </w:r>
      <w:r>
        <w:t xml:space="preserve"> </w:t>
      </w:r>
      <w:r>
        <w:t>꼭</w:t>
      </w:r>
      <w:r>
        <w:t xml:space="preserve"> </w:t>
      </w:r>
      <w:r>
        <w:t>재테크</w:t>
      </w:r>
      <w:r>
        <w:t xml:space="preserve"> </w:t>
      </w:r>
      <w:r>
        <w:t>아니어도</w:t>
      </w:r>
      <w:r>
        <w:t xml:space="preserve"> </w:t>
      </w:r>
      <w:r>
        <w:t>일상에</w:t>
      </w:r>
      <w:r>
        <w:t xml:space="preserve"> </w:t>
      </w:r>
      <w:r>
        <w:t>유용한</w:t>
      </w:r>
      <w:r>
        <w:t xml:space="preserve"> </w:t>
      </w:r>
      <w:r>
        <w:t>정보를</w:t>
      </w:r>
      <w:r>
        <w:t xml:space="preserve"> </w:t>
      </w:r>
      <w:r>
        <w:t>얻고있어서</w:t>
      </w:r>
    </w:p>
    <w:p w14:paraId="439B950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나중에</w:t>
      </w:r>
      <w:r>
        <w:t xml:space="preserve"> </w:t>
      </w:r>
      <w:r>
        <w:t>기회되면</w:t>
      </w:r>
      <w:r>
        <w:t xml:space="preserve"> </w:t>
      </w:r>
      <w:r>
        <w:t>한번</w:t>
      </w:r>
      <w:r>
        <w:t xml:space="preserve"> </w:t>
      </w:r>
      <w:r>
        <w:t>만나보고싶더라구요</w:t>
      </w:r>
    </w:p>
    <w:p w14:paraId="42B027D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그리고</w:t>
      </w:r>
      <w:r>
        <w:t xml:space="preserve"> </w:t>
      </w:r>
      <w:r>
        <w:t>가정을</w:t>
      </w:r>
      <w:r>
        <w:t xml:space="preserve"> </w:t>
      </w:r>
      <w:r>
        <w:t>꾸리고</w:t>
      </w:r>
      <w:r>
        <w:t xml:space="preserve"> </w:t>
      </w:r>
      <w:r>
        <w:t>계신분들도</w:t>
      </w:r>
      <w:r>
        <w:t xml:space="preserve"> </w:t>
      </w:r>
      <w:r>
        <w:t>많아서</w:t>
      </w:r>
      <w:r>
        <w:t xml:space="preserve"> </w:t>
      </w:r>
      <w:r>
        <w:t>육아나</w:t>
      </w:r>
      <w:r>
        <w:t xml:space="preserve"> </w:t>
      </w:r>
      <w:r>
        <w:t>여러</w:t>
      </w:r>
      <w:r>
        <w:t xml:space="preserve"> </w:t>
      </w:r>
      <w:r>
        <w:t>생활팁들도</w:t>
      </w:r>
      <w:r>
        <w:t xml:space="preserve"> </w:t>
      </w:r>
      <w:r>
        <w:t>많이</w:t>
      </w:r>
      <w:r>
        <w:t xml:space="preserve"> </w:t>
      </w:r>
      <w:r>
        <w:t>아시더라구요</w:t>
      </w:r>
      <w:r>
        <w:t xml:space="preserve"> </w:t>
      </w:r>
      <w:r>
        <w:t>ㅎㅎ</w:t>
      </w:r>
    </w:p>
    <w:p w14:paraId="7AF66E0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그건</w:t>
      </w:r>
      <w:r>
        <w:t xml:space="preserve"> </w:t>
      </w:r>
      <w:r>
        <w:t>맞아요</w:t>
      </w:r>
      <w:r>
        <w:t xml:space="preserve"> </w:t>
      </w:r>
      <w:r>
        <w:t>ㅠ</w:t>
      </w:r>
      <w:r>
        <w:t xml:space="preserve"> </w:t>
      </w:r>
      <w:r>
        <w:t>그리고</w:t>
      </w:r>
      <w:r>
        <w:t xml:space="preserve"> </w:t>
      </w:r>
      <w:r>
        <w:t>막상</w:t>
      </w:r>
      <w:r>
        <w:t xml:space="preserve"> </w:t>
      </w:r>
      <w:r>
        <w:t>실제로</w:t>
      </w:r>
      <w:r>
        <w:t xml:space="preserve"> </w:t>
      </w:r>
      <w:r>
        <w:t>만나면</w:t>
      </w:r>
      <w:r>
        <w:t xml:space="preserve"> </w:t>
      </w:r>
      <w:r>
        <w:t>실망하게</w:t>
      </w:r>
      <w:r>
        <w:t xml:space="preserve"> </w:t>
      </w:r>
      <w:r>
        <w:t>될수도</w:t>
      </w:r>
      <w:r>
        <w:t xml:space="preserve"> </w:t>
      </w:r>
      <w:r>
        <w:t>있구요</w:t>
      </w:r>
    </w:p>
    <w:p w14:paraId="5AE8D2F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</w:t>
      </w:r>
      <w:r>
        <w:t xml:space="preserve"> </w:t>
      </w:r>
      <w:r>
        <w:t>그렇군요</w:t>
      </w:r>
      <w:r>
        <w:t>.</w:t>
      </w:r>
    </w:p>
    <w:p w14:paraId="30F263AA" w14:textId="77777777" w:rsidR="003C7133" w:rsidRDefault="003C7133"/>
    <w:p w14:paraId="5DE635FD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반응</w:t>
      </w:r>
    </w:p>
    <w:p w14:paraId="63B224D1" w14:textId="77777777" w:rsidR="003C7133" w:rsidRDefault="003C7133"/>
    <w:p w14:paraId="443B5412" w14:textId="77777777" w:rsidR="003C7133" w:rsidRDefault="00000000">
      <w:pPr>
        <w:ind w:left="360"/>
      </w:pPr>
      <w:r>
        <w:t>선지</w:t>
      </w:r>
      <w:r>
        <w:t>:</w:t>
      </w:r>
    </w:p>
    <w:p w14:paraId="331510D4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회원들의</w:t>
      </w:r>
      <w:r>
        <w:t xml:space="preserve"> </w:t>
      </w:r>
      <w:r>
        <w:t>얼굴을</w:t>
      </w:r>
      <w:r>
        <w:t xml:space="preserve"> </w:t>
      </w:r>
      <w:r>
        <w:t>모르는</w:t>
      </w:r>
      <w:r>
        <w:t xml:space="preserve"> </w:t>
      </w:r>
      <w:r>
        <w:t>모임에</w:t>
      </w:r>
      <w:r>
        <w:t xml:space="preserve"> </w:t>
      </w:r>
      <w:r>
        <w:t>가는</w:t>
      </w:r>
      <w:r>
        <w:t xml:space="preserve"> </w:t>
      </w:r>
      <w:r>
        <w:t>것이</w:t>
      </w:r>
      <w:r>
        <w:t xml:space="preserve"> </w:t>
      </w:r>
      <w:r>
        <w:t>부담스럽다</w:t>
      </w:r>
      <w:r>
        <w:t>.</w:t>
      </w:r>
    </w:p>
    <w:p w14:paraId="4A336A22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회원들의</w:t>
      </w:r>
      <w:r>
        <w:t xml:space="preserve"> </w:t>
      </w:r>
      <w:r>
        <w:t>얼굴을</w:t>
      </w:r>
      <w:r>
        <w:t xml:space="preserve"> </w:t>
      </w:r>
      <w:r>
        <w:t>모르는</w:t>
      </w:r>
      <w:r>
        <w:t xml:space="preserve"> </w:t>
      </w:r>
      <w:r>
        <w:t>온라인</w:t>
      </w:r>
      <w:r>
        <w:t xml:space="preserve"> </w:t>
      </w:r>
      <w:r>
        <w:t>커뮤니티가</w:t>
      </w:r>
      <w:r>
        <w:t xml:space="preserve"> </w:t>
      </w:r>
      <w:r>
        <w:t>불편하다</w:t>
      </w:r>
      <w:r>
        <w:t>.</w:t>
      </w:r>
    </w:p>
    <w:p w14:paraId="317B8161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회원들의</w:t>
      </w:r>
      <w:r>
        <w:t xml:space="preserve"> </w:t>
      </w:r>
      <w:r>
        <w:t>이름을</w:t>
      </w:r>
      <w:r>
        <w:t xml:space="preserve"> </w:t>
      </w:r>
      <w:r>
        <w:t>모르는</w:t>
      </w:r>
      <w:r>
        <w:t xml:space="preserve"> </w:t>
      </w:r>
      <w:r>
        <w:t>모임에</w:t>
      </w:r>
      <w:r>
        <w:t xml:space="preserve"> </w:t>
      </w:r>
      <w:r>
        <w:t>가는</w:t>
      </w:r>
      <w:r>
        <w:t xml:space="preserve"> </w:t>
      </w:r>
      <w:r>
        <w:t>것이</w:t>
      </w:r>
      <w:r>
        <w:t xml:space="preserve"> </w:t>
      </w:r>
      <w:r>
        <w:t>기대된다</w:t>
      </w:r>
      <w:r>
        <w:t>.</w:t>
      </w:r>
    </w:p>
    <w:p w14:paraId="6A1F36B6" w14:textId="77777777" w:rsidR="003C7133" w:rsidRDefault="00000000">
      <w:pPr>
        <w:ind w:left="360"/>
      </w:pPr>
      <w:r>
        <w:t>정답</w:t>
      </w:r>
      <w:r>
        <w:t xml:space="preserve">: ① </w:t>
      </w:r>
      <w:r>
        <w:t>화자</w:t>
      </w:r>
      <w:r>
        <w:t>1</w:t>
      </w:r>
      <w:r>
        <w:t>은</w:t>
      </w:r>
      <w:r>
        <w:t xml:space="preserve"> </w:t>
      </w:r>
      <w:r>
        <w:t>회원들의</w:t>
      </w:r>
      <w:r>
        <w:t xml:space="preserve"> </w:t>
      </w:r>
      <w:r>
        <w:t>얼굴을</w:t>
      </w:r>
      <w:r>
        <w:t xml:space="preserve"> </w:t>
      </w:r>
      <w:r>
        <w:t>모르는</w:t>
      </w:r>
      <w:r>
        <w:t xml:space="preserve"> </w:t>
      </w:r>
      <w:r>
        <w:t>모임에</w:t>
      </w:r>
      <w:r>
        <w:t xml:space="preserve"> </w:t>
      </w:r>
      <w:r>
        <w:t>가는</w:t>
      </w:r>
      <w:r>
        <w:t xml:space="preserve"> </w:t>
      </w:r>
      <w:r>
        <w:t>것이</w:t>
      </w:r>
      <w:r>
        <w:t xml:space="preserve"> </w:t>
      </w:r>
      <w:r>
        <w:t>부담스럽다</w:t>
      </w:r>
      <w:r>
        <w:t>.</w:t>
      </w:r>
    </w:p>
    <w:p w14:paraId="4A82C11A" w14:textId="77777777" w:rsidR="003C7133" w:rsidRDefault="00000000">
      <w:r>
        <w:br w:type="page"/>
      </w:r>
    </w:p>
    <w:p w14:paraId="1536EC3F" w14:textId="77777777" w:rsidR="003C7133" w:rsidRDefault="00000000">
      <w:pPr>
        <w:pStyle w:val="Heading1"/>
      </w:pPr>
      <w:r>
        <w:lastRenderedPageBreak/>
        <w:t>115.</w:t>
      </w:r>
    </w:p>
    <w:p w14:paraId="7711F2A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안녕하세요</w:t>
      </w:r>
    </w:p>
    <w:p w14:paraId="069681E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안녕하세요</w:t>
      </w:r>
      <w:r>
        <w:t>^0^</w:t>
      </w:r>
    </w:p>
    <w:p w14:paraId="57024C3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주로</w:t>
      </w:r>
      <w:r>
        <w:t xml:space="preserve"> </w:t>
      </w:r>
      <w:r>
        <w:t>어떤</w:t>
      </w:r>
      <w:r>
        <w:t xml:space="preserve"> </w:t>
      </w:r>
      <w:r>
        <w:t>온라인</w:t>
      </w:r>
      <w:r>
        <w:t xml:space="preserve"> </w:t>
      </w:r>
      <w:r>
        <w:t>커뮤니티에</w:t>
      </w:r>
      <w:r>
        <w:t xml:space="preserve"> </w:t>
      </w:r>
      <w:r>
        <w:t>활동하는</w:t>
      </w:r>
      <w:r>
        <w:t xml:space="preserve"> </w:t>
      </w:r>
      <w:r>
        <w:t>편이신가요</w:t>
      </w:r>
      <w:r>
        <w:t>??</w:t>
      </w:r>
    </w:p>
    <w:p w14:paraId="0E32B6E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재테크</w:t>
      </w:r>
      <w:r>
        <w:t xml:space="preserve"> </w:t>
      </w:r>
      <w:r>
        <w:t>커뮤니티에서</w:t>
      </w:r>
      <w:r>
        <w:t xml:space="preserve"> </w:t>
      </w:r>
      <w:r>
        <w:t>자주</w:t>
      </w:r>
      <w:r>
        <w:t xml:space="preserve"> </w:t>
      </w:r>
      <w:r>
        <w:t>활동해요</w:t>
      </w:r>
      <w:r>
        <w:t>:)</w:t>
      </w:r>
    </w:p>
    <w:p w14:paraId="4A9F2BA9" w14:textId="77777777" w:rsidR="003C7133" w:rsidRDefault="00000000">
      <w:pPr>
        <w:spacing w:after="0"/>
        <w:ind w:left="360"/>
      </w:pPr>
      <w:r>
        <w:t>화자</w:t>
      </w:r>
      <w:r>
        <w:t>1: name2</w:t>
      </w:r>
      <w:r>
        <w:t>님은</w:t>
      </w:r>
      <w:r>
        <w:t xml:space="preserve"> </w:t>
      </w:r>
      <w:r>
        <w:t>어떤</w:t>
      </w:r>
      <w:r>
        <w:t xml:space="preserve"> </w:t>
      </w:r>
      <w:r>
        <w:t>커뮤니티에서</w:t>
      </w:r>
      <w:r>
        <w:t xml:space="preserve"> </w:t>
      </w:r>
      <w:r>
        <w:t>활동하시나요</w:t>
      </w:r>
      <w:r>
        <w:t>?</w:t>
      </w:r>
    </w:p>
    <w:p w14:paraId="575ABC4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 </w:t>
      </w:r>
      <w:r>
        <w:t>저도</w:t>
      </w:r>
      <w:r>
        <w:t xml:space="preserve"> </w:t>
      </w:r>
      <w:r>
        <w:t>재테크요</w:t>
      </w:r>
      <w:r>
        <w:t>!!</w:t>
      </w:r>
    </w:p>
    <w:p w14:paraId="4EF5A70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재테크</w:t>
      </w:r>
      <w:r>
        <w:t xml:space="preserve">. </w:t>
      </w:r>
      <w:r>
        <w:t>앱테크에</w:t>
      </w:r>
      <w:r>
        <w:t xml:space="preserve"> </w:t>
      </w:r>
      <w:r>
        <w:t>관심이</w:t>
      </w:r>
      <w:r>
        <w:t xml:space="preserve"> </w:t>
      </w:r>
      <w:r>
        <w:t>많아요</w:t>
      </w:r>
      <w:r>
        <w:t xml:space="preserve"> </w:t>
      </w:r>
      <w:r>
        <w:t>ㅎㅎ</w:t>
      </w:r>
    </w:p>
    <w:p w14:paraId="4115194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</w:t>
      </w:r>
      <w:r>
        <w:t xml:space="preserve"> </w:t>
      </w:r>
      <w:r>
        <w:t>저도요</w:t>
      </w:r>
      <w:r>
        <w:t xml:space="preserve"> </w:t>
      </w:r>
      <w:r>
        <w:t>약간</w:t>
      </w:r>
      <w:r>
        <w:t xml:space="preserve"> </w:t>
      </w:r>
      <w:r>
        <w:t>온라인</w:t>
      </w:r>
      <w:r>
        <w:t xml:space="preserve"> </w:t>
      </w:r>
      <w:r>
        <w:t>폐지줍기</w:t>
      </w:r>
      <w:r>
        <w:t xml:space="preserve"> </w:t>
      </w:r>
      <w:r>
        <w:t>자주</w:t>
      </w:r>
      <w:r>
        <w:t xml:space="preserve"> </w:t>
      </w:r>
      <w:r>
        <w:t>해요</w:t>
      </w:r>
      <w:r>
        <w:t>.</w:t>
      </w:r>
    </w:p>
    <w:p w14:paraId="61775D9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ㅎㅎㅎㅎ맞아요</w:t>
      </w:r>
      <w:r>
        <w:t xml:space="preserve"> </w:t>
      </w:r>
      <w:r>
        <w:t>ㅎㅎ</w:t>
      </w:r>
    </w:p>
    <w:p w14:paraId="3B4DFE1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커뮤니티에서</w:t>
      </w:r>
      <w:r>
        <w:t xml:space="preserve"> </w:t>
      </w:r>
      <w:r>
        <w:t>정보도</w:t>
      </w:r>
      <w:r>
        <w:t xml:space="preserve"> </w:t>
      </w:r>
      <w:r>
        <w:t>많이</w:t>
      </w:r>
      <w:r>
        <w:t xml:space="preserve"> </w:t>
      </w:r>
      <w:r>
        <w:t>얻고</w:t>
      </w:r>
      <w:r>
        <w:t xml:space="preserve"> </w:t>
      </w:r>
      <w:r>
        <w:t>그러고있어요</w:t>
      </w:r>
    </w:p>
    <w:p w14:paraId="3A196D7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그런데</w:t>
      </w:r>
      <w:r>
        <w:t xml:space="preserve"> </w:t>
      </w:r>
      <w:r>
        <w:t>요새는</w:t>
      </w:r>
      <w:r>
        <w:t xml:space="preserve"> </w:t>
      </w:r>
      <w:r>
        <w:t>약간</w:t>
      </w:r>
      <w:r>
        <w:t xml:space="preserve"> </w:t>
      </w:r>
      <w:r>
        <w:t>버거울</w:t>
      </w:r>
      <w:r>
        <w:t xml:space="preserve"> </w:t>
      </w:r>
      <w:r>
        <w:t>때도</w:t>
      </w:r>
      <w:r>
        <w:t xml:space="preserve"> </w:t>
      </w:r>
      <w:r>
        <w:t>있어서</w:t>
      </w:r>
      <w:r>
        <w:t xml:space="preserve"> </w:t>
      </w:r>
      <w:r>
        <w:t>놓아버리는</w:t>
      </w:r>
      <w:r>
        <w:t xml:space="preserve"> </w:t>
      </w:r>
      <w:r>
        <w:t>날도</w:t>
      </w:r>
      <w:r>
        <w:t xml:space="preserve"> </w:t>
      </w:r>
      <w:r>
        <w:t>있어요</w:t>
      </w:r>
    </w:p>
    <w:p w14:paraId="7C89D93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맞아요</w:t>
      </w:r>
      <w:r>
        <w:t xml:space="preserve">. </w:t>
      </w:r>
      <w:r>
        <w:t>짠테크</w:t>
      </w:r>
      <w:r>
        <w:t xml:space="preserve"> </w:t>
      </w:r>
      <w:r>
        <w:t>카페</w:t>
      </w:r>
      <w:r>
        <w:t xml:space="preserve"> </w:t>
      </w:r>
      <w:r>
        <w:t>많이</w:t>
      </w:r>
      <w:r>
        <w:t xml:space="preserve"> </w:t>
      </w:r>
      <w:r>
        <w:t>봤었는데</w:t>
      </w:r>
    </w:p>
    <w:p w14:paraId="4F5E91B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정신이</w:t>
      </w:r>
      <w:r>
        <w:t xml:space="preserve"> </w:t>
      </w:r>
      <w:r>
        <w:t>없더라구요</w:t>
      </w:r>
      <w:r>
        <w:t xml:space="preserve">. </w:t>
      </w:r>
      <w:r>
        <w:t>최근에는</w:t>
      </w:r>
      <w:r>
        <w:t xml:space="preserve"> </w:t>
      </w:r>
      <w:r>
        <w:t>가끔봐요</w:t>
      </w:r>
      <w:r>
        <w:t>.</w:t>
      </w:r>
    </w:p>
    <w:p w14:paraId="7A08A34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저두요</w:t>
      </w:r>
      <w:r>
        <w:t xml:space="preserve"> </w:t>
      </w:r>
      <w:r>
        <w:t>뭐든지</w:t>
      </w:r>
      <w:r>
        <w:t xml:space="preserve"> </w:t>
      </w:r>
      <w:r>
        <w:t>일상이랑</w:t>
      </w:r>
      <w:r>
        <w:t xml:space="preserve"> </w:t>
      </w:r>
      <w:r>
        <w:t>조화를</w:t>
      </w:r>
      <w:r>
        <w:t xml:space="preserve"> </w:t>
      </w:r>
      <w:r>
        <w:t>이루어야겠더라구요</w:t>
      </w:r>
    </w:p>
    <w:p w14:paraId="386D6C9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저는</w:t>
      </w:r>
      <w:r>
        <w:t xml:space="preserve"> </w:t>
      </w:r>
      <w:r>
        <w:t>온라인</w:t>
      </w:r>
      <w:r>
        <w:t xml:space="preserve"> </w:t>
      </w:r>
      <w:r>
        <w:t>커뮤니티에서</w:t>
      </w:r>
      <w:r>
        <w:t xml:space="preserve"> </w:t>
      </w:r>
      <w:r>
        <w:t>인연맺고</w:t>
      </w:r>
      <w:r>
        <w:t xml:space="preserve"> </w:t>
      </w:r>
      <w:r>
        <w:t>정모를</w:t>
      </w:r>
      <w:r>
        <w:t xml:space="preserve"> </w:t>
      </w:r>
      <w:r>
        <w:t>한</w:t>
      </w:r>
      <w:r>
        <w:t xml:space="preserve"> </w:t>
      </w:r>
      <w:r>
        <w:t>적은</w:t>
      </w:r>
      <w:r>
        <w:t xml:space="preserve"> </w:t>
      </w:r>
      <w:r>
        <w:t>없는데</w:t>
      </w:r>
      <w:r>
        <w:t xml:space="preserve"> </w:t>
      </w:r>
      <w:r>
        <w:t>정모도</w:t>
      </w:r>
      <w:r>
        <w:t xml:space="preserve"> </w:t>
      </w:r>
      <w:r>
        <w:t>하신적</w:t>
      </w:r>
      <w:r>
        <w:t xml:space="preserve"> </w:t>
      </w:r>
      <w:r>
        <w:t>있나요</w:t>
      </w:r>
      <w:r>
        <w:t>??</w:t>
      </w:r>
    </w:p>
    <w:p w14:paraId="58EB5F0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정모는</w:t>
      </w:r>
      <w:r>
        <w:t xml:space="preserve"> </w:t>
      </w:r>
      <w:r>
        <w:t>가본</w:t>
      </w:r>
      <w:r>
        <w:t xml:space="preserve"> </w:t>
      </w:r>
      <w:r>
        <w:t>적이없고</w:t>
      </w:r>
      <w:r>
        <w:t xml:space="preserve"> </w:t>
      </w:r>
      <w:r>
        <w:t>일대일로</w:t>
      </w:r>
      <w:r>
        <w:t xml:space="preserve"> </w:t>
      </w:r>
      <w:r>
        <w:t>직거래하느라</w:t>
      </w:r>
      <w:r>
        <w:t xml:space="preserve"> </w:t>
      </w:r>
      <w:r>
        <w:t>만난적은</w:t>
      </w:r>
      <w:r>
        <w:t xml:space="preserve"> </w:t>
      </w:r>
      <w:r>
        <w:t>조금</w:t>
      </w:r>
      <w:r>
        <w:t xml:space="preserve"> </w:t>
      </w:r>
      <w:r>
        <w:t>있어요</w:t>
      </w:r>
    </w:p>
    <w:p w14:paraId="58A973A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~! </w:t>
      </w:r>
      <w:r>
        <w:t>직거래도</w:t>
      </w:r>
      <w:r>
        <w:t xml:space="preserve"> </w:t>
      </w:r>
      <w:r>
        <w:t>하셨군요</w:t>
      </w:r>
      <w:r>
        <w:t>!!</w:t>
      </w:r>
    </w:p>
    <w:p w14:paraId="77C6748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</w:t>
      </w:r>
      <w:r>
        <w:t xml:space="preserve"> </w:t>
      </w:r>
      <w:r>
        <w:t>저도</w:t>
      </w:r>
      <w:r>
        <w:t xml:space="preserve"> </w:t>
      </w:r>
      <w:r>
        <w:t>직거래</w:t>
      </w:r>
      <w:r>
        <w:t xml:space="preserve"> </w:t>
      </w:r>
      <w:r>
        <w:t>한번</w:t>
      </w:r>
      <w:r>
        <w:t xml:space="preserve"> </w:t>
      </w:r>
      <w:r>
        <w:t>정도</w:t>
      </w:r>
      <w:r>
        <w:t xml:space="preserve"> </w:t>
      </w:r>
      <w:r>
        <w:t>한적은</w:t>
      </w:r>
      <w:r>
        <w:t xml:space="preserve"> </w:t>
      </w:r>
      <w:r>
        <w:t>잇어요</w:t>
      </w:r>
    </w:p>
    <w:p w14:paraId="13724FD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착하신</w:t>
      </w:r>
      <w:r>
        <w:t xml:space="preserve"> </w:t>
      </w:r>
      <w:r>
        <w:t>분이라</w:t>
      </w:r>
      <w:r>
        <w:t xml:space="preserve"> </w:t>
      </w:r>
      <w:r>
        <w:t>쿨거래해서</w:t>
      </w:r>
      <w:r>
        <w:t xml:space="preserve"> </w:t>
      </w:r>
      <w:r>
        <w:t>좋았던거같아요</w:t>
      </w:r>
      <w:r>
        <w:t xml:space="preserve"> </w:t>
      </w:r>
      <w:r>
        <w:t>ㅎㅎ</w:t>
      </w:r>
    </w:p>
    <w:p w14:paraId="236DC64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</w:t>
      </w:r>
      <w:r>
        <w:t xml:space="preserve"> </w:t>
      </w:r>
      <w:r>
        <w:t>저도요</w:t>
      </w:r>
      <w:r>
        <w:t xml:space="preserve"> </w:t>
      </w:r>
      <w:r>
        <w:t>운</w:t>
      </w:r>
      <w:r>
        <w:t xml:space="preserve"> </w:t>
      </w:r>
      <w:r>
        <w:t>좋게</w:t>
      </w:r>
      <w:r>
        <w:t xml:space="preserve"> </w:t>
      </w:r>
      <w:r>
        <w:t>매너거래만</w:t>
      </w:r>
      <w:r>
        <w:t xml:space="preserve"> </w:t>
      </w:r>
      <w:r>
        <w:t>했었어요</w:t>
      </w:r>
    </w:p>
    <w:p w14:paraId="455D074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커뮤니티</w:t>
      </w:r>
      <w:r>
        <w:t xml:space="preserve"> </w:t>
      </w:r>
      <w:r>
        <w:t>있다보면</w:t>
      </w:r>
      <w:r>
        <w:t xml:space="preserve"> </w:t>
      </w:r>
      <w:r>
        <w:t>정모</w:t>
      </w:r>
      <w:r>
        <w:t xml:space="preserve"> </w:t>
      </w:r>
      <w:r>
        <w:t>권유가</w:t>
      </w:r>
      <w:r>
        <w:t xml:space="preserve"> </w:t>
      </w:r>
      <w:r>
        <w:t>많긴한거</w:t>
      </w:r>
      <w:r>
        <w:t xml:space="preserve"> </w:t>
      </w:r>
      <w:r>
        <w:t>같아요</w:t>
      </w:r>
    </w:p>
    <w:p w14:paraId="1CEC4AE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 </w:t>
      </w:r>
      <w:r>
        <w:t>맞아요</w:t>
      </w:r>
    </w:p>
    <w:p w14:paraId="3002C7F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다들</w:t>
      </w:r>
      <w:r>
        <w:t xml:space="preserve"> </w:t>
      </w:r>
      <w:r>
        <w:t>좋은</w:t>
      </w:r>
      <w:r>
        <w:t xml:space="preserve"> </w:t>
      </w:r>
      <w:r>
        <w:t>분들이면</w:t>
      </w:r>
      <w:r>
        <w:t xml:space="preserve"> </w:t>
      </w:r>
      <w:r>
        <w:t>좋겠지만</w:t>
      </w:r>
      <w:r>
        <w:t xml:space="preserve"> </w:t>
      </w:r>
      <w:r>
        <w:t>혹시라도</w:t>
      </w:r>
      <w:r>
        <w:t xml:space="preserve"> </w:t>
      </w:r>
      <w:r>
        <w:t>아닌</w:t>
      </w:r>
      <w:r>
        <w:t xml:space="preserve"> </w:t>
      </w:r>
      <w:r>
        <w:t>경우가</w:t>
      </w:r>
      <w:r>
        <w:t xml:space="preserve"> </w:t>
      </w:r>
      <w:r>
        <w:t>있으니</w:t>
      </w:r>
      <w:r>
        <w:t xml:space="preserve"> </w:t>
      </w:r>
      <w:r>
        <w:t>정모는</w:t>
      </w:r>
      <w:r>
        <w:t xml:space="preserve"> </w:t>
      </w:r>
      <w:r>
        <w:t>망설여지게</w:t>
      </w:r>
      <w:r>
        <w:t xml:space="preserve"> </w:t>
      </w:r>
      <w:r>
        <w:t>되는거</w:t>
      </w:r>
      <w:r>
        <w:t xml:space="preserve"> </w:t>
      </w:r>
      <w:r>
        <w:t>같긴해요</w:t>
      </w:r>
      <w:r>
        <w:t xml:space="preserve">. </w:t>
      </w:r>
      <w:r>
        <w:t>그런데</w:t>
      </w:r>
      <w:r>
        <w:t xml:space="preserve"> </w:t>
      </w:r>
      <w:r>
        <w:t>제가</w:t>
      </w:r>
      <w:r>
        <w:t xml:space="preserve"> </w:t>
      </w:r>
      <w:r>
        <w:t>활동하는</w:t>
      </w:r>
      <w:r>
        <w:t xml:space="preserve"> </w:t>
      </w:r>
      <w:r>
        <w:t>한</w:t>
      </w:r>
      <w:r>
        <w:t xml:space="preserve"> </w:t>
      </w:r>
      <w:r>
        <w:t>곳은</w:t>
      </w:r>
      <w:r>
        <w:t xml:space="preserve"> </w:t>
      </w:r>
      <w:r>
        <w:t>코로나만</w:t>
      </w:r>
      <w:r>
        <w:t xml:space="preserve"> </w:t>
      </w:r>
      <w:r>
        <w:t>끝나면</w:t>
      </w:r>
      <w:r>
        <w:t xml:space="preserve"> </w:t>
      </w:r>
      <w:r>
        <w:t>한번</w:t>
      </w:r>
      <w:r>
        <w:t xml:space="preserve"> </w:t>
      </w:r>
      <w:r>
        <w:t>뵙고</w:t>
      </w:r>
      <w:r>
        <w:t xml:space="preserve"> </w:t>
      </w:r>
      <w:r>
        <w:t>싶은</w:t>
      </w:r>
      <w:r>
        <w:t xml:space="preserve"> </w:t>
      </w:r>
      <w:r>
        <w:t>분들이</w:t>
      </w:r>
      <w:r>
        <w:t xml:space="preserve"> </w:t>
      </w:r>
      <w:r>
        <w:t>있긴해요</w:t>
      </w:r>
      <w:r>
        <w:t xml:space="preserve"> </w:t>
      </w:r>
      <w:r>
        <w:t>ㅎㅎ</w:t>
      </w:r>
    </w:p>
    <w:p w14:paraId="75BE9AE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맞아요</w:t>
      </w:r>
      <w:r>
        <w:t xml:space="preserve">. </w:t>
      </w:r>
      <w:r>
        <w:t>오</w:t>
      </w:r>
      <w:r>
        <w:t xml:space="preserve"> </w:t>
      </w:r>
      <w:r>
        <w:t>혹시</w:t>
      </w:r>
      <w:r>
        <w:t xml:space="preserve"> </w:t>
      </w:r>
      <w:r>
        <w:t>어떤</w:t>
      </w:r>
      <w:r>
        <w:t xml:space="preserve"> </w:t>
      </w:r>
      <w:r>
        <w:t>곳</w:t>
      </w:r>
      <w:r>
        <w:t xml:space="preserve"> </w:t>
      </w:r>
      <w:r>
        <w:t>활동하세요</w:t>
      </w:r>
      <w:r>
        <w:t>?</w:t>
      </w:r>
    </w:p>
    <w:p w14:paraId="2C49B55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워낙</w:t>
      </w:r>
      <w:r>
        <w:t xml:space="preserve"> </w:t>
      </w:r>
      <w:r>
        <w:t>세상이</w:t>
      </w:r>
      <w:r>
        <w:t xml:space="preserve"> </w:t>
      </w:r>
      <w:r>
        <w:t>흉흉해서</w:t>
      </w:r>
      <w:r>
        <w:t xml:space="preserve"> </w:t>
      </w:r>
      <w:r>
        <w:t>큰맘</w:t>
      </w:r>
      <w:r>
        <w:t xml:space="preserve"> </w:t>
      </w:r>
      <w:r>
        <w:t>먹고</w:t>
      </w:r>
      <w:r>
        <w:t xml:space="preserve"> </w:t>
      </w:r>
      <w:r>
        <w:t>나가게</w:t>
      </w:r>
      <w:r>
        <w:t xml:space="preserve"> </w:t>
      </w:r>
      <w:r>
        <w:t>되더라고요</w:t>
      </w:r>
      <w:r>
        <w:t>.</w:t>
      </w:r>
    </w:p>
    <w:p w14:paraId="22BF66A9" w14:textId="77777777" w:rsidR="003C7133" w:rsidRDefault="00000000">
      <w:pPr>
        <w:spacing w:after="0"/>
        <w:ind w:left="360"/>
      </w:pPr>
      <w:r>
        <w:lastRenderedPageBreak/>
        <w:t>화자</w:t>
      </w:r>
      <w:r>
        <w:t xml:space="preserve">2: </w:t>
      </w:r>
      <w:r>
        <w:t>재테크나</w:t>
      </w:r>
      <w:r>
        <w:t xml:space="preserve"> </w:t>
      </w:r>
      <w:r>
        <w:t>이런거</w:t>
      </w:r>
      <w:r>
        <w:t xml:space="preserve"> </w:t>
      </w:r>
      <w:r>
        <w:t>정보</w:t>
      </w:r>
      <w:r>
        <w:t xml:space="preserve"> </w:t>
      </w:r>
      <w:r>
        <w:t>공유하는</w:t>
      </w:r>
      <w:r>
        <w:t xml:space="preserve"> </w:t>
      </w:r>
      <w:r>
        <w:t>오픈채팅</w:t>
      </w:r>
      <w:r>
        <w:t xml:space="preserve"> </w:t>
      </w:r>
      <w:r>
        <w:t>방인데</w:t>
      </w:r>
      <w:r>
        <w:t xml:space="preserve"> </w:t>
      </w:r>
      <w:r>
        <w:t>꼭</w:t>
      </w:r>
      <w:r>
        <w:t xml:space="preserve"> </w:t>
      </w:r>
      <w:r>
        <w:t>재테크</w:t>
      </w:r>
      <w:r>
        <w:t xml:space="preserve"> </w:t>
      </w:r>
      <w:r>
        <w:t>아니어도</w:t>
      </w:r>
      <w:r>
        <w:t xml:space="preserve"> </w:t>
      </w:r>
      <w:r>
        <w:t>일상에</w:t>
      </w:r>
      <w:r>
        <w:t xml:space="preserve"> </w:t>
      </w:r>
      <w:r>
        <w:t>유용한</w:t>
      </w:r>
      <w:r>
        <w:t xml:space="preserve"> </w:t>
      </w:r>
      <w:r>
        <w:t>정보를</w:t>
      </w:r>
      <w:r>
        <w:t xml:space="preserve"> </w:t>
      </w:r>
      <w:r>
        <w:t>얻고있어서</w:t>
      </w:r>
    </w:p>
    <w:p w14:paraId="23D22BE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나중에</w:t>
      </w:r>
      <w:r>
        <w:t xml:space="preserve"> </w:t>
      </w:r>
      <w:r>
        <w:t>기회되면</w:t>
      </w:r>
      <w:r>
        <w:t xml:space="preserve"> </w:t>
      </w:r>
      <w:r>
        <w:t>한번</w:t>
      </w:r>
      <w:r>
        <w:t xml:space="preserve"> </w:t>
      </w:r>
      <w:r>
        <w:t>만나보고싶더라구요</w:t>
      </w:r>
    </w:p>
    <w:p w14:paraId="50E9F8F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그리고</w:t>
      </w:r>
      <w:r>
        <w:t xml:space="preserve"> </w:t>
      </w:r>
      <w:r>
        <w:t>가정을</w:t>
      </w:r>
      <w:r>
        <w:t xml:space="preserve"> </w:t>
      </w:r>
      <w:r>
        <w:t>꾸리고</w:t>
      </w:r>
      <w:r>
        <w:t xml:space="preserve"> </w:t>
      </w:r>
      <w:r>
        <w:t>계신분들도</w:t>
      </w:r>
      <w:r>
        <w:t xml:space="preserve"> </w:t>
      </w:r>
      <w:r>
        <w:t>많아서</w:t>
      </w:r>
      <w:r>
        <w:t xml:space="preserve"> </w:t>
      </w:r>
      <w:r>
        <w:t>육아나</w:t>
      </w:r>
      <w:r>
        <w:t xml:space="preserve"> </w:t>
      </w:r>
      <w:r>
        <w:t>여러</w:t>
      </w:r>
      <w:r>
        <w:t xml:space="preserve"> </w:t>
      </w:r>
      <w:r>
        <w:t>생활팁들도</w:t>
      </w:r>
      <w:r>
        <w:t xml:space="preserve"> </w:t>
      </w:r>
      <w:r>
        <w:t>많이</w:t>
      </w:r>
      <w:r>
        <w:t xml:space="preserve"> </w:t>
      </w:r>
      <w:r>
        <w:t>아시더라구요</w:t>
      </w:r>
      <w:r>
        <w:t xml:space="preserve"> </w:t>
      </w:r>
      <w:r>
        <w:t>ㅎㅎ</w:t>
      </w:r>
    </w:p>
    <w:p w14:paraId="3B018F6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그건</w:t>
      </w:r>
      <w:r>
        <w:t xml:space="preserve"> </w:t>
      </w:r>
      <w:r>
        <w:t>맞아요</w:t>
      </w:r>
      <w:r>
        <w:t xml:space="preserve"> </w:t>
      </w:r>
      <w:r>
        <w:t>ㅠ</w:t>
      </w:r>
      <w:r>
        <w:t xml:space="preserve"> </w:t>
      </w:r>
      <w:r>
        <w:t>그리고</w:t>
      </w:r>
      <w:r>
        <w:t xml:space="preserve"> </w:t>
      </w:r>
      <w:r>
        <w:t>막상</w:t>
      </w:r>
      <w:r>
        <w:t xml:space="preserve"> </w:t>
      </w:r>
      <w:r>
        <w:t>실제로</w:t>
      </w:r>
      <w:r>
        <w:t xml:space="preserve"> </w:t>
      </w:r>
      <w:r>
        <w:t>만나면</w:t>
      </w:r>
      <w:r>
        <w:t xml:space="preserve"> </w:t>
      </w:r>
      <w:r>
        <w:t>실망하게</w:t>
      </w:r>
      <w:r>
        <w:t xml:space="preserve"> </w:t>
      </w:r>
      <w:r>
        <w:t>될수도</w:t>
      </w:r>
      <w:r>
        <w:t xml:space="preserve"> </w:t>
      </w:r>
      <w:r>
        <w:t>있구요</w:t>
      </w:r>
    </w:p>
    <w:p w14:paraId="45E70A3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</w:t>
      </w:r>
      <w:r>
        <w:t xml:space="preserve"> </w:t>
      </w:r>
      <w:r>
        <w:t>그렇군요</w:t>
      </w:r>
      <w:r>
        <w:t>.</w:t>
      </w:r>
    </w:p>
    <w:p w14:paraId="4B7F580A" w14:textId="77777777" w:rsidR="003C7133" w:rsidRDefault="003C7133"/>
    <w:p w14:paraId="6F6147BB" w14:textId="77777777" w:rsidR="003C7133" w:rsidRDefault="00000000">
      <w:pPr>
        <w:ind w:left="360"/>
      </w:pPr>
      <w:r>
        <w:t>카테고리</w:t>
      </w:r>
      <w:r>
        <w:t xml:space="preserve">: </w:t>
      </w:r>
      <w:r>
        <w:t>후행사건</w:t>
      </w:r>
    </w:p>
    <w:p w14:paraId="0209B172" w14:textId="77777777" w:rsidR="003C7133" w:rsidRDefault="003C7133"/>
    <w:p w14:paraId="48E91417" w14:textId="77777777" w:rsidR="003C7133" w:rsidRDefault="00000000">
      <w:pPr>
        <w:ind w:left="360"/>
      </w:pPr>
      <w:r>
        <w:t>선지</w:t>
      </w:r>
      <w:r>
        <w:t>:</w:t>
      </w:r>
    </w:p>
    <w:p w14:paraId="30B4A09B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직거래</w:t>
      </w:r>
      <w:r>
        <w:t xml:space="preserve"> </w:t>
      </w:r>
      <w:r>
        <w:t>카페에</w:t>
      </w:r>
      <w:r>
        <w:t xml:space="preserve"> </w:t>
      </w:r>
      <w:r>
        <w:t>들어가서</w:t>
      </w:r>
      <w:r>
        <w:t xml:space="preserve"> </w:t>
      </w:r>
      <w:r>
        <w:t>정모</w:t>
      </w:r>
      <w:r>
        <w:t xml:space="preserve"> </w:t>
      </w:r>
      <w:r>
        <w:t>일정이</w:t>
      </w:r>
      <w:r>
        <w:t xml:space="preserve"> </w:t>
      </w:r>
      <w:r>
        <w:t>있는지</w:t>
      </w:r>
      <w:r>
        <w:t xml:space="preserve"> </w:t>
      </w:r>
      <w:r>
        <w:t>찾아볼</w:t>
      </w:r>
      <w:r>
        <w:t xml:space="preserve"> </w:t>
      </w:r>
      <w:r>
        <w:t>것이다</w:t>
      </w:r>
      <w:r>
        <w:t>.</w:t>
      </w:r>
    </w:p>
    <w:p w14:paraId="1C823A85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재테크</w:t>
      </w:r>
      <w:r>
        <w:t xml:space="preserve"> </w:t>
      </w:r>
      <w:r>
        <w:t>카페에</w:t>
      </w:r>
      <w:r>
        <w:t xml:space="preserve"> </w:t>
      </w:r>
      <w:r>
        <w:t>들어가</w:t>
      </w:r>
      <w:r>
        <w:t xml:space="preserve"> </w:t>
      </w:r>
      <w:r>
        <w:t>운영자</w:t>
      </w:r>
      <w:r>
        <w:t xml:space="preserve"> </w:t>
      </w:r>
      <w:r>
        <w:t>교체를</w:t>
      </w:r>
      <w:r>
        <w:t xml:space="preserve"> </w:t>
      </w:r>
      <w:r>
        <w:t>건의할</w:t>
      </w:r>
      <w:r>
        <w:t xml:space="preserve"> </w:t>
      </w:r>
      <w:r>
        <w:t>것이다</w:t>
      </w:r>
      <w:r>
        <w:t>.</w:t>
      </w:r>
    </w:p>
    <w:p w14:paraId="4B0BBC7C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재테크</w:t>
      </w:r>
      <w:r>
        <w:t xml:space="preserve"> </w:t>
      </w:r>
      <w:r>
        <w:t>카페에</w:t>
      </w:r>
      <w:r>
        <w:t xml:space="preserve"> </w:t>
      </w:r>
      <w:r>
        <w:t>들어가서</w:t>
      </w:r>
      <w:r>
        <w:t xml:space="preserve"> </w:t>
      </w:r>
      <w:r>
        <w:t>정모</w:t>
      </w:r>
      <w:r>
        <w:t xml:space="preserve"> </w:t>
      </w:r>
      <w:r>
        <w:t>계획이</w:t>
      </w:r>
      <w:r>
        <w:t xml:space="preserve"> </w:t>
      </w:r>
      <w:r>
        <w:t>있는지</w:t>
      </w:r>
      <w:r>
        <w:t xml:space="preserve"> </w:t>
      </w:r>
      <w:r>
        <w:t>찾아볼</w:t>
      </w:r>
      <w:r>
        <w:t xml:space="preserve"> </w:t>
      </w:r>
      <w:r>
        <w:t>것이다</w:t>
      </w:r>
      <w:r>
        <w:t>.</w:t>
      </w:r>
    </w:p>
    <w:p w14:paraId="1C4AB56B" w14:textId="77777777" w:rsidR="003C7133" w:rsidRDefault="00000000">
      <w:pPr>
        <w:ind w:left="360"/>
      </w:pPr>
      <w:r>
        <w:t>정답</w:t>
      </w:r>
      <w:r>
        <w:t xml:space="preserve">: ③ </w:t>
      </w:r>
      <w:r>
        <w:t>화자</w:t>
      </w:r>
      <w:r>
        <w:t>2</w:t>
      </w:r>
      <w:r>
        <w:t>는</w:t>
      </w:r>
      <w:r>
        <w:t xml:space="preserve"> </w:t>
      </w:r>
      <w:r>
        <w:t>재테크</w:t>
      </w:r>
      <w:r>
        <w:t xml:space="preserve"> </w:t>
      </w:r>
      <w:r>
        <w:t>카페에</w:t>
      </w:r>
      <w:r>
        <w:t xml:space="preserve"> </w:t>
      </w:r>
      <w:r>
        <w:t>들어가서</w:t>
      </w:r>
      <w:r>
        <w:t xml:space="preserve"> </w:t>
      </w:r>
      <w:r>
        <w:t>정모</w:t>
      </w:r>
      <w:r>
        <w:t xml:space="preserve"> </w:t>
      </w:r>
      <w:r>
        <w:t>계획이</w:t>
      </w:r>
      <w:r>
        <w:t xml:space="preserve"> </w:t>
      </w:r>
      <w:r>
        <w:t>있는지</w:t>
      </w:r>
      <w:r>
        <w:t xml:space="preserve"> </w:t>
      </w:r>
      <w:r>
        <w:t>찾아볼</w:t>
      </w:r>
      <w:r>
        <w:t xml:space="preserve"> </w:t>
      </w:r>
      <w:r>
        <w:t>것이다</w:t>
      </w:r>
      <w:r>
        <w:t>.</w:t>
      </w:r>
    </w:p>
    <w:p w14:paraId="791E9193" w14:textId="77777777" w:rsidR="003C7133" w:rsidRDefault="00000000">
      <w:r>
        <w:br w:type="page"/>
      </w:r>
    </w:p>
    <w:p w14:paraId="24C3AE16" w14:textId="77777777" w:rsidR="003C7133" w:rsidRDefault="00000000">
      <w:pPr>
        <w:pStyle w:val="Heading1"/>
      </w:pPr>
      <w:r>
        <w:lastRenderedPageBreak/>
        <w:t>116.</w:t>
      </w:r>
    </w:p>
    <w:p w14:paraId="01FA5B3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최근에</w:t>
      </w:r>
      <w:r>
        <w:t xml:space="preserve"> </w:t>
      </w:r>
      <w:r>
        <w:t>구매하고</w:t>
      </w:r>
      <w:r>
        <w:t xml:space="preserve"> </w:t>
      </w:r>
      <w:r>
        <w:t>싶으신</w:t>
      </w:r>
      <w:r>
        <w:t xml:space="preserve"> </w:t>
      </w:r>
      <w:r>
        <w:t>물건</w:t>
      </w:r>
      <w:r>
        <w:t xml:space="preserve"> </w:t>
      </w:r>
      <w:r>
        <w:t>있으셨나요</w:t>
      </w:r>
      <w:r>
        <w:t>?</w:t>
      </w:r>
    </w:p>
    <w:p w14:paraId="7C8ACD1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 </w:t>
      </w:r>
      <w:r>
        <w:t>전</w:t>
      </w:r>
      <w:r>
        <w:t xml:space="preserve"> </w:t>
      </w:r>
      <w:r>
        <w:t>핸드폰이요</w:t>
      </w:r>
      <w:r>
        <w:t>..!</w:t>
      </w:r>
    </w:p>
    <w:p w14:paraId="73EA98F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고민하다가</w:t>
      </w:r>
      <w:r>
        <w:t xml:space="preserve"> </w:t>
      </w:r>
      <w:r>
        <w:t>이번</w:t>
      </w:r>
      <w:r>
        <w:t xml:space="preserve"> </w:t>
      </w:r>
      <w:r>
        <w:t>갤럭시</w:t>
      </w:r>
      <w:r>
        <w:t xml:space="preserve"> </w:t>
      </w:r>
      <w:r>
        <w:t>폴더블</w:t>
      </w:r>
      <w:r>
        <w:t xml:space="preserve"> </w:t>
      </w:r>
      <w:r>
        <w:t>사전예약으로</w:t>
      </w:r>
      <w:r>
        <w:t xml:space="preserve"> </w:t>
      </w:r>
      <w:r>
        <w:t>결국</w:t>
      </w:r>
      <w:r>
        <w:t xml:space="preserve"> </w:t>
      </w:r>
      <w:r>
        <w:t>구매했다네요</w:t>
      </w:r>
      <w:r>
        <w:t>..</w:t>
      </w:r>
      <w:r>
        <w:t>ㅎㅎ</w:t>
      </w:r>
    </w:p>
    <w:p w14:paraId="09FC042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헐</w:t>
      </w:r>
      <w:r>
        <w:t xml:space="preserve"> </w:t>
      </w:r>
      <w:r>
        <w:t>너무</w:t>
      </w:r>
      <w:r>
        <w:t xml:space="preserve"> </w:t>
      </w:r>
      <w:r>
        <w:t>멋져요</w:t>
      </w:r>
    </w:p>
    <w:p w14:paraId="2437B80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이후론</w:t>
      </w:r>
      <w:r>
        <w:t xml:space="preserve"> </w:t>
      </w:r>
      <w:r>
        <w:t>저희</w:t>
      </w:r>
      <w:r>
        <w:t xml:space="preserve"> </w:t>
      </w:r>
      <w:r>
        <w:t>고양이</w:t>
      </w:r>
      <w:r>
        <w:t xml:space="preserve"> </w:t>
      </w:r>
      <w:r>
        <w:t>간식</w:t>
      </w:r>
      <w:r>
        <w:t xml:space="preserve"> </w:t>
      </w:r>
      <w:r>
        <w:t>정도이려나요</w:t>
      </w:r>
      <w:r>
        <w:t>..</w:t>
      </w:r>
    </w:p>
    <w:p w14:paraId="089B2A4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저도</w:t>
      </w:r>
      <w:r>
        <w:t xml:space="preserve"> </w:t>
      </w:r>
      <w:r>
        <w:t>갤럭시워치</w:t>
      </w:r>
      <w:r>
        <w:t xml:space="preserve"> </w:t>
      </w:r>
      <w:r>
        <w:t>사고</w:t>
      </w:r>
      <w:r>
        <w:t xml:space="preserve"> </w:t>
      </w:r>
      <w:r>
        <w:t>싶어서</w:t>
      </w:r>
      <w:r>
        <w:t xml:space="preserve"> </w:t>
      </w:r>
      <w:r>
        <w:t>엄청</w:t>
      </w:r>
      <w:r>
        <w:t xml:space="preserve"> </w:t>
      </w:r>
      <w:r>
        <w:t>고민하고</w:t>
      </w:r>
      <w:r>
        <w:t xml:space="preserve"> </w:t>
      </w:r>
      <w:r>
        <w:t>있거든요</w:t>
      </w:r>
    </w:p>
    <w:p w14:paraId="43B0A6F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이번에</w:t>
      </w:r>
      <w:r>
        <w:t xml:space="preserve"> </w:t>
      </w:r>
      <w:r>
        <w:t>삼성에서</w:t>
      </w:r>
      <w:r>
        <w:t xml:space="preserve"> </w:t>
      </w:r>
      <w:r>
        <w:t>나온</w:t>
      </w:r>
      <w:r>
        <w:t xml:space="preserve"> </w:t>
      </w:r>
      <w:r>
        <w:t>것들이</w:t>
      </w:r>
      <w:r>
        <w:t xml:space="preserve"> </w:t>
      </w:r>
      <w:r>
        <w:t>너무</w:t>
      </w:r>
      <w:r>
        <w:t xml:space="preserve"> </w:t>
      </w:r>
      <w:r>
        <w:t>예쁜</w:t>
      </w:r>
      <w:r>
        <w:t xml:space="preserve"> </w:t>
      </w:r>
      <w:r>
        <w:t>것</w:t>
      </w:r>
      <w:r>
        <w:t xml:space="preserve"> </w:t>
      </w:r>
      <w:r>
        <w:t>같아요</w:t>
      </w:r>
    </w:p>
    <w:p w14:paraId="6B019FF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앗</w:t>
      </w:r>
      <w:r>
        <w:t xml:space="preserve"> </w:t>
      </w:r>
      <w:r>
        <w:t>저도</w:t>
      </w:r>
      <w:r>
        <w:t xml:space="preserve"> </w:t>
      </w:r>
      <w:r>
        <w:t>갤워치</w:t>
      </w:r>
      <w:r>
        <w:t xml:space="preserve"> </w:t>
      </w:r>
      <w:r>
        <w:t>너무</w:t>
      </w:r>
      <w:r>
        <w:t xml:space="preserve"> </w:t>
      </w:r>
      <w:r>
        <w:t>사고</w:t>
      </w:r>
      <w:r>
        <w:t xml:space="preserve"> </w:t>
      </w:r>
      <w:r>
        <w:t>싶었는데</w:t>
      </w:r>
    </w:p>
    <w:p w14:paraId="386322A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맞아요</w:t>
      </w:r>
      <w:r>
        <w:t xml:space="preserve"> </w:t>
      </w:r>
      <w:r>
        <w:t>다들</w:t>
      </w:r>
      <w:r>
        <w:t xml:space="preserve"> </w:t>
      </w:r>
      <w:r>
        <w:t>디자인</w:t>
      </w:r>
      <w:r>
        <w:t xml:space="preserve"> </w:t>
      </w:r>
      <w:r>
        <w:t>너무</w:t>
      </w:r>
      <w:r>
        <w:t xml:space="preserve"> </w:t>
      </w:r>
      <w:r>
        <w:t>이쁘게</w:t>
      </w:r>
      <w:r>
        <w:t xml:space="preserve"> </w:t>
      </w:r>
      <w:r>
        <w:t>나와가지고ㅜ</w:t>
      </w:r>
    </w:p>
    <w:p w14:paraId="4E34F24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이번에</w:t>
      </w:r>
      <w:r>
        <w:t xml:space="preserve"> </w:t>
      </w:r>
      <w:r>
        <w:t>기능들도</w:t>
      </w:r>
      <w:r>
        <w:t xml:space="preserve"> </w:t>
      </w:r>
      <w:r>
        <w:t>대박이더라구요</w:t>
      </w:r>
    </w:p>
    <w:p w14:paraId="603F5B9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유튜브에서</w:t>
      </w:r>
      <w:r>
        <w:t xml:space="preserve"> </w:t>
      </w:r>
      <w:r>
        <w:t>워치로</w:t>
      </w:r>
      <w:r>
        <w:t xml:space="preserve"> </w:t>
      </w:r>
      <w:r>
        <w:t>결제하는</w:t>
      </w:r>
      <w:r>
        <w:t xml:space="preserve"> </w:t>
      </w:r>
      <w:r>
        <w:t>거</w:t>
      </w:r>
      <w:r>
        <w:t xml:space="preserve"> </w:t>
      </w:r>
      <w:r>
        <w:t>보고</w:t>
      </w:r>
    </w:p>
    <w:p w14:paraId="79A8B85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정말</w:t>
      </w:r>
      <w:r>
        <w:t xml:space="preserve"> </w:t>
      </w:r>
      <w:r>
        <w:t>확</w:t>
      </w:r>
      <w:r>
        <w:t xml:space="preserve"> </w:t>
      </w:r>
      <w:r>
        <w:t>끌려서</w:t>
      </w:r>
      <w:r>
        <w:t xml:space="preserve"> </w:t>
      </w:r>
      <w:r>
        <w:t>너무</w:t>
      </w:r>
      <w:r>
        <w:t xml:space="preserve"> </w:t>
      </w:r>
      <w:r>
        <w:t>사고싶었어요</w:t>
      </w:r>
      <w:r>
        <w:t xml:space="preserve"> </w:t>
      </w:r>
      <w:r>
        <w:t>ㅠㅠ</w:t>
      </w:r>
    </w:p>
    <w:p w14:paraId="58B4ECA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와</w:t>
      </w:r>
      <w:r>
        <w:t xml:space="preserve"> </w:t>
      </w:r>
      <w:r>
        <w:t>그거</w:t>
      </w:r>
      <w:r>
        <w:t xml:space="preserve"> </w:t>
      </w:r>
      <w:r>
        <w:t>진짜</w:t>
      </w:r>
      <w:r>
        <w:t xml:space="preserve"> </w:t>
      </w:r>
      <w:r>
        <w:t>엄청</w:t>
      </w:r>
      <w:r>
        <w:t xml:space="preserve"> </w:t>
      </w:r>
      <w:r>
        <w:t>편할것</w:t>
      </w:r>
      <w:r>
        <w:t xml:space="preserve"> </w:t>
      </w:r>
      <w:r>
        <w:t>같아요</w:t>
      </w:r>
    </w:p>
    <w:p w14:paraId="2FE8611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저도</w:t>
      </w:r>
      <w:r>
        <w:t xml:space="preserve"> </w:t>
      </w:r>
      <w:r>
        <w:t>그동안은</w:t>
      </w:r>
      <w:r>
        <w:t xml:space="preserve"> </w:t>
      </w:r>
      <w:r>
        <w:t>스마트워치쪽은</w:t>
      </w:r>
      <w:r>
        <w:t xml:space="preserve"> </w:t>
      </w:r>
      <w:r>
        <w:t>그다지</w:t>
      </w:r>
      <w:r>
        <w:t xml:space="preserve"> </w:t>
      </w:r>
      <w:r>
        <w:t>관심없었는데</w:t>
      </w:r>
    </w:p>
    <w:p w14:paraId="00E2A58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이번에</w:t>
      </w:r>
      <w:r>
        <w:t xml:space="preserve"> </w:t>
      </w:r>
      <w:r>
        <w:t>나온거</w:t>
      </w:r>
      <w:r>
        <w:t xml:space="preserve"> </w:t>
      </w:r>
      <w:r>
        <w:t>보고는</w:t>
      </w:r>
      <w:r>
        <w:t xml:space="preserve"> </w:t>
      </w:r>
      <w:r>
        <w:t>뽐뿌차서ㅜㅜ</w:t>
      </w:r>
    </w:p>
    <w:p w14:paraId="11F5CA0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사고싶지만</w:t>
      </w:r>
      <w:r>
        <w:t xml:space="preserve"> </w:t>
      </w:r>
      <w:r>
        <w:t>이미</w:t>
      </w:r>
      <w:r>
        <w:t xml:space="preserve"> </w:t>
      </w:r>
      <w:r>
        <w:t>폰도</w:t>
      </w:r>
      <w:r>
        <w:t xml:space="preserve"> </w:t>
      </w:r>
      <w:r>
        <w:t>바꿔서</w:t>
      </w:r>
      <w:r>
        <w:t xml:space="preserve"> </w:t>
      </w:r>
      <w:r>
        <w:t>뇌에</w:t>
      </w:r>
      <w:r>
        <w:t xml:space="preserve"> </w:t>
      </w:r>
      <w:r>
        <w:t>힘</w:t>
      </w:r>
      <w:r>
        <w:t xml:space="preserve"> </w:t>
      </w:r>
      <w:r>
        <w:t>주고</w:t>
      </w:r>
      <w:r>
        <w:t xml:space="preserve"> </w:t>
      </w:r>
      <w:r>
        <w:t>있어요</w:t>
      </w:r>
      <w:r>
        <w:t>..</w:t>
      </w:r>
    </w:p>
    <w:p w14:paraId="1D54EE3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맞아요</w:t>
      </w:r>
      <w:r>
        <w:t xml:space="preserve"> </w:t>
      </w:r>
      <w:r>
        <w:t>사실</w:t>
      </w:r>
      <w:r>
        <w:t xml:space="preserve"> </w:t>
      </w:r>
      <w:r>
        <w:t>기능이나</w:t>
      </w:r>
      <w:r>
        <w:t xml:space="preserve"> </w:t>
      </w:r>
      <w:r>
        <w:t>디자인</w:t>
      </w:r>
      <w:r>
        <w:t xml:space="preserve"> </w:t>
      </w:r>
      <w:r>
        <w:t>같은건</w:t>
      </w:r>
      <w:r>
        <w:t xml:space="preserve"> </w:t>
      </w:r>
      <w:r>
        <w:t>애플워치</w:t>
      </w:r>
      <w:r>
        <w:t xml:space="preserve"> </w:t>
      </w:r>
      <w:r>
        <w:t>쪽이</w:t>
      </w:r>
      <w:r>
        <w:t xml:space="preserve"> </w:t>
      </w:r>
      <w:r>
        <w:t>취향인데</w:t>
      </w:r>
    </w:p>
    <w:p w14:paraId="5E42F69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폰이</w:t>
      </w:r>
      <w:r>
        <w:t xml:space="preserve"> </w:t>
      </w:r>
      <w:r>
        <w:t>갤럭시라</w:t>
      </w:r>
      <w:r>
        <w:t xml:space="preserve"> </w:t>
      </w:r>
      <w:r>
        <w:t>쓸</w:t>
      </w:r>
      <w:r>
        <w:t xml:space="preserve"> </w:t>
      </w:r>
      <w:r>
        <w:t>수가</w:t>
      </w:r>
      <w:r>
        <w:t xml:space="preserve"> </w:t>
      </w:r>
      <w:r>
        <w:t>없네요</w:t>
      </w:r>
      <w:r>
        <w:t>...</w:t>
      </w:r>
    </w:p>
    <w:p w14:paraId="49FA580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앗</w:t>
      </w:r>
      <w:r>
        <w:t xml:space="preserve">.. </w:t>
      </w:r>
      <w:r>
        <w:t>그건</w:t>
      </w:r>
      <w:r>
        <w:t xml:space="preserve"> </w:t>
      </w:r>
      <w:r>
        <w:t>조금</w:t>
      </w:r>
      <w:r>
        <w:t xml:space="preserve"> </w:t>
      </w:r>
      <w:r>
        <w:t>슬픈</w:t>
      </w:r>
      <w:r>
        <w:t xml:space="preserve"> </w:t>
      </w:r>
      <w:r>
        <w:t>일이네요</w:t>
      </w:r>
      <w:r>
        <w:t>..</w:t>
      </w:r>
      <w:r>
        <w:t>ㅜ</w:t>
      </w:r>
    </w:p>
    <w:p w14:paraId="240F047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ㅠㅠ</w:t>
      </w:r>
      <w:r>
        <w:t xml:space="preserve"> </w:t>
      </w:r>
      <w:r>
        <w:t>그쵸</w:t>
      </w:r>
    </w:p>
    <w:p w14:paraId="6F2C1F5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두</w:t>
      </w:r>
      <w:r>
        <w:t xml:space="preserve"> </w:t>
      </w:r>
      <w:r>
        <w:t>브랜드</w:t>
      </w:r>
      <w:r>
        <w:t xml:space="preserve"> </w:t>
      </w:r>
      <w:r>
        <w:t>다</w:t>
      </w:r>
      <w:r>
        <w:t xml:space="preserve"> </w:t>
      </w:r>
      <w:r>
        <w:t>좋아하는</w:t>
      </w:r>
      <w:r>
        <w:t xml:space="preserve"> </w:t>
      </w:r>
      <w:r>
        <w:t>편이라</w:t>
      </w:r>
    </w:p>
    <w:p w14:paraId="0ABBA7C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폰은</w:t>
      </w:r>
      <w:r>
        <w:t xml:space="preserve"> </w:t>
      </w:r>
      <w:r>
        <w:t>삼성</w:t>
      </w:r>
      <w:r>
        <w:t xml:space="preserve"> </w:t>
      </w:r>
      <w:r>
        <w:t>태블릿은</w:t>
      </w:r>
      <w:r>
        <w:t xml:space="preserve"> </w:t>
      </w:r>
      <w:r>
        <w:t>애플</w:t>
      </w:r>
      <w:r>
        <w:t xml:space="preserve"> </w:t>
      </w:r>
      <w:r>
        <w:t>이런식으로</w:t>
      </w:r>
      <w:r>
        <w:t xml:space="preserve"> </w:t>
      </w:r>
      <w:r>
        <w:t>다양하게</w:t>
      </w:r>
      <w:r>
        <w:t xml:space="preserve"> </w:t>
      </w:r>
      <w:r>
        <w:t>쓰고</w:t>
      </w:r>
      <w:r>
        <w:t xml:space="preserve"> </w:t>
      </w:r>
      <w:r>
        <w:t>있어요</w:t>
      </w:r>
      <w:r>
        <w:t xml:space="preserve"> </w:t>
      </w:r>
      <w:r>
        <w:t>ㅎㅎ</w:t>
      </w:r>
    </w:p>
    <w:p w14:paraId="5C2015F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앗</w:t>
      </w:r>
      <w:r>
        <w:t xml:space="preserve"> </w:t>
      </w:r>
      <w:r>
        <w:t>저두</w:t>
      </w:r>
      <w:r>
        <w:t xml:space="preserve"> </w:t>
      </w:r>
      <w:r>
        <w:t>폰은</w:t>
      </w:r>
      <w:r>
        <w:t xml:space="preserve"> </w:t>
      </w:r>
      <w:r>
        <w:t>삼성</w:t>
      </w:r>
      <w:r>
        <w:t xml:space="preserve"> </w:t>
      </w:r>
      <w:r>
        <w:t>태블릿은</w:t>
      </w:r>
      <w:r>
        <w:t xml:space="preserve"> </w:t>
      </w:r>
      <w:r>
        <w:t>아이패드</w:t>
      </w:r>
      <w:r>
        <w:t xml:space="preserve"> </w:t>
      </w:r>
      <w:r>
        <w:t>이렇게</w:t>
      </w:r>
      <w:r>
        <w:t xml:space="preserve"> </w:t>
      </w:r>
      <w:r>
        <w:t>쓰고</w:t>
      </w:r>
      <w:r>
        <w:t xml:space="preserve"> </w:t>
      </w:r>
      <w:r>
        <w:t>있어요</w:t>
      </w:r>
      <w:r>
        <w:t xml:space="preserve"> </w:t>
      </w:r>
      <w:r>
        <w:t>ㅋㅋㅋ</w:t>
      </w:r>
    </w:p>
    <w:p w14:paraId="55F6B58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우와</w:t>
      </w:r>
      <w:r>
        <w:t xml:space="preserve"> </w:t>
      </w:r>
      <w:r>
        <w:t>ㅋㅋㅋㅋ</w:t>
      </w:r>
      <w:r>
        <w:t xml:space="preserve"> </w:t>
      </w:r>
      <w:r>
        <w:t>완전</w:t>
      </w:r>
      <w:r>
        <w:t xml:space="preserve"> </w:t>
      </w:r>
      <w:r>
        <w:t>우연이네요</w:t>
      </w:r>
    </w:p>
    <w:p w14:paraId="749F33B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생각보다</w:t>
      </w:r>
      <w:r>
        <w:t xml:space="preserve"> </w:t>
      </w:r>
      <w:r>
        <w:t>이렇게</w:t>
      </w:r>
      <w:r>
        <w:t xml:space="preserve"> </w:t>
      </w:r>
      <w:r>
        <w:t>쓰시는</w:t>
      </w:r>
      <w:r>
        <w:t xml:space="preserve"> </w:t>
      </w:r>
      <w:r>
        <w:t>분</w:t>
      </w:r>
      <w:r>
        <w:t xml:space="preserve"> </w:t>
      </w:r>
      <w:r>
        <w:t>많은</w:t>
      </w:r>
      <w:r>
        <w:t xml:space="preserve"> </w:t>
      </w:r>
      <w:r>
        <w:t>것</w:t>
      </w:r>
      <w:r>
        <w:t xml:space="preserve"> </w:t>
      </w:r>
      <w:r>
        <w:t>같아요</w:t>
      </w:r>
      <w:r>
        <w:t>!</w:t>
      </w:r>
    </w:p>
    <w:p w14:paraId="1A8EEED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사실</w:t>
      </w:r>
      <w:r>
        <w:t xml:space="preserve"> </w:t>
      </w:r>
      <w:r>
        <w:t>전</w:t>
      </w:r>
      <w:r>
        <w:t xml:space="preserve"> </w:t>
      </w:r>
      <w:r>
        <w:t>갤탭</w:t>
      </w:r>
      <w:r>
        <w:t xml:space="preserve"> </w:t>
      </w:r>
      <w:r>
        <w:t>쓰다가</w:t>
      </w:r>
      <w:r>
        <w:t xml:space="preserve"> </w:t>
      </w:r>
      <w:r>
        <w:t>갈아탔거든요ㅎㅎ</w:t>
      </w:r>
      <w:r>
        <w:t>..</w:t>
      </w:r>
    </w:p>
    <w:p w14:paraId="786E346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마자요</w:t>
      </w:r>
      <w:r>
        <w:t xml:space="preserve"> </w:t>
      </w:r>
      <w:r>
        <w:t>이런</w:t>
      </w:r>
      <w:r>
        <w:t xml:space="preserve"> </w:t>
      </w:r>
      <w:r>
        <w:t>식으로</w:t>
      </w:r>
      <w:r>
        <w:t xml:space="preserve"> </w:t>
      </w:r>
      <w:r>
        <w:t>많이들</w:t>
      </w:r>
      <w:r>
        <w:t xml:space="preserve"> </w:t>
      </w:r>
      <w:r>
        <w:t>쓰시더라구요</w:t>
      </w:r>
      <w:r>
        <w:t xml:space="preserve"> </w:t>
      </w:r>
      <w:r>
        <w:t>ㅋㅋㅋ</w:t>
      </w:r>
    </w:p>
    <w:p w14:paraId="36DE36E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헐</w:t>
      </w:r>
      <w:r>
        <w:t xml:space="preserve"> </w:t>
      </w:r>
      <w:r>
        <w:t>저도</w:t>
      </w:r>
      <w:r>
        <w:t xml:space="preserve"> </w:t>
      </w:r>
      <w:r>
        <w:t>아이패드</w:t>
      </w:r>
      <w:r>
        <w:t xml:space="preserve"> </w:t>
      </w:r>
      <w:r>
        <w:t>쓰기</w:t>
      </w:r>
      <w:r>
        <w:t xml:space="preserve"> </w:t>
      </w:r>
      <w:r>
        <w:t>전에</w:t>
      </w:r>
      <w:r>
        <w:t xml:space="preserve"> </w:t>
      </w:r>
      <w:r>
        <w:t>갤탭</w:t>
      </w:r>
      <w:r>
        <w:t xml:space="preserve"> </w:t>
      </w:r>
      <w:r>
        <w:t>썼었어요</w:t>
      </w:r>
      <w:r>
        <w:t>...</w:t>
      </w:r>
    </w:p>
    <w:p w14:paraId="05EC2431" w14:textId="77777777" w:rsidR="003C7133" w:rsidRDefault="00000000">
      <w:pPr>
        <w:spacing w:after="0"/>
        <w:ind w:left="360"/>
      </w:pPr>
      <w:r>
        <w:lastRenderedPageBreak/>
        <w:t>화자</w:t>
      </w:r>
      <w:r>
        <w:t xml:space="preserve">2: </w:t>
      </w:r>
      <w:r>
        <w:t>대박ㅋㅋㅋㅋ</w:t>
      </w:r>
    </w:p>
    <w:p w14:paraId="4F352618" w14:textId="77777777" w:rsidR="003C7133" w:rsidRDefault="003C7133"/>
    <w:p w14:paraId="45034CB2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원인</w:t>
      </w:r>
    </w:p>
    <w:p w14:paraId="2AA22AAC" w14:textId="77777777" w:rsidR="003C7133" w:rsidRDefault="003C7133"/>
    <w:p w14:paraId="2A4BD271" w14:textId="77777777" w:rsidR="003C7133" w:rsidRDefault="00000000">
      <w:pPr>
        <w:ind w:left="360"/>
      </w:pPr>
      <w:r>
        <w:t>선지</w:t>
      </w:r>
      <w:r>
        <w:t>:</w:t>
      </w:r>
    </w:p>
    <w:p w14:paraId="39D4F73E" w14:textId="77777777" w:rsidR="003C7133" w:rsidRDefault="00000000">
      <w:pPr>
        <w:ind w:left="720"/>
      </w:pPr>
      <w:r>
        <w:t xml:space="preserve">① </w:t>
      </w:r>
      <w:r>
        <w:t>애플</w:t>
      </w:r>
      <w:r>
        <w:t xml:space="preserve"> </w:t>
      </w:r>
      <w:r>
        <w:t>워치와</w:t>
      </w:r>
      <w:r>
        <w:t xml:space="preserve"> </w:t>
      </w:r>
      <w:r>
        <w:t>갤럭시</w:t>
      </w:r>
      <w:r>
        <w:t xml:space="preserve"> </w:t>
      </w:r>
      <w:r>
        <w:t>시리즈는</w:t>
      </w:r>
      <w:r>
        <w:t xml:space="preserve"> </w:t>
      </w:r>
      <w:r>
        <w:t>연동이</w:t>
      </w:r>
      <w:r>
        <w:t xml:space="preserve"> </w:t>
      </w:r>
      <w:r>
        <w:t>되지</w:t>
      </w:r>
      <w:r>
        <w:t xml:space="preserve"> </w:t>
      </w:r>
      <w:r>
        <w:t>않는다</w:t>
      </w:r>
      <w:r>
        <w:t>.</w:t>
      </w:r>
    </w:p>
    <w:p w14:paraId="3A1DD639" w14:textId="77777777" w:rsidR="003C7133" w:rsidRDefault="00000000">
      <w:pPr>
        <w:ind w:left="720"/>
      </w:pPr>
      <w:r>
        <w:t xml:space="preserve">② </w:t>
      </w:r>
      <w:r>
        <w:t>애플</w:t>
      </w:r>
      <w:r>
        <w:t xml:space="preserve"> </w:t>
      </w:r>
      <w:r>
        <w:t>워치와</w:t>
      </w:r>
      <w:r>
        <w:t xml:space="preserve"> </w:t>
      </w:r>
      <w:r>
        <w:t>아이폰</w:t>
      </w:r>
      <w:r>
        <w:t xml:space="preserve"> </w:t>
      </w:r>
      <w:r>
        <w:t>시리즈는</w:t>
      </w:r>
      <w:r>
        <w:t xml:space="preserve"> </w:t>
      </w:r>
      <w:r>
        <w:t>연동이</w:t>
      </w:r>
      <w:r>
        <w:t xml:space="preserve"> </w:t>
      </w:r>
      <w:r>
        <w:t>되지</w:t>
      </w:r>
      <w:r>
        <w:t xml:space="preserve"> </w:t>
      </w:r>
      <w:r>
        <w:t>않는다</w:t>
      </w:r>
      <w:r>
        <w:t>.</w:t>
      </w:r>
    </w:p>
    <w:p w14:paraId="25B0143D" w14:textId="77777777" w:rsidR="003C7133" w:rsidRDefault="00000000">
      <w:pPr>
        <w:ind w:left="720"/>
      </w:pPr>
      <w:r>
        <w:t xml:space="preserve">③ </w:t>
      </w:r>
      <w:r>
        <w:t>갤럭시</w:t>
      </w:r>
      <w:r>
        <w:t xml:space="preserve"> </w:t>
      </w:r>
      <w:r>
        <w:t>워치와</w:t>
      </w:r>
      <w:r>
        <w:t xml:space="preserve"> </w:t>
      </w:r>
      <w:r>
        <w:t>애플</w:t>
      </w:r>
      <w:r>
        <w:t xml:space="preserve"> </w:t>
      </w:r>
      <w:r>
        <w:t>폰</w:t>
      </w:r>
      <w:r>
        <w:t xml:space="preserve"> </w:t>
      </w:r>
      <w:r>
        <w:t>시리즈는</w:t>
      </w:r>
      <w:r>
        <w:t xml:space="preserve"> </w:t>
      </w:r>
      <w:r>
        <w:t>연동이</w:t>
      </w:r>
      <w:r>
        <w:t xml:space="preserve"> </w:t>
      </w:r>
      <w:r>
        <w:t>되지</w:t>
      </w:r>
      <w:r>
        <w:t xml:space="preserve"> </w:t>
      </w:r>
      <w:r>
        <w:t>않는다</w:t>
      </w:r>
      <w:r>
        <w:t>.</w:t>
      </w:r>
    </w:p>
    <w:p w14:paraId="6F051F3B" w14:textId="77777777" w:rsidR="003C7133" w:rsidRDefault="00000000">
      <w:pPr>
        <w:ind w:left="360"/>
      </w:pPr>
      <w:r>
        <w:t>정답</w:t>
      </w:r>
      <w:r>
        <w:t xml:space="preserve">: ① </w:t>
      </w:r>
      <w:r>
        <w:t>애플</w:t>
      </w:r>
      <w:r>
        <w:t xml:space="preserve"> </w:t>
      </w:r>
      <w:r>
        <w:t>워치와</w:t>
      </w:r>
      <w:r>
        <w:t xml:space="preserve"> </w:t>
      </w:r>
      <w:r>
        <w:t>갤럭시</w:t>
      </w:r>
      <w:r>
        <w:t xml:space="preserve"> </w:t>
      </w:r>
      <w:r>
        <w:t>시리즈는</w:t>
      </w:r>
      <w:r>
        <w:t xml:space="preserve"> </w:t>
      </w:r>
      <w:r>
        <w:t>연동이</w:t>
      </w:r>
      <w:r>
        <w:t xml:space="preserve"> </w:t>
      </w:r>
      <w:r>
        <w:t>되지</w:t>
      </w:r>
      <w:r>
        <w:t xml:space="preserve"> </w:t>
      </w:r>
      <w:r>
        <w:t>않는다</w:t>
      </w:r>
      <w:r>
        <w:t>.</w:t>
      </w:r>
    </w:p>
    <w:p w14:paraId="328C07AE" w14:textId="77777777" w:rsidR="003C7133" w:rsidRDefault="00000000">
      <w:r>
        <w:br w:type="page"/>
      </w:r>
    </w:p>
    <w:p w14:paraId="410F719B" w14:textId="77777777" w:rsidR="003C7133" w:rsidRDefault="00000000">
      <w:pPr>
        <w:pStyle w:val="Heading1"/>
      </w:pPr>
      <w:r>
        <w:lastRenderedPageBreak/>
        <w:t>117.</w:t>
      </w:r>
    </w:p>
    <w:p w14:paraId="0886278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최근에</w:t>
      </w:r>
      <w:r>
        <w:t xml:space="preserve"> </w:t>
      </w:r>
      <w:r>
        <w:t>구매하고</w:t>
      </w:r>
      <w:r>
        <w:t xml:space="preserve"> </w:t>
      </w:r>
      <w:r>
        <w:t>싶으신</w:t>
      </w:r>
      <w:r>
        <w:t xml:space="preserve"> </w:t>
      </w:r>
      <w:r>
        <w:t>물건</w:t>
      </w:r>
      <w:r>
        <w:t xml:space="preserve"> </w:t>
      </w:r>
      <w:r>
        <w:t>있으셨나요</w:t>
      </w:r>
      <w:r>
        <w:t>?</w:t>
      </w:r>
    </w:p>
    <w:p w14:paraId="1DA6D57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 </w:t>
      </w:r>
      <w:r>
        <w:t>전</w:t>
      </w:r>
      <w:r>
        <w:t xml:space="preserve"> </w:t>
      </w:r>
      <w:r>
        <w:t>핸드폰이요</w:t>
      </w:r>
      <w:r>
        <w:t>..!</w:t>
      </w:r>
    </w:p>
    <w:p w14:paraId="2458CA6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고민하다가</w:t>
      </w:r>
      <w:r>
        <w:t xml:space="preserve"> </w:t>
      </w:r>
      <w:r>
        <w:t>이번</w:t>
      </w:r>
      <w:r>
        <w:t xml:space="preserve"> </w:t>
      </w:r>
      <w:r>
        <w:t>갤럭시</w:t>
      </w:r>
      <w:r>
        <w:t xml:space="preserve"> </w:t>
      </w:r>
      <w:r>
        <w:t>폴더블</w:t>
      </w:r>
      <w:r>
        <w:t xml:space="preserve"> </w:t>
      </w:r>
      <w:r>
        <w:t>사전예약으로</w:t>
      </w:r>
      <w:r>
        <w:t xml:space="preserve"> </w:t>
      </w:r>
      <w:r>
        <w:t>결국</w:t>
      </w:r>
      <w:r>
        <w:t xml:space="preserve"> </w:t>
      </w:r>
      <w:r>
        <w:t>구매했다네요</w:t>
      </w:r>
      <w:r>
        <w:t>..</w:t>
      </w:r>
      <w:r>
        <w:t>ㅎㅎ</w:t>
      </w:r>
    </w:p>
    <w:p w14:paraId="7D5A329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헐</w:t>
      </w:r>
      <w:r>
        <w:t xml:space="preserve"> </w:t>
      </w:r>
      <w:r>
        <w:t>너무</w:t>
      </w:r>
      <w:r>
        <w:t xml:space="preserve"> </w:t>
      </w:r>
      <w:r>
        <w:t>멋져요</w:t>
      </w:r>
    </w:p>
    <w:p w14:paraId="08532B1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이후론</w:t>
      </w:r>
      <w:r>
        <w:t xml:space="preserve"> </w:t>
      </w:r>
      <w:r>
        <w:t>저희</w:t>
      </w:r>
      <w:r>
        <w:t xml:space="preserve"> </w:t>
      </w:r>
      <w:r>
        <w:t>고양이</w:t>
      </w:r>
      <w:r>
        <w:t xml:space="preserve"> </w:t>
      </w:r>
      <w:r>
        <w:t>간식</w:t>
      </w:r>
      <w:r>
        <w:t xml:space="preserve"> </w:t>
      </w:r>
      <w:r>
        <w:t>정도이려나요</w:t>
      </w:r>
      <w:r>
        <w:t>..</w:t>
      </w:r>
    </w:p>
    <w:p w14:paraId="79A8C43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저도</w:t>
      </w:r>
      <w:r>
        <w:t xml:space="preserve"> </w:t>
      </w:r>
      <w:r>
        <w:t>갤럭시워치</w:t>
      </w:r>
      <w:r>
        <w:t xml:space="preserve"> </w:t>
      </w:r>
      <w:r>
        <w:t>사고</w:t>
      </w:r>
      <w:r>
        <w:t xml:space="preserve"> </w:t>
      </w:r>
      <w:r>
        <w:t>싶어서</w:t>
      </w:r>
      <w:r>
        <w:t xml:space="preserve"> </w:t>
      </w:r>
      <w:r>
        <w:t>엄청</w:t>
      </w:r>
      <w:r>
        <w:t xml:space="preserve"> </w:t>
      </w:r>
      <w:r>
        <w:t>고민하고</w:t>
      </w:r>
      <w:r>
        <w:t xml:space="preserve"> </w:t>
      </w:r>
      <w:r>
        <w:t>있거든요</w:t>
      </w:r>
    </w:p>
    <w:p w14:paraId="5A7CF21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이번에</w:t>
      </w:r>
      <w:r>
        <w:t xml:space="preserve"> </w:t>
      </w:r>
      <w:r>
        <w:t>삼성에서</w:t>
      </w:r>
      <w:r>
        <w:t xml:space="preserve"> </w:t>
      </w:r>
      <w:r>
        <w:t>나온</w:t>
      </w:r>
      <w:r>
        <w:t xml:space="preserve"> </w:t>
      </w:r>
      <w:r>
        <w:t>것들이</w:t>
      </w:r>
      <w:r>
        <w:t xml:space="preserve"> </w:t>
      </w:r>
      <w:r>
        <w:t>너무</w:t>
      </w:r>
      <w:r>
        <w:t xml:space="preserve"> </w:t>
      </w:r>
      <w:r>
        <w:t>예쁜</w:t>
      </w:r>
      <w:r>
        <w:t xml:space="preserve"> </w:t>
      </w:r>
      <w:r>
        <w:t>것</w:t>
      </w:r>
      <w:r>
        <w:t xml:space="preserve"> </w:t>
      </w:r>
      <w:r>
        <w:t>같아요</w:t>
      </w:r>
    </w:p>
    <w:p w14:paraId="066009F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앗</w:t>
      </w:r>
      <w:r>
        <w:t xml:space="preserve"> </w:t>
      </w:r>
      <w:r>
        <w:t>저도</w:t>
      </w:r>
      <w:r>
        <w:t xml:space="preserve"> </w:t>
      </w:r>
      <w:r>
        <w:t>갤워치</w:t>
      </w:r>
      <w:r>
        <w:t xml:space="preserve"> </w:t>
      </w:r>
      <w:r>
        <w:t>너무</w:t>
      </w:r>
      <w:r>
        <w:t xml:space="preserve"> </w:t>
      </w:r>
      <w:r>
        <w:t>사고</w:t>
      </w:r>
      <w:r>
        <w:t xml:space="preserve"> </w:t>
      </w:r>
      <w:r>
        <w:t>싶었는데</w:t>
      </w:r>
    </w:p>
    <w:p w14:paraId="2D6BFA2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맞아요</w:t>
      </w:r>
      <w:r>
        <w:t xml:space="preserve"> </w:t>
      </w:r>
      <w:r>
        <w:t>다들</w:t>
      </w:r>
      <w:r>
        <w:t xml:space="preserve"> </w:t>
      </w:r>
      <w:r>
        <w:t>디자인</w:t>
      </w:r>
      <w:r>
        <w:t xml:space="preserve"> </w:t>
      </w:r>
      <w:r>
        <w:t>너무</w:t>
      </w:r>
      <w:r>
        <w:t xml:space="preserve"> </w:t>
      </w:r>
      <w:r>
        <w:t>이쁘게</w:t>
      </w:r>
      <w:r>
        <w:t xml:space="preserve"> </w:t>
      </w:r>
      <w:r>
        <w:t>나와가지고ㅜ</w:t>
      </w:r>
    </w:p>
    <w:p w14:paraId="2267F8A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이번에</w:t>
      </w:r>
      <w:r>
        <w:t xml:space="preserve"> </w:t>
      </w:r>
      <w:r>
        <w:t>기능들도</w:t>
      </w:r>
      <w:r>
        <w:t xml:space="preserve"> </w:t>
      </w:r>
      <w:r>
        <w:t>대박이더라구요</w:t>
      </w:r>
    </w:p>
    <w:p w14:paraId="09BA82F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유튜브에서</w:t>
      </w:r>
      <w:r>
        <w:t xml:space="preserve"> </w:t>
      </w:r>
      <w:r>
        <w:t>워치로</w:t>
      </w:r>
      <w:r>
        <w:t xml:space="preserve"> </w:t>
      </w:r>
      <w:r>
        <w:t>결제하는</w:t>
      </w:r>
      <w:r>
        <w:t xml:space="preserve"> </w:t>
      </w:r>
      <w:r>
        <w:t>거</w:t>
      </w:r>
      <w:r>
        <w:t xml:space="preserve"> </w:t>
      </w:r>
      <w:r>
        <w:t>보고</w:t>
      </w:r>
    </w:p>
    <w:p w14:paraId="533E4FC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정말</w:t>
      </w:r>
      <w:r>
        <w:t xml:space="preserve"> </w:t>
      </w:r>
      <w:r>
        <w:t>확</w:t>
      </w:r>
      <w:r>
        <w:t xml:space="preserve"> </w:t>
      </w:r>
      <w:r>
        <w:t>끌려서</w:t>
      </w:r>
      <w:r>
        <w:t xml:space="preserve"> </w:t>
      </w:r>
      <w:r>
        <w:t>너무</w:t>
      </w:r>
      <w:r>
        <w:t xml:space="preserve"> </w:t>
      </w:r>
      <w:r>
        <w:t>사고싶었어요</w:t>
      </w:r>
      <w:r>
        <w:t xml:space="preserve"> </w:t>
      </w:r>
      <w:r>
        <w:t>ㅠㅠ</w:t>
      </w:r>
    </w:p>
    <w:p w14:paraId="1888A67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와</w:t>
      </w:r>
      <w:r>
        <w:t xml:space="preserve"> </w:t>
      </w:r>
      <w:r>
        <w:t>그거</w:t>
      </w:r>
      <w:r>
        <w:t xml:space="preserve"> </w:t>
      </w:r>
      <w:r>
        <w:t>진짜</w:t>
      </w:r>
      <w:r>
        <w:t xml:space="preserve"> </w:t>
      </w:r>
      <w:r>
        <w:t>엄청</w:t>
      </w:r>
      <w:r>
        <w:t xml:space="preserve"> </w:t>
      </w:r>
      <w:r>
        <w:t>편할것</w:t>
      </w:r>
      <w:r>
        <w:t xml:space="preserve"> </w:t>
      </w:r>
      <w:r>
        <w:t>같아요</w:t>
      </w:r>
    </w:p>
    <w:p w14:paraId="4D68180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저도</w:t>
      </w:r>
      <w:r>
        <w:t xml:space="preserve"> </w:t>
      </w:r>
      <w:r>
        <w:t>그동안은</w:t>
      </w:r>
      <w:r>
        <w:t xml:space="preserve"> </w:t>
      </w:r>
      <w:r>
        <w:t>스마트워치쪽은</w:t>
      </w:r>
      <w:r>
        <w:t xml:space="preserve"> </w:t>
      </w:r>
      <w:r>
        <w:t>그다지</w:t>
      </w:r>
      <w:r>
        <w:t xml:space="preserve"> </w:t>
      </w:r>
      <w:r>
        <w:t>관심없었는데</w:t>
      </w:r>
    </w:p>
    <w:p w14:paraId="2D6D84E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이번에</w:t>
      </w:r>
      <w:r>
        <w:t xml:space="preserve"> </w:t>
      </w:r>
      <w:r>
        <w:t>나온거</w:t>
      </w:r>
      <w:r>
        <w:t xml:space="preserve"> </w:t>
      </w:r>
      <w:r>
        <w:t>보고는</w:t>
      </w:r>
      <w:r>
        <w:t xml:space="preserve"> </w:t>
      </w:r>
      <w:r>
        <w:t>뽐뿌차서ㅜㅜ</w:t>
      </w:r>
    </w:p>
    <w:p w14:paraId="5D8F6D2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사고싶지만</w:t>
      </w:r>
      <w:r>
        <w:t xml:space="preserve"> </w:t>
      </w:r>
      <w:r>
        <w:t>이미</w:t>
      </w:r>
      <w:r>
        <w:t xml:space="preserve"> </w:t>
      </w:r>
      <w:r>
        <w:t>폰도</w:t>
      </w:r>
      <w:r>
        <w:t xml:space="preserve"> </w:t>
      </w:r>
      <w:r>
        <w:t>바꿔서</w:t>
      </w:r>
      <w:r>
        <w:t xml:space="preserve"> </w:t>
      </w:r>
      <w:r>
        <w:t>뇌에</w:t>
      </w:r>
      <w:r>
        <w:t xml:space="preserve"> </w:t>
      </w:r>
      <w:r>
        <w:t>힘</w:t>
      </w:r>
      <w:r>
        <w:t xml:space="preserve"> </w:t>
      </w:r>
      <w:r>
        <w:t>주고</w:t>
      </w:r>
      <w:r>
        <w:t xml:space="preserve"> </w:t>
      </w:r>
      <w:r>
        <w:t>있어요</w:t>
      </w:r>
      <w:r>
        <w:t>..</w:t>
      </w:r>
    </w:p>
    <w:p w14:paraId="625B3A9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맞아요</w:t>
      </w:r>
      <w:r>
        <w:t xml:space="preserve"> </w:t>
      </w:r>
      <w:r>
        <w:t>사실</w:t>
      </w:r>
      <w:r>
        <w:t xml:space="preserve"> </w:t>
      </w:r>
      <w:r>
        <w:t>기능이나</w:t>
      </w:r>
      <w:r>
        <w:t xml:space="preserve"> </w:t>
      </w:r>
      <w:r>
        <w:t>디자인</w:t>
      </w:r>
      <w:r>
        <w:t xml:space="preserve"> </w:t>
      </w:r>
      <w:r>
        <w:t>같은건</w:t>
      </w:r>
      <w:r>
        <w:t xml:space="preserve"> </w:t>
      </w:r>
      <w:r>
        <w:t>애플워치</w:t>
      </w:r>
      <w:r>
        <w:t xml:space="preserve"> </w:t>
      </w:r>
      <w:r>
        <w:t>쪽이</w:t>
      </w:r>
      <w:r>
        <w:t xml:space="preserve"> </w:t>
      </w:r>
      <w:r>
        <w:t>취향인데</w:t>
      </w:r>
    </w:p>
    <w:p w14:paraId="60E3D9B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폰이</w:t>
      </w:r>
      <w:r>
        <w:t xml:space="preserve"> </w:t>
      </w:r>
      <w:r>
        <w:t>갤럭시라</w:t>
      </w:r>
      <w:r>
        <w:t xml:space="preserve"> </w:t>
      </w:r>
      <w:r>
        <w:t>쓸</w:t>
      </w:r>
      <w:r>
        <w:t xml:space="preserve"> </w:t>
      </w:r>
      <w:r>
        <w:t>수가</w:t>
      </w:r>
      <w:r>
        <w:t xml:space="preserve"> </w:t>
      </w:r>
      <w:r>
        <w:t>없네요</w:t>
      </w:r>
      <w:r>
        <w:t>...</w:t>
      </w:r>
    </w:p>
    <w:p w14:paraId="2024556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앗</w:t>
      </w:r>
      <w:r>
        <w:t xml:space="preserve">.. </w:t>
      </w:r>
      <w:r>
        <w:t>그건</w:t>
      </w:r>
      <w:r>
        <w:t xml:space="preserve"> </w:t>
      </w:r>
      <w:r>
        <w:t>조금</w:t>
      </w:r>
      <w:r>
        <w:t xml:space="preserve"> </w:t>
      </w:r>
      <w:r>
        <w:t>슬픈</w:t>
      </w:r>
      <w:r>
        <w:t xml:space="preserve"> </w:t>
      </w:r>
      <w:r>
        <w:t>일이네요</w:t>
      </w:r>
      <w:r>
        <w:t>..</w:t>
      </w:r>
      <w:r>
        <w:t>ㅜ</w:t>
      </w:r>
    </w:p>
    <w:p w14:paraId="2CECA63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ㅠㅠ</w:t>
      </w:r>
      <w:r>
        <w:t xml:space="preserve"> </w:t>
      </w:r>
      <w:r>
        <w:t>그쵸</w:t>
      </w:r>
    </w:p>
    <w:p w14:paraId="0DB21B8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두</w:t>
      </w:r>
      <w:r>
        <w:t xml:space="preserve"> </w:t>
      </w:r>
      <w:r>
        <w:t>브랜드</w:t>
      </w:r>
      <w:r>
        <w:t xml:space="preserve"> </w:t>
      </w:r>
      <w:r>
        <w:t>다</w:t>
      </w:r>
      <w:r>
        <w:t xml:space="preserve"> </w:t>
      </w:r>
      <w:r>
        <w:t>좋아하는</w:t>
      </w:r>
      <w:r>
        <w:t xml:space="preserve"> </w:t>
      </w:r>
      <w:r>
        <w:t>편이라</w:t>
      </w:r>
    </w:p>
    <w:p w14:paraId="04D6A15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폰은</w:t>
      </w:r>
      <w:r>
        <w:t xml:space="preserve"> </w:t>
      </w:r>
      <w:r>
        <w:t>삼성</w:t>
      </w:r>
      <w:r>
        <w:t xml:space="preserve"> </w:t>
      </w:r>
      <w:r>
        <w:t>태블릿은</w:t>
      </w:r>
      <w:r>
        <w:t xml:space="preserve"> </w:t>
      </w:r>
      <w:r>
        <w:t>애플</w:t>
      </w:r>
      <w:r>
        <w:t xml:space="preserve"> </w:t>
      </w:r>
      <w:r>
        <w:t>이런식으로</w:t>
      </w:r>
      <w:r>
        <w:t xml:space="preserve"> </w:t>
      </w:r>
      <w:r>
        <w:t>다양하게</w:t>
      </w:r>
      <w:r>
        <w:t xml:space="preserve"> </w:t>
      </w:r>
      <w:r>
        <w:t>쓰고</w:t>
      </w:r>
      <w:r>
        <w:t xml:space="preserve"> </w:t>
      </w:r>
      <w:r>
        <w:t>있어요</w:t>
      </w:r>
      <w:r>
        <w:t xml:space="preserve"> </w:t>
      </w:r>
      <w:r>
        <w:t>ㅎㅎ</w:t>
      </w:r>
    </w:p>
    <w:p w14:paraId="38F8999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앗</w:t>
      </w:r>
      <w:r>
        <w:t xml:space="preserve"> </w:t>
      </w:r>
      <w:r>
        <w:t>저두</w:t>
      </w:r>
      <w:r>
        <w:t xml:space="preserve"> </w:t>
      </w:r>
      <w:r>
        <w:t>폰은</w:t>
      </w:r>
      <w:r>
        <w:t xml:space="preserve"> </w:t>
      </w:r>
      <w:r>
        <w:t>삼성</w:t>
      </w:r>
      <w:r>
        <w:t xml:space="preserve"> </w:t>
      </w:r>
      <w:r>
        <w:t>태블릿은</w:t>
      </w:r>
      <w:r>
        <w:t xml:space="preserve"> </w:t>
      </w:r>
      <w:r>
        <w:t>아이패드</w:t>
      </w:r>
      <w:r>
        <w:t xml:space="preserve"> </w:t>
      </w:r>
      <w:r>
        <w:t>이렇게</w:t>
      </w:r>
      <w:r>
        <w:t xml:space="preserve"> </w:t>
      </w:r>
      <w:r>
        <w:t>쓰고</w:t>
      </w:r>
      <w:r>
        <w:t xml:space="preserve"> </w:t>
      </w:r>
      <w:r>
        <w:t>있어요</w:t>
      </w:r>
      <w:r>
        <w:t xml:space="preserve"> </w:t>
      </w:r>
      <w:r>
        <w:t>ㅋㅋㅋ</w:t>
      </w:r>
    </w:p>
    <w:p w14:paraId="342A046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우와</w:t>
      </w:r>
      <w:r>
        <w:t xml:space="preserve"> </w:t>
      </w:r>
      <w:r>
        <w:t>ㅋㅋㅋㅋ</w:t>
      </w:r>
      <w:r>
        <w:t xml:space="preserve"> </w:t>
      </w:r>
      <w:r>
        <w:t>완전</w:t>
      </w:r>
      <w:r>
        <w:t xml:space="preserve"> </w:t>
      </w:r>
      <w:r>
        <w:t>우연이네요</w:t>
      </w:r>
    </w:p>
    <w:p w14:paraId="4AF80AF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생각보다</w:t>
      </w:r>
      <w:r>
        <w:t xml:space="preserve"> </w:t>
      </w:r>
      <w:r>
        <w:t>이렇게</w:t>
      </w:r>
      <w:r>
        <w:t xml:space="preserve"> </w:t>
      </w:r>
      <w:r>
        <w:t>쓰시는</w:t>
      </w:r>
      <w:r>
        <w:t xml:space="preserve"> </w:t>
      </w:r>
      <w:r>
        <w:t>분</w:t>
      </w:r>
      <w:r>
        <w:t xml:space="preserve"> </w:t>
      </w:r>
      <w:r>
        <w:t>많은</w:t>
      </w:r>
      <w:r>
        <w:t xml:space="preserve"> </w:t>
      </w:r>
      <w:r>
        <w:t>것</w:t>
      </w:r>
      <w:r>
        <w:t xml:space="preserve"> </w:t>
      </w:r>
      <w:r>
        <w:t>같아요</w:t>
      </w:r>
      <w:r>
        <w:t>!</w:t>
      </w:r>
    </w:p>
    <w:p w14:paraId="28C9388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사실</w:t>
      </w:r>
      <w:r>
        <w:t xml:space="preserve"> </w:t>
      </w:r>
      <w:r>
        <w:t>전</w:t>
      </w:r>
      <w:r>
        <w:t xml:space="preserve"> </w:t>
      </w:r>
      <w:r>
        <w:t>갤탭</w:t>
      </w:r>
      <w:r>
        <w:t xml:space="preserve"> </w:t>
      </w:r>
      <w:r>
        <w:t>쓰다가</w:t>
      </w:r>
      <w:r>
        <w:t xml:space="preserve"> </w:t>
      </w:r>
      <w:r>
        <w:t>갈아탔거든요ㅎㅎ</w:t>
      </w:r>
      <w:r>
        <w:t>..</w:t>
      </w:r>
    </w:p>
    <w:p w14:paraId="4A8AD05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마자요</w:t>
      </w:r>
      <w:r>
        <w:t xml:space="preserve"> </w:t>
      </w:r>
      <w:r>
        <w:t>이런</w:t>
      </w:r>
      <w:r>
        <w:t xml:space="preserve"> </w:t>
      </w:r>
      <w:r>
        <w:t>식으로</w:t>
      </w:r>
      <w:r>
        <w:t xml:space="preserve"> </w:t>
      </w:r>
      <w:r>
        <w:t>많이들</w:t>
      </w:r>
      <w:r>
        <w:t xml:space="preserve"> </w:t>
      </w:r>
      <w:r>
        <w:t>쓰시더라구요</w:t>
      </w:r>
      <w:r>
        <w:t xml:space="preserve"> </w:t>
      </w:r>
      <w:r>
        <w:t>ㅋㅋㅋ</w:t>
      </w:r>
    </w:p>
    <w:p w14:paraId="4A66602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헐</w:t>
      </w:r>
      <w:r>
        <w:t xml:space="preserve"> </w:t>
      </w:r>
      <w:r>
        <w:t>저도</w:t>
      </w:r>
      <w:r>
        <w:t xml:space="preserve"> </w:t>
      </w:r>
      <w:r>
        <w:t>아이패드</w:t>
      </w:r>
      <w:r>
        <w:t xml:space="preserve"> </w:t>
      </w:r>
      <w:r>
        <w:t>쓰기</w:t>
      </w:r>
      <w:r>
        <w:t xml:space="preserve"> </w:t>
      </w:r>
      <w:r>
        <w:t>전에</w:t>
      </w:r>
      <w:r>
        <w:t xml:space="preserve"> </w:t>
      </w:r>
      <w:r>
        <w:t>갤탭</w:t>
      </w:r>
      <w:r>
        <w:t xml:space="preserve"> </w:t>
      </w:r>
      <w:r>
        <w:t>썼었어요</w:t>
      </w:r>
      <w:r>
        <w:t>...</w:t>
      </w:r>
    </w:p>
    <w:p w14:paraId="5483C93A" w14:textId="77777777" w:rsidR="003C7133" w:rsidRDefault="00000000">
      <w:pPr>
        <w:spacing w:after="0"/>
        <w:ind w:left="360"/>
      </w:pPr>
      <w:r>
        <w:lastRenderedPageBreak/>
        <w:t>화자</w:t>
      </w:r>
      <w:r>
        <w:t xml:space="preserve">2: </w:t>
      </w:r>
      <w:r>
        <w:t>대박ㅋㅋㅋㅋ</w:t>
      </w:r>
    </w:p>
    <w:p w14:paraId="5ECBA915" w14:textId="77777777" w:rsidR="003C7133" w:rsidRDefault="003C7133"/>
    <w:p w14:paraId="462283DD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동기</w:t>
      </w:r>
    </w:p>
    <w:p w14:paraId="35298B14" w14:textId="77777777" w:rsidR="003C7133" w:rsidRDefault="003C7133"/>
    <w:p w14:paraId="15C95749" w14:textId="77777777" w:rsidR="003C7133" w:rsidRDefault="00000000">
      <w:pPr>
        <w:ind w:left="360"/>
      </w:pPr>
      <w:r>
        <w:t>선지</w:t>
      </w:r>
      <w:r>
        <w:t>:</w:t>
      </w:r>
    </w:p>
    <w:p w14:paraId="682636E7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애플</w:t>
      </w:r>
      <w:r>
        <w:t xml:space="preserve"> </w:t>
      </w:r>
      <w:r>
        <w:t>워치를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없어</w:t>
      </w:r>
      <w:r>
        <w:t xml:space="preserve"> </w:t>
      </w:r>
      <w:r>
        <w:t>아쉽다</w:t>
      </w:r>
      <w:r>
        <w:t>.</w:t>
      </w:r>
    </w:p>
    <w:p w14:paraId="1D151C47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갤럭시탭을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없어</w:t>
      </w:r>
      <w:r>
        <w:t xml:space="preserve"> </w:t>
      </w:r>
      <w:r>
        <w:t>아쉽다</w:t>
      </w:r>
      <w:r>
        <w:t>.</w:t>
      </w:r>
    </w:p>
    <w:p w14:paraId="4DEA99E6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애플</w:t>
      </w:r>
      <w:r>
        <w:t xml:space="preserve"> </w:t>
      </w:r>
      <w:r>
        <w:t>워치를</w:t>
      </w:r>
      <w:r>
        <w:t xml:space="preserve"> </w:t>
      </w:r>
      <w:r>
        <w:t>구매할</w:t>
      </w:r>
      <w:r>
        <w:t xml:space="preserve"> </w:t>
      </w:r>
      <w:r>
        <w:t>수</w:t>
      </w:r>
      <w:r>
        <w:t xml:space="preserve"> </w:t>
      </w:r>
      <w:r>
        <w:t>없어</w:t>
      </w:r>
      <w:r>
        <w:t xml:space="preserve"> </w:t>
      </w:r>
      <w:r>
        <w:t>아쉽다</w:t>
      </w:r>
      <w:r>
        <w:t>.</w:t>
      </w:r>
    </w:p>
    <w:p w14:paraId="3C1ED8AF" w14:textId="77777777" w:rsidR="003C7133" w:rsidRDefault="00000000">
      <w:pPr>
        <w:ind w:left="360"/>
      </w:pPr>
      <w:r>
        <w:t>정답</w:t>
      </w:r>
      <w:r>
        <w:t xml:space="preserve">: ① </w:t>
      </w:r>
      <w:r>
        <w:t>화자</w:t>
      </w:r>
      <w:r>
        <w:t>1</w:t>
      </w:r>
      <w:r>
        <w:t>은</w:t>
      </w:r>
      <w:r>
        <w:t xml:space="preserve"> </w:t>
      </w:r>
      <w:r>
        <w:t>애플</w:t>
      </w:r>
      <w:r>
        <w:t xml:space="preserve"> </w:t>
      </w:r>
      <w:r>
        <w:t>워치를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없어</w:t>
      </w:r>
      <w:r>
        <w:t xml:space="preserve"> </w:t>
      </w:r>
      <w:r>
        <w:t>아쉽다</w:t>
      </w:r>
      <w:r>
        <w:t>.</w:t>
      </w:r>
    </w:p>
    <w:p w14:paraId="066B7A09" w14:textId="77777777" w:rsidR="003C7133" w:rsidRDefault="00000000">
      <w:r>
        <w:br w:type="page"/>
      </w:r>
    </w:p>
    <w:p w14:paraId="6435512E" w14:textId="77777777" w:rsidR="003C7133" w:rsidRDefault="00000000">
      <w:pPr>
        <w:pStyle w:val="Heading1"/>
      </w:pPr>
      <w:r>
        <w:lastRenderedPageBreak/>
        <w:t>118.</w:t>
      </w:r>
    </w:p>
    <w:p w14:paraId="6C784E7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최근에</w:t>
      </w:r>
      <w:r>
        <w:t xml:space="preserve"> </w:t>
      </w:r>
      <w:r>
        <w:t>구매하고</w:t>
      </w:r>
      <w:r>
        <w:t xml:space="preserve"> </w:t>
      </w:r>
      <w:r>
        <w:t>싶으신</w:t>
      </w:r>
      <w:r>
        <w:t xml:space="preserve"> </w:t>
      </w:r>
      <w:r>
        <w:t>물건</w:t>
      </w:r>
      <w:r>
        <w:t xml:space="preserve"> </w:t>
      </w:r>
      <w:r>
        <w:t>있으셨나요</w:t>
      </w:r>
      <w:r>
        <w:t>?</w:t>
      </w:r>
    </w:p>
    <w:p w14:paraId="5E6715A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 </w:t>
      </w:r>
      <w:r>
        <w:t>전</w:t>
      </w:r>
      <w:r>
        <w:t xml:space="preserve"> </w:t>
      </w:r>
      <w:r>
        <w:t>핸드폰이요</w:t>
      </w:r>
      <w:r>
        <w:t>..!</w:t>
      </w:r>
    </w:p>
    <w:p w14:paraId="33B598A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고민하다가</w:t>
      </w:r>
      <w:r>
        <w:t xml:space="preserve"> </w:t>
      </w:r>
      <w:r>
        <w:t>이번</w:t>
      </w:r>
      <w:r>
        <w:t xml:space="preserve"> </w:t>
      </w:r>
      <w:r>
        <w:t>갤럭시</w:t>
      </w:r>
      <w:r>
        <w:t xml:space="preserve"> </w:t>
      </w:r>
      <w:r>
        <w:t>폴더블</w:t>
      </w:r>
      <w:r>
        <w:t xml:space="preserve"> </w:t>
      </w:r>
      <w:r>
        <w:t>사전예약으로</w:t>
      </w:r>
      <w:r>
        <w:t xml:space="preserve"> </w:t>
      </w:r>
      <w:r>
        <w:t>결국</w:t>
      </w:r>
      <w:r>
        <w:t xml:space="preserve"> </w:t>
      </w:r>
      <w:r>
        <w:t>구매했다네요</w:t>
      </w:r>
      <w:r>
        <w:t>..</w:t>
      </w:r>
      <w:r>
        <w:t>ㅎㅎ</w:t>
      </w:r>
    </w:p>
    <w:p w14:paraId="58AD3BD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헐</w:t>
      </w:r>
      <w:r>
        <w:t xml:space="preserve"> </w:t>
      </w:r>
      <w:r>
        <w:t>너무</w:t>
      </w:r>
      <w:r>
        <w:t xml:space="preserve"> </w:t>
      </w:r>
      <w:r>
        <w:t>멋져요</w:t>
      </w:r>
    </w:p>
    <w:p w14:paraId="08DDA1C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이후론</w:t>
      </w:r>
      <w:r>
        <w:t xml:space="preserve"> </w:t>
      </w:r>
      <w:r>
        <w:t>저희</w:t>
      </w:r>
      <w:r>
        <w:t xml:space="preserve"> </w:t>
      </w:r>
      <w:r>
        <w:t>고양이</w:t>
      </w:r>
      <w:r>
        <w:t xml:space="preserve"> </w:t>
      </w:r>
      <w:r>
        <w:t>간식</w:t>
      </w:r>
      <w:r>
        <w:t xml:space="preserve"> </w:t>
      </w:r>
      <w:r>
        <w:t>정도이려나요</w:t>
      </w:r>
      <w:r>
        <w:t>..</w:t>
      </w:r>
    </w:p>
    <w:p w14:paraId="39939CF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저도</w:t>
      </w:r>
      <w:r>
        <w:t xml:space="preserve"> </w:t>
      </w:r>
      <w:r>
        <w:t>갤럭시워치</w:t>
      </w:r>
      <w:r>
        <w:t xml:space="preserve"> </w:t>
      </w:r>
      <w:r>
        <w:t>사고</w:t>
      </w:r>
      <w:r>
        <w:t xml:space="preserve"> </w:t>
      </w:r>
      <w:r>
        <w:t>싶어서</w:t>
      </w:r>
      <w:r>
        <w:t xml:space="preserve"> </w:t>
      </w:r>
      <w:r>
        <w:t>엄청</w:t>
      </w:r>
      <w:r>
        <w:t xml:space="preserve"> </w:t>
      </w:r>
      <w:r>
        <w:t>고민하고</w:t>
      </w:r>
      <w:r>
        <w:t xml:space="preserve"> </w:t>
      </w:r>
      <w:r>
        <w:t>있거든요</w:t>
      </w:r>
    </w:p>
    <w:p w14:paraId="6EF8A0F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이번에</w:t>
      </w:r>
      <w:r>
        <w:t xml:space="preserve"> </w:t>
      </w:r>
      <w:r>
        <w:t>삼성에서</w:t>
      </w:r>
      <w:r>
        <w:t xml:space="preserve"> </w:t>
      </w:r>
      <w:r>
        <w:t>나온</w:t>
      </w:r>
      <w:r>
        <w:t xml:space="preserve"> </w:t>
      </w:r>
      <w:r>
        <w:t>것들이</w:t>
      </w:r>
      <w:r>
        <w:t xml:space="preserve"> </w:t>
      </w:r>
      <w:r>
        <w:t>너무</w:t>
      </w:r>
      <w:r>
        <w:t xml:space="preserve"> </w:t>
      </w:r>
      <w:r>
        <w:t>예쁜</w:t>
      </w:r>
      <w:r>
        <w:t xml:space="preserve"> </w:t>
      </w:r>
      <w:r>
        <w:t>것</w:t>
      </w:r>
      <w:r>
        <w:t xml:space="preserve"> </w:t>
      </w:r>
      <w:r>
        <w:t>같아요</w:t>
      </w:r>
    </w:p>
    <w:p w14:paraId="5345092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앗</w:t>
      </w:r>
      <w:r>
        <w:t xml:space="preserve"> </w:t>
      </w:r>
      <w:r>
        <w:t>저도</w:t>
      </w:r>
      <w:r>
        <w:t xml:space="preserve"> </w:t>
      </w:r>
      <w:r>
        <w:t>갤워치</w:t>
      </w:r>
      <w:r>
        <w:t xml:space="preserve"> </w:t>
      </w:r>
      <w:r>
        <w:t>너무</w:t>
      </w:r>
      <w:r>
        <w:t xml:space="preserve"> </w:t>
      </w:r>
      <w:r>
        <w:t>사고</w:t>
      </w:r>
      <w:r>
        <w:t xml:space="preserve"> </w:t>
      </w:r>
      <w:r>
        <w:t>싶었는데</w:t>
      </w:r>
    </w:p>
    <w:p w14:paraId="1A7C6DE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맞아요</w:t>
      </w:r>
      <w:r>
        <w:t xml:space="preserve"> </w:t>
      </w:r>
      <w:r>
        <w:t>다들</w:t>
      </w:r>
      <w:r>
        <w:t xml:space="preserve"> </w:t>
      </w:r>
      <w:r>
        <w:t>디자인</w:t>
      </w:r>
      <w:r>
        <w:t xml:space="preserve"> </w:t>
      </w:r>
      <w:r>
        <w:t>너무</w:t>
      </w:r>
      <w:r>
        <w:t xml:space="preserve"> </w:t>
      </w:r>
      <w:r>
        <w:t>이쁘게</w:t>
      </w:r>
      <w:r>
        <w:t xml:space="preserve"> </w:t>
      </w:r>
      <w:r>
        <w:t>나와가지고ㅜ</w:t>
      </w:r>
    </w:p>
    <w:p w14:paraId="3290861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이번에</w:t>
      </w:r>
      <w:r>
        <w:t xml:space="preserve"> </w:t>
      </w:r>
      <w:r>
        <w:t>기능들도</w:t>
      </w:r>
      <w:r>
        <w:t xml:space="preserve"> </w:t>
      </w:r>
      <w:r>
        <w:t>대박이더라구요</w:t>
      </w:r>
    </w:p>
    <w:p w14:paraId="6D74038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유튜브에서</w:t>
      </w:r>
      <w:r>
        <w:t xml:space="preserve"> </w:t>
      </w:r>
      <w:r>
        <w:t>워치로</w:t>
      </w:r>
      <w:r>
        <w:t xml:space="preserve"> </w:t>
      </w:r>
      <w:r>
        <w:t>결제하는</w:t>
      </w:r>
      <w:r>
        <w:t xml:space="preserve"> </w:t>
      </w:r>
      <w:r>
        <w:t>거</w:t>
      </w:r>
      <w:r>
        <w:t xml:space="preserve"> </w:t>
      </w:r>
      <w:r>
        <w:t>보고</w:t>
      </w:r>
    </w:p>
    <w:p w14:paraId="16B84B9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정말</w:t>
      </w:r>
      <w:r>
        <w:t xml:space="preserve"> </w:t>
      </w:r>
      <w:r>
        <w:t>확</w:t>
      </w:r>
      <w:r>
        <w:t xml:space="preserve"> </w:t>
      </w:r>
      <w:r>
        <w:t>끌려서</w:t>
      </w:r>
      <w:r>
        <w:t xml:space="preserve"> </w:t>
      </w:r>
      <w:r>
        <w:t>너무</w:t>
      </w:r>
      <w:r>
        <w:t xml:space="preserve"> </w:t>
      </w:r>
      <w:r>
        <w:t>사고싶었어요</w:t>
      </w:r>
      <w:r>
        <w:t xml:space="preserve"> </w:t>
      </w:r>
      <w:r>
        <w:t>ㅠㅠ</w:t>
      </w:r>
    </w:p>
    <w:p w14:paraId="3738381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와</w:t>
      </w:r>
      <w:r>
        <w:t xml:space="preserve"> </w:t>
      </w:r>
      <w:r>
        <w:t>그거</w:t>
      </w:r>
      <w:r>
        <w:t xml:space="preserve"> </w:t>
      </w:r>
      <w:r>
        <w:t>진짜</w:t>
      </w:r>
      <w:r>
        <w:t xml:space="preserve"> </w:t>
      </w:r>
      <w:r>
        <w:t>엄청</w:t>
      </w:r>
      <w:r>
        <w:t xml:space="preserve"> </w:t>
      </w:r>
      <w:r>
        <w:t>편할것</w:t>
      </w:r>
      <w:r>
        <w:t xml:space="preserve"> </w:t>
      </w:r>
      <w:r>
        <w:t>같아요</w:t>
      </w:r>
    </w:p>
    <w:p w14:paraId="02CBD31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저도</w:t>
      </w:r>
      <w:r>
        <w:t xml:space="preserve"> </w:t>
      </w:r>
      <w:r>
        <w:t>그동안은</w:t>
      </w:r>
      <w:r>
        <w:t xml:space="preserve"> </w:t>
      </w:r>
      <w:r>
        <w:t>스마트워치쪽은</w:t>
      </w:r>
      <w:r>
        <w:t xml:space="preserve"> </w:t>
      </w:r>
      <w:r>
        <w:t>그다지</w:t>
      </w:r>
      <w:r>
        <w:t xml:space="preserve"> </w:t>
      </w:r>
      <w:r>
        <w:t>관심없었는데</w:t>
      </w:r>
    </w:p>
    <w:p w14:paraId="606D2CC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이번에</w:t>
      </w:r>
      <w:r>
        <w:t xml:space="preserve"> </w:t>
      </w:r>
      <w:r>
        <w:t>나온거</w:t>
      </w:r>
      <w:r>
        <w:t xml:space="preserve"> </w:t>
      </w:r>
      <w:r>
        <w:t>보고는</w:t>
      </w:r>
      <w:r>
        <w:t xml:space="preserve"> </w:t>
      </w:r>
      <w:r>
        <w:t>뽐뿌차서ㅜㅜ</w:t>
      </w:r>
    </w:p>
    <w:p w14:paraId="575BED4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사고싶지만</w:t>
      </w:r>
      <w:r>
        <w:t xml:space="preserve"> </w:t>
      </w:r>
      <w:r>
        <w:t>이미</w:t>
      </w:r>
      <w:r>
        <w:t xml:space="preserve"> </w:t>
      </w:r>
      <w:r>
        <w:t>폰도</w:t>
      </w:r>
      <w:r>
        <w:t xml:space="preserve"> </w:t>
      </w:r>
      <w:r>
        <w:t>바꿔서</w:t>
      </w:r>
      <w:r>
        <w:t xml:space="preserve"> </w:t>
      </w:r>
      <w:r>
        <w:t>뇌에</w:t>
      </w:r>
      <w:r>
        <w:t xml:space="preserve"> </w:t>
      </w:r>
      <w:r>
        <w:t>힘</w:t>
      </w:r>
      <w:r>
        <w:t xml:space="preserve"> </w:t>
      </w:r>
      <w:r>
        <w:t>주고</w:t>
      </w:r>
      <w:r>
        <w:t xml:space="preserve"> </w:t>
      </w:r>
      <w:r>
        <w:t>있어요</w:t>
      </w:r>
      <w:r>
        <w:t>..</w:t>
      </w:r>
    </w:p>
    <w:p w14:paraId="7CAB31A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맞아요</w:t>
      </w:r>
      <w:r>
        <w:t xml:space="preserve"> </w:t>
      </w:r>
      <w:r>
        <w:t>사실</w:t>
      </w:r>
      <w:r>
        <w:t xml:space="preserve"> </w:t>
      </w:r>
      <w:r>
        <w:t>기능이나</w:t>
      </w:r>
      <w:r>
        <w:t xml:space="preserve"> </w:t>
      </w:r>
      <w:r>
        <w:t>디자인</w:t>
      </w:r>
      <w:r>
        <w:t xml:space="preserve"> </w:t>
      </w:r>
      <w:r>
        <w:t>같은건</w:t>
      </w:r>
      <w:r>
        <w:t xml:space="preserve"> </w:t>
      </w:r>
      <w:r>
        <w:t>애플워치</w:t>
      </w:r>
      <w:r>
        <w:t xml:space="preserve"> </w:t>
      </w:r>
      <w:r>
        <w:t>쪽이</w:t>
      </w:r>
      <w:r>
        <w:t xml:space="preserve"> </w:t>
      </w:r>
      <w:r>
        <w:t>취향인데</w:t>
      </w:r>
    </w:p>
    <w:p w14:paraId="4E9CEAF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폰이</w:t>
      </w:r>
      <w:r>
        <w:t xml:space="preserve"> </w:t>
      </w:r>
      <w:r>
        <w:t>갤럭시라</w:t>
      </w:r>
      <w:r>
        <w:t xml:space="preserve"> </w:t>
      </w:r>
      <w:r>
        <w:t>쓸</w:t>
      </w:r>
      <w:r>
        <w:t xml:space="preserve"> </w:t>
      </w:r>
      <w:r>
        <w:t>수가</w:t>
      </w:r>
      <w:r>
        <w:t xml:space="preserve"> </w:t>
      </w:r>
      <w:r>
        <w:t>없네요</w:t>
      </w:r>
      <w:r>
        <w:t>...</w:t>
      </w:r>
    </w:p>
    <w:p w14:paraId="74EE3BE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앗</w:t>
      </w:r>
      <w:r>
        <w:t xml:space="preserve">.. </w:t>
      </w:r>
      <w:r>
        <w:t>그건</w:t>
      </w:r>
      <w:r>
        <w:t xml:space="preserve"> </w:t>
      </w:r>
      <w:r>
        <w:t>조금</w:t>
      </w:r>
      <w:r>
        <w:t xml:space="preserve"> </w:t>
      </w:r>
      <w:r>
        <w:t>슬픈</w:t>
      </w:r>
      <w:r>
        <w:t xml:space="preserve"> </w:t>
      </w:r>
      <w:r>
        <w:t>일이네요</w:t>
      </w:r>
      <w:r>
        <w:t>..</w:t>
      </w:r>
      <w:r>
        <w:t>ㅜ</w:t>
      </w:r>
    </w:p>
    <w:p w14:paraId="727DD02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ㅠㅠ</w:t>
      </w:r>
      <w:r>
        <w:t xml:space="preserve"> </w:t>
      </w:r>
      <w:r>
        <w:t>그쵸</w:t>
      </w:r>
    </w:p>
    <w:p w14:paraId="5FA77F4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두</w:t>
      </w:r>
      <w:r>
        <w:t xml:space="preserve"> </w:t>
      </w:r>
      <w:r>
        <w:t>브랜드</w:t>
      </w:r>
      <w:r>
        <w:t xml:space="preserve"> </w:t>
      </w:r>
      <w:r>
        <w:t>다</w:t>
      </w:r>
      <w:r>
        <w:t xml:space="preserve"> </w:t>
      </w:r>
      <w:r>
        <w:t>좋아하는</w:t>
      </w:r>
      <w:r>
        <w:t xml:space="preserve"> </w:t>
      </w:r>
      <w:r>
        <w:t>편이라</w:t>
      </w:r>
    </w:p>
    <w:p w14:paraId="37CB6EB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폰은</w:t>
      </w:r>
      <w:r>
        <w:t xml:space="preserve"> </w:t>
      </w:r>
      <w:r>
        <w:t>삼성</w:t>
      </w:r>
      <w:r>
        <w:t xml:space="preserve"> </w:t>
      </w:r>
      <w:r>
        <w:t>태블릿은</w:t>
      </w:r>
      <w:r>
        <w:t xml:space="preserve"> </w:t>
      </w:r>
      <w:r>
        <w:t>애플</w:t>
      </w:r>
      <w:r>
        <w:t xml:space="preserve"> </w:t>
      </w:r>
      <w:r>
        <w:t>이런식으로</w:t>
      </w:r>
      <w:r>
        <w:t xml:space="preserve"> </w:t>
      </w:r>
      <w:r>
        <w:t>다양하게</w:t>
      </w:r>
      <w:r>
        <w:t xml:space="preserve"> </w:t>
      </w:r>
      <w:r>
        <w:t>쓰고</w:t>
      </w:r>
      <w:r>
        <w:t xml:space="preserve"> </w:t>
      </w:r>
      <w:r>
        <w:t>있어요</w:t>
      </w:r>
      <w:r>
        <w:t xml:space="preserve"> </w:t>
      </w:r>
      <w:r>
        <w:t>ㅎㅎ</w:t>
      </w:r>
    </w:p>
    <w:p w14:paraId="126214E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앗</w:t>
      </w:r>
      <w:r>
        <w:t xml:space="preserve"> </w:t>
      </w:r>
      <w:r>
        <w:t>저두</w:t>
      </w:r>
      <w:r>
        <w:t xml:space="preserve"> </w:t>
      </w:r>
      <w:r>
        <w:t>폰은</w:t>
      </w:r>
      <w:r>
        <w:t xml:space="preserve"> </w:t>
      </w:r>
      <w:r>
        <w:t>삼성</w:t>
      </w:r>
      <w:r>
        <w:t xml:space="preserve"> </w:t>
      </w:r>
      <w:r>
        <w:t>태블릿은</w:t>
      </w:r>
      <w:r>
        <w:t xml:space="preserve"> </w:t>
      </w:r>
      <w:r>
        <w:t>아이패드</w:t>
      </w:r>
      <w:r>
        <w:t xml:space="preserve"> </w:t>
      </w:r>
      <w:r>
        <w:t>이렇게</w:t>
      </w:r>
      <w:r>
        <w:t xml:space="preserve"> </w:t>
      </w:r>
      <w:r>
        <w:t>쓰고</w:t>
      </w:r>
      <w:r>
        <w:t xml:space="preserve"> </w:t>
      </w:r>
      <w:r>
        <w:t>있어요</w:t>
      </w:r>
      <w:r>
        <w:t xml:space="preserve"> </w:t>
      </w:r>
      <w:r>
        <w:t>ㅋㅋㅋ</w:t>
      </w:r>
    </w:p>
    <w:p w14:paraId="57C7C56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우와</w:t>
      </w:r>
      <w:r>
        <w:t xml:space="preserve"> </w:t>
      </w:r>
      <w:r>
        <w:t>ㅋㅋㅋㅋ</w:t>
      </w:r>
      <w:r>
        <w:t xml:space="preserve"> </w:t>
      </w:r>
      <w:r>
        <w:t>완전</w:t>
      </w:r>
      <w:r>
        <w:t xml:space="preserve"> </w:t>
      </w:r>
      <w:r>
        <w:t>우연이네요</w:t>
      </w:r>
    </w:p>
    <w:p w14:paraId="25EC7C6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생각보다</w:t>
      </w:r>
      <w:r>
        <w:t xml:space="preserve"> </w:t>
      </w:r>
      <w:r>
        <w:t>이렇게</w:t>
      </w:r>
      <w:r>
        <w:t xml:space="preserve"> </w:t>
      </w:r>
      <w:r>
        <w:t>쓰시는</w:t>
      </w:r>
      <w:r>
        <w:t xml:space="preserve"> </w:t>
      </w:r>
      <w:r>
        <w:t>분</w:t>
      </w:r>
      <w:r>
        <w:t xml:space="preserve"> </w:t>
      </w:r>
      <w:r>
        <w:t>많은</w:t>
      </w:r>
      <w:r>
        <w:t xml:space="preserve"> </w:t>
      </w:r>
      <w:r>
        <w:t>것</w:t>
      </w:r>
      <w:r>
        <w:t xml:space="preserve"> </w:t>
      </w:r>
      <w:r>
        <w:t>같아요</w:t>
      </w:r>
      <w:r>
        <w:t>!</w:t>
      </w:r>
    </w:p>
    <w:p w14:paraId="7C6C29B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사실</w:t>
      </w:r>
      <w:r>
        <w:t xml:space="preserve"> </w:t>
      </w:r>
      <w:r>
        <w:t>전</w:t>
      </w:r>
      <w:r>
        <w:t xml:space="preserve"> </w:t>
      </w:r>
      <w:r>
        <w:t>갤탭</w:t>
      </w:r>
      <w:r>
        <w:t xml:space="preserve"> </w:t>
      </w:r>
      <w:r>
        <w:t>쓰다가</w:t>
      </w:r>
      <w:r>
        <w:t xml:space="preserve"> </w:t>
      </w:r>
      <w:r>
        <w:t>갈아탔거든요ㅎㅎ</w:t>
      </w:r>
      <w:r>
        <w:t>..</w:t>
      </w:r>
    </w:p>
    <w:p w14:paraId="5C885BB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마자요</w:t>
      </w:r>
      <w:r>
        <w:t xml:space="preserve"> </w:t>
      </w:r>
      <w:r>
        <w:t>이런</w:t>
      </w:r>
      <w:r>
        <w:t xml:space="preserve"> </w:t>
      </w:r>
      <w:r>
        <w:t>식으로</w:t>
      </w:r>
      <w:r>
        <w:t xml:space="preserve"> </w:t>
      </w:r>
      <w:r>
        <w:t>많이들</w:t>
      </w:r>
      <w:r>
        <w:t xml:space="preserve"> </w:t>
      </w:r>
      <w:r>
        <w:t>쓰시더라구요</w:t>
      </w:r>
      <w:r>
        <w:t xml:space="preserve"> </w:t>
      </w:r>
      <w:r>
        <w:t>ㅋㅋㅋ</w:t>
      </w:r>
    </w:p>
    <w:p w14:paraId="763280D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헐</w:t>
      </w:r>
      <w:r>
        <w:t xml:space="preserve"> </w:t>
      </w:r>
      <w:r>
        <w:t>저도</w:t>
      </w:r>
      <w:r>
        <w:t xml:space="preserve"> </w:t>
      </w:r>
      <w:r>
        <w:t>아이패드</w:t>
      </w:r>
      <w:r>
        <w:t xml:space="preserve"> </w:t>
      </w:r>
      <w:r>
        <w:t>쓰기</w:t>
      </w:r>
      <w:r>
        <w:t xml:space="preserve"> </w:t>
      </w:r>
      <w:r>
        <w:t>전에</w:t>
      </w:r>
      <w:r>
        <w:t xml:space="preserve"> </w:t>
      </w:r>
      <w:r>
        <w:t>갤탭</w:t>
      </w:r>
      <w:r>
        <w:t xml:space="preserve"> </w:t>
      </w:r>
      <w:r>
        <w:t>썼었어요</w:t>
      </w:r>
      <w:r>
        <w:t>...</w:t>
      </w:r>
    </w:p>
    <w:p w14:paraId="0A84EB3C" w14:textId="77777777" w:rsidR="003C7133" w:rsidRDefault="00000000">
      <w:pPr>
        <w:spacing w:after="0"/>
        <w:ind w:left="360"/>
      </w:pPr>
      <w:r>
        <w:lastRenderedPageBreak/>
        <w:t>화자</w:t>
      </w:r>
      <w:r>
        <w:t xml:space="preserve">2: </w:t>
      </w:r>
      <w:r>
        <w:t>대박ㅋㅋㅋㅋ</w:t>
      </w:r>
    </w:p>
    <w:p w14:paraId="28410256" w14:textId="77777777" w:rsidR="003C7133" w:rsidRDefault="003C7133"/>
    <w:p w14:paraId="61037728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전제</w:t>
      </w:r>
    </w:p>
    <w:p w14:paraId="5CFF122C" w14:textId="77777777" w:rsidR="003C7133" w:rsidRDefault="003C7133"/>
    <w:p w14:paraId="4068F741" w14:textId="77777777" w:rsidR="003C7133" w:rsidRDefault="00000000">
      <w:pPr>
        <w:ind w:left="360"/>
      </w:pPr>
      <w:r>
        <w:t>선지</w:t>
      </w:r>
      <w:r>
        <w:t>:</w:t>
      </w:r>
    </w:p>
    <w:p w14:paraId="15E24737" w14:textId="77777777" w:rsidR="003C7133" w:rsidRDefault="00000000">
      <w:pPr>
        <w:ind w:left="720"/>
      </w:pPr>
      <w:r>
        <w:t xml:space="preserve">① </w:t>
      </w:r>
      <w:r>
        <w:t>애플</w:t>
      </w:r>
      <w:r>
        <w:t xml:space="preserve"> </w:t>
      </w:r>
      <w:r>
        <w:t>워치</w:t>
      </w:r>
      <w:r>
        <w:t xml:space="preserve"> </w:t>
      </w:r>
      <w:r>
        <w:t>등의</w:t>
      </w:r>
      <w:r>
        <w:t xml:space="preserve"> </w:t>
      </w:r>
      <w:r>
        <w:t>메인</w:t>
      </w:r>
      <w:r>
        <w:t xml:space="preserve"> </w:t>
      </w:r>
      <w:r>
        <w:t>기기는</w:t>
      </w:r>
      <w:r>
        <w:t xml:space="preserve"> </w:t>
      </w:r>
      <w:r>
        <w:t>같은</w:t>
      </w:r>
      <w:r>
        <w:t xml:space="preserve"> </w:t>
      </w:r>
      <w:r>
        <w:t>브랜드의</w:t>
      </w:r>
      <w:r>
        <w:t xml:space="preserve"> </w:t>
      </w:r>
      <w:r>
        <w:t>기기와</w:t>
      </w:r>
      <w:r>
        <w:t xml:space="preserve"> </w:t>
      </w:r>
      <w:r>
        <w:t>물리적</w:t>
      </w:r>
      <w:r>
        <w:t xml:space="preserve"> </w:t>
      </w:r>
      <w:r>
        <w:t>결합이</w:t>
      </w:r>
      <w:r>
        <w:t xml:space="preserve"> </w:t>
      </w:r>
      <w:r>
        <w:t>가능하다</w:t>
      </w:r>
      <w:r>
        <w:t>.</w:t>
      </w:r>
    </w:p>
    <w:p w14:paraId="24D2D137" w14:textId="77777777" w:rsidR="003C7133" w:rsidRDefault="00000000">
      <w:pPr>
        <w:ind w:left="720"/>
      </w:pPr>
      <w:r>
        <w:t xml:space="preserve">② </w:t>
      </w:r>
      <w:r>
        <w:t>애플</w:t>
      </w:r>
      <w:r>
        <w:t xml:space="preserve"> </w:t>
      </w:r>
      <w:r>
        <w:t>워치</w:t>
      </w:r>
      <w:r>
        <w:t xml:space="preserve"> </w:t>
      </w:r>
      <w:r>
        <w:t>등의</w:t>
      </w:r>
      <w:r>
        <w:t xml:space="preserve"> </w:t>
      </w:r>
      <w:r>
        <w:t>주변</w:t>
      </w:r>
      <w:r>
        <w:t xml:space="preserve"> </w:t>
      </w:r>
      <w:r>
        <w:t>기기는</w:t>
      </w:r>
      <w:r>
        <w:t xml:space="preserve"> </w:t>
      </w:r>
      <w:r>
        <w:t>같은</w:t>
      </w:r>
      <w:r>
        <w:t xml:space="preserve"> </w:t>
      </w:r>
      <w:r>
        <w:t>브랜드의</w:t>
      </w:r>
      <w:r>
        <w:t xml:space="preserve"> </w:t>
      </w:r>
      <w:r>
        <w:t>기기와</w:t>
      </w:r>
      <w:r>
        <w:t xml:space="preserve"> </w:t>
      </w:r>
      <w:r>
        <w:t>원활한</w:t>
      </w:r>
      <w:r>
        <w:t xml:space="preserve"> </w:t>
      </w:r>
      <w:r>
        <w:t>호환이</w:t>
      </w:r>
      <w:r>
        <w:t xml:space="preserve"> </w:t>
      </w:r>
      <w:r>
        <w:t>가능하다</w:t>
      </w:r>
      <w:r>
        <w:t>.</w:t>
      </w:r>
    </w:p>
    <w:p w14:paraId="46B0E25A" w14:textId="77777777" w:rsidR="003C7133" w:rsidRDefault="00000000">
      <w:pPr>
        <w:ind w:left="720"/>
      </w:pPr>
      <w:r>
        <w:t xml:space="preserve">③ </w:t>
      </w:r>
      <w:r>
        <w:t>애플</w:t>
      </w:r>
      <w:r>
        <w:t xml:space="preserve"> </w:t>
      </w:r>
      <w:r>
        <w:t>워치</w:t>
      </w:r>
      <w:r>
        <w:t xml:space="preserve"> </w:t>
      </w:r>
      <w:r>
        <w:t>등의</w:t>
      </w:r>
      <w:r>
        <w:t xml:space="preserve"> </w:t>
      </w:r>
      <w:r>
        <w:t>주변</w:t>
      </w:r>
      <w:r>
        <w:t xml:space="preserve"> </w:t>
      </w:r>
      <w:r>
        <w:t>기기는</w:t>
      </w:r>
      <w:r>
        <w:t xml:space="preserve"> </w:t>
      </w:r>
      <w:r>
        <w:t>다른</w:t>
      </w:r>
      <w:r>
        <w:t xml:space="preserve"> </w:t>
      </w:r>
      <w:r>
        <w:t>브랜드의</w:t>
      </w:r>
      <w:r>
        <w:t xml:space="preserve"> </w:t>
      </w:r>
      <w:r>
        <w:t>기기와도</w:t>
      </w:r>
      <w:r>
        <w:t xml:space="preserve"> </w:t>
      </w:r>
      <w:r>
        <w:t>자유로운</w:t>
      </w:r>
      <w:r>
        <w:t xml:space="preserve"> </w:t>
      </w:r>
      <w:r>
        <w:t>호환이</w:t>
      </w:r>
      <w:r>
        <w:t xml:space="preserve"> </w:t>
      </w:r>
      <w:r>
        <w:t>가능하다</w:t>
      </w:r>
      <w:r>
        <w:t>.</w:t>
      </w:r>
    </w:p>
    <w:p w14:paraId="0AE87974" w14:textId="77777777" w:rsidR="003C7133" w:rsidRDefault="00000000">
      <w:pPr>
        <w:ind w:left="360"/>
      </w:pPr>
      <w:r>
        <w:t>정답</w:t>
      </w:r>
      <w:r>
        <w:t xml:space="preserve">: ② </w:t>
      </w:r>
      <w:r>
        <w:t>애플</w:t>
      </w:r>
      <w:r>
        <w:t xml:space="preserve"> </w:t>
      </w:r>
      <w:r>
        <w:t>워치</w:t>
      </w:r>
      <w:r>
        <w:t xml:space="preserve"> </w:t>
      </w:r>
      <w:r>
        <w:t>등의</w:t>
      </w:r>
      <w:r>
        <w:t xml:space="preserve"> </w:t>
      </w:r>
      <w:r>
        <w:t>주변</w:t>
      </w:r>
      <w:r>
        <w:t xml:space="preserve"> </w:t>
      </w:r>
      <w:r>
        <w:t>기기는</w:t>
      </w:r>
      <w:r>
        <w:t xml:space="preserve"> </w:t>
      </w:r>
      <w:r>
        <w:t>같은</w:t>
      </w:r>
      <w:r>
        <w:t xml:space="preserve"> </w:t>
      </w:r>
      <w:r>
        <w:t>브랜드의</w:t>
      </w:r>
      <w:r>
        <w:t xml:space="preserve"> </w:t>
      </w:r>
      <w:r>
        <w:t>기기와</w:t>
      </w:r>
      <w:r>
        <w:t xml:space="preserve"> </w:t>
      </w:r>
      <w:r>
        <w:t>원활한</w:t>
      </w:r>
      <w:r>
        <w:t xml:space="preserve"> </w:t>
      </w:r>
      <w:r>
        <w:t>호환이</w:t>
      </w:r>
      <w:r>
        <w:t xml:space="preserve"> </w:t>
      </w:r>
      <w:r>
        <w:t>가능하다</w:t>
      </w:r>
      <w:r>
        <w:t>.</w:t>
      </w:r>
    </w:p>
    <w:p w14:paraId="13881A0E" w14:textId="77777777" w:rsidR="003C7133" w:rsidRDefault="00000000">
      <w:r>
        <w:br w:type="page"/>
      </w:r>
    </w:p>
    <w:p w14:paraId="675C466D" w14:textId="77777777" w:rsidR="003C7133" w:rsidRDefault="00000000">
      <w:pPr>
        <w:pStyle w:val="Heading1"/>
      </w:pPr>
      <w:r>
        <w:lastRenderedPageBreak/>
        <w:t>119.</w:t>
      </w:r>
    </w:p>
    <w:p w14:paraId="5A06BE6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최근에</w:t>
      </w:r>
      <w:r>
        <w:t xml:space="preserve"> </w:t>
      </w:r>
      <w:r>
        <w:t>구매하고</w:t>
      </w:r>
      <w:r>
        <w:t xml:space="preserve"> </w:t>
      </w:r>
      <w:r>
        <w:t>싶으신</w:t>
      </w:r>
      <w:r>
        <w:t xml:space="preserve"> </w:t>
      </w:r>
      <w:r>
        <w:t>물건</w:t>
      </w:r>
      <w:r>
        <w:t xml:space="preserve"> </w:t>
      </w:r>
      <w:r>
        <w:t>있으셨나요</w:t>
      </w:r>
      <w:r>
        <w:t>?</w:t>
      </w:r>
    </w:p>
    <w:p w14:paraId="4FC36A7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 </w:t>
      </w:r>
      <w:r>
        <w:t>전</w:t>
      </w:r>
      <w:r>
        <w:t xml:space="preserve"> </w:t>
      </w:r>
      <w:r>
        <w:t>핸드폰이요</w:t>
      </w:r>
      <w:r>
        <w:t>..!</w:t>
      </w:r>
    </w:p>
    <w:p w14:paraId="16D7D9B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고민하다가</w:t>
      </w:r>
      <w:r>
        <w:t xml:space="preserve"> </w:t>
      </w:r>
      <w:r>
        <w:t>이번</w:t>
      </w:r>
      <w:r>
        <w:t xml:space="preserve"> </w:t>
      </w:r>
      <w:r>
        <w:t>갤럭시</w:t>
      </w:r>
      <w:r>
        <w:t xml:space="preserve"> </w:t>
      </w:r>
      <w:r>
        <w:t>폴더블</w:t>
      </w:r>
      <w:r>
        <w:t xml:space="preserve"> </w:t>
      </w:r>
      <w:r>
        <w:t>사전예약으로</w:t>
      </w:r>
      <w:r>
        <w:t xml:space="preserve"> </w:t>
      </w:r>
      <w:r>
        <w:t>결국</w:t>
      </w:r>
      <w:r>
        <w:t xml:space="preserve"> </w:t>
      </w:r>
      <w:r>
        <w:t>구매했다네요</w:t>
      </w:r>
      <w:r>
        <w:t>..</w:t>
      </w:r>
      <w:r>
        <w:t>ㅎㅎ</w:t>
      </w:r>
    </w:p>
    <w:p w14:paraId="71C7A80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헐</w:t>
      </w:r>
      <w:r>
        <w:t xml:space="preserve"> </w:t>
      </w:r>
      <w:r>
        <w:t>너무</w:t>
      </w:r>
      <w:r>
        <w:t xml:space="preserve"> </w:t>
      </w:r>
      <w:r>
        <w:t>멋져요</w:t>
      </w:r>
    </w:p>
    <w:p w14:paraId="1385117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이후론</w:t>
      </w:r>
      <w:r>
        <w:t xml:space="preserve"> </w:t>
      </w:r>
      <w:r>
        <w:t>저희</w:t>
      </w:r>
      <w:r>
        <w:t xml:space="preserve"> </w:t>
      </w:r>
      <w:r>
        <w:t>고양이</w:t>
      </w:r>
      <w:r>
        <w:t xml:space="preserve"> </w:t>
      </w:r>
      <w:r>
        <w:t>간식</w:t>
      </w:r>
      <w:r>
        <w:t xml:space="preserve"> </w:t>
      </w:r>
      <w:r>
        <w:t>정도이려나요</w:t>
      </w:r>
      <w:r>
        <w:t>..</w:t>
      </w:r>
    </w:p>
    <w:p w14:paraId="72FCF49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저도</w:t>
      </w:r>
      <w:r>
        <w:t xml:space="preserve"> </w:t>
      </w:r>
      <w:r>
        <w:t>갤럭시워치</w:t>
      </w:r>
      <w:r>
        <w:t xml:space="preserve"> </w:t>
      </w:r>
      <w:r>
        <w:t>사고</w:t>
      </w:r>
      <w:r>
        <w:t xml:space="preserve"> </w:t>
      </w:r>
      <w:r>
        <w:t>싶어서</w:t>
      </w:r>
      <w:r>
        <w:t xml:space="preserve"> </w:t>
      </w:r>
      <w:r>
        <w:t>엄청</w:t>
      </w:r>
      <w:r>
        <w:t xml:space="preserve"> </w:t>
      </w:r>
      <w:r>
        <w:t>고민하고</w:t>
      </w:r>
      <w:r>
        <w:t xml:space="preserve"> </w:t>
      </w:r>
      <w:r>
        <w:t>있거든요</w:t>
      </w:r>
    </w:p>
    <w:p w14:paraId="6D408C0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이번에</w:t>
      </w:r>
      <w:r>
        <w:t xml:space="preserve"> </w:t>
      </w:r>
      <w:r>
        <w:t>삼성에서</w:t>
      </w:r>
      <w:r>
        <w:t xml:space="preserve"> </w:t>
      </w:r>
      <w:r>
        <w:t>나온</w:t>
      </w:r>
      <w:r>
        <w:t xml:space="preserve"> </w:t>
      </w:r>
      <w:r>
        <w:t>것들이</w:t>
      </w:r>
      <w:r>
        <w:t xml:space="preserve"> </w:t>
      </w:r>
      <w:r>
        <w:t>너무</w:t>
      </w:r>
      <w:r>
        <w:t xml:space="preserve"> </w:t>
      </w:r>
      <w:r>
        <w:t>예쁜</w:t>
      </w:r>
      <w:r>
        <w:t xml:space="preserve"> </w:t>
      </w:r>
      <w:r>
        <w:t>것</w:t>
      </w:r>
      <w:r>
        <w:t xml:space="preserve"> </w:t>
      </w:r>
      <w:r>
        <w:t>같아요</w:t>
      </w:r>
    </w:p>
    <w:p w14:paraId="604847A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앗</w:t>
      </w:r>
      <w:r>
        <w:t xml:space="preserve"> </w:t>
      </w:r>
      <w:r>
        <w:t>저도</w:t>
      </w:r>
      <w:r>
        <w:t xml:space="preserve"> </w:t>
      </w:r>
      <w:r>
        <w:t>갤워치</w:t>
      </w:r>
      <w:r>
        <w:t xml:space="preserve"> </w:t>
      </w:r>
      <w:r>
        <w:t>너무</w:t>
      </w:r>
      <w:r>
        <w:t xml:space="preserve"> </w:t>
      </w:r>
      <w:r>
        <w:t>사고</w:t>
      </w:r>
      <w:r>
        <w:t xml:space="preserve"> </w:t>
      </w:r>
      <w:r>
        <w:t>싶었는데</w:t>
      </w:r>
    </w:p>
    <w:p w14:paraId="4FF18F2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맞아요</w:t>
      </w:r>
      <w:r>
        <w:t xml:space="preserve"> </w:t>
      </w:r>
      <w:r>
        <w:t>다들</w:t>
      </w:r>
      <w:r>
        <w:t xml:space="preserve"> </w:t>
      </w:r>
      <w:r>
        <w:t>디자인</w:t>
      </w:r>
      <w:r>
        <w:t xml:space="preserve"> </w:t>
      </w:r>
      <w:r>
        <w:t>너무</w:t>
      </w:r>
      <w:r>
        <w:t xml:space="preserve"> </w:t>
      </w:r>
      <w:r>
        <w:t>이쁘게</w:t>
      </w:r>
      <w:r>
        <w:t xml:space="preserve"> </w:t>
      </w:r>
      <w:r>
        <w:t>나와가지고ㅜ</w:t>
      </w:r>
    </w:p>
    <w:p w14:paraId="010EDCC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이번에</w:t>
      </w:r>
      <w:r>
        <w:t xml:space="preserve"> </w:t>
      </w:r>
      <w:r>
        <w:t>기능들도</w:t>
      </w:r>
      <w:r>
        <w:t xml:space="preserve"> </w:t>
      </w:r>
      <w:r>
        <w:t>대박이더라구요</w:t>
      </w:r>
    </w:p>
    <w:p w14:paraId="3238D54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유튜브에서</w:t>
      </w:r>
      <w:r>
        <w:t xml:space="preserve"> </w:t>
      </w:r>
      <w:r>
        <w:t>워치로</w:t>
      </w:r>
      <w:r>
        <w:t xml:space="preserve"> </w:t>
      </w:r>
      <w:r>
        <w:t>결제하는</w:t>
      </w:r>
      <w:r>
        <w:t xml:space="preserve"> </w:t>
      </w:r>
      <w:r>
        <w:t>거</w:t>
      </w:r>
      <w:r>
        <w:t xml:space="preserve"> </w:t>
      </w:r>
      <w:r>
        <w:t>보고</w:t>
      </w:r>
    </w:p>
    <w:p w14:paraId="495AB87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정말</w:t>
      </w:r>
      <w:r>
        <w:t xml:space="preserve"> </w:t>
      </w:r>
      <w:r>
        <w:t>확</w:t>
      </w:r>
      <w:r>
        <w:t xml:space="preserve"> </w:t>
      </w:r>
      <w:r>
        <w:t>끌려서</w:t>
      </w:r>
      <w:r>
        <w:t xml:space="preserve"> </w:t>
      </w:r>
      <w:r>
        <w:t>너무</w:t>
      </w:r>
      <w:r>
        <w:t xml:space="preserve"> </w:t>
      </w:r>
      <w:r>
        <w:t>사고싶었어요</w:t>
      </w:r>
      <w:r>
        <w:t xml:space="preserve"> </w:t>
      </w:r>
      <w:r>
        <w:t>ㅠㅠ</w:t>
      </w:r>
    </w:p>
    <w:p w14:paraId="3864ABD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와</w:t>
      </w:r>
      <w:r>
        <w:t xml:space="preserve"> </w:t>
      </w:r>
      <w:r>
        <w:t>그거</w:t>
      </w:r>
      <w:r>
        <w:t xml:space="preserve"> </w:t>
      </w:r>
      <w:r>
        <w:t>진짜</w:t>
      </w:r>
      <w:r>
        <w:t xml:space="preserve"> </w:t>
      </w:r>
      <w:r>
        <w:t>엄청</w:t>
      </w:r>
      <w:r>
        <w:t xml:space="preserve"> </w:t>
      </w:r>
      <w:r>
        <w:t>편할것</w:t>
      </w:r>
      <w:r>
        <w:t xml:space="preserve"> </w:t>
      </w:r>
      <w:r>
        <w:t>같아요</w:t>
      </w:r>
    </w:p>
    <w:p w14:paraId="0921A5E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저도</w:t>
      </w:r>
      <w:r>
        <w:t xml:space="preserve"> </w:t>
      </w:r>
      <w:r>
        <w:t>그동안은</w:t>
      </w:r>
      <w:r>
        <w:t xml:space="preserve"> </w:t>
      </w:r>
      <w:r>
        <w:t>스마트워치쪽은</w:t>
      </w:r>
      <w:r>
        <w:t xml:space="preserve"> </w:t>
      </w:r>
      <w:r>
        <w:t>그다지</w:t>
      </w:r>
      <w:r>
        <w:t xml:space="preserve"> </w:t>
      </w:r>
      <w:r>
        <w:t>관심없었는데</w:t>
      </w:r>
    </w:p>
    <w:p w14:paraId="6AE69BB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이번에</w:t>
      </w:r>
      <w:r>
        <w:t xml:space="preserve"> </w:t>
      </w:r>
      <w:r>
        <w:t>나온거</w:t>
      </w:r>
      <w:r>
        <w:t xml:space="preserve"> </w:t>
      </w:r>
      <w:r>
        <w:t>보고는</w:t>
      </w:r>
      <w:r>
        <w:t xml:space="preserve"> </w:t>
      </w:r>
      <w:r>
        <w:t>뽐뿌차서ㅜㅜ</w:t>
      </w:r>
    </w:p>
    <w:p w14:paraId="2BF0543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사고싶지만</w:t>
      </w:r>
      <w:r>
        <w:t xml:space="preserve"> </w:t>
      </w:r>
      <w:r>
        <w:t>이미</w:t>
      </w:r>
      <w:r>
        <w:t xml:space="preserve"> </w:t>
      </w:r>
      <w:r>
        <w:t>폰도</w:t>
      </w:r>
      <w:r>
        <w:t xml:space="preserve"> </w:t>
      </w:r>
      <w:r>
        <w:t>바꿔서</w:t>
      </w:r>
      <w:r>
        <w:t xml:space="preserve"> </w:t>
      </w:r>
      <w:r>
        <w:t>뇌에</w:t>
      </w:r>
      <w:r>
        <w:t xml:space="preserve"> </w:t>
      </w:r>
      <w:r>
        <w:t>힘</w:t>
      </w:r>
      <w:r>
        <w:t xml:space="preserve"> </w:t>
      </w:r>
      <w:r>
        <w:t>주고</w:t>
      </w:r>
      <w:r>
        <w:t xml:space="preserve"> </w:t>
      </w:r>
      <w:r>
        <w:t>있어요</w:t>
      </w:r>
      <w:r>
        <w:t>..</w:t>
      </w:r>
    </w:p>
    <w:p w14:paraId="3DDB4CD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맞아요</w:t>
      </w:r>
      <w:r>
        <w:t xml:space="preserve"> </w:t>
      </w:r>
      <w:r>
        <w:t>사실</w:t>
      </w:r>
      <w:r>
        <w:t xml:space="preserve"> </w:t>
      </w:r>
      <w:r>
        <w:t>기능이나</w:t>
      </w:r>
      <w:r>
        <w:t xml:space="preserve"> </w:t>
      </w:r>
      <w:r>
        <w:t>디자인</w:t>
      </w:r>
      <w:r>
        <w:t xml:space="preserve"> </w:t>
      </w:r>
      <w:r>
        <w:t>같은건</w:t>
      </w:r>
      <w:r>
        <w:t xml:space="preserve"> </w:t>
      </w:r>
      <w:r>
        <w:t>애플워치</w:t>
      </w:r>
      <w:r>
        <w:t xml:space="preserve"> </w:t>
      </w:r>
      <w:r>
        <w:t>쪽이</w:t>
      </w:r>
      <w:r>
        <w:t xml:space="preserve"> </w:t>
      </w:r>
      <w:r>
        <w:t>취향인데</w:t>
      </w:r>
    </w:p>
    <w:p w14:paraId="211FE14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폰이</w:t>
      </w:r>
      <w:r>
        <w:t xml:space="preserve"> </w:t>
      </w:r>
      <w:r>
        <w:t>갤럭시라</w:t>
      </w:r>
      <w:r>
        <w:t xml:space="preserve"> </w:t>
      </w:r>
      <w:r>
        <w:t>쓸</w:t>
      </w:r>
      <w:r>
        <w:t xml:space="preserve"> </w:t>
      </w:r>
      <w:r>
        <w:t>수가</w:t>
      </w:r>
      <w:r>
        <w:t xml:space="preserve"> </w:t>
      </w:r>
      <w:r>
        <w:t>없네요</w:t>
      </w:r>
      <w:r>
        <w:t>...</w:t>
      </w:r>
    </w:p>
    <w:p w14:paraId="5F11F5F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앗</w:t>
      </w:r>
      <w:r>
        <w:t xml:space="preserve">.. </w:t>
      </w:r>
      <w:r>
        <w:t>그건</w:t>
      </w:r>
      <w:r>
        <w:t xml:space="preserve"> </w:t>
      </w:r>
      <w:r>
        <w:t>조금</w:t>
      </w:r>
      <w:r>
        <w:t xml:space="preserve"> </w:t>
      </w:r>
      <w:r>
        <w:t>슬픈</w:t>
      </w:r>
      <w:r>
        <w:t xml:space="preserve"> </w:t>
      </w:r>
      <w:r>
        <w:t>일이네요</w:t>
      </w:r>
      <w:r>
        <w:t>..</w:t>
      </w:r>
      <w:r>
        <w:t>ㅜ</w:t>
      </w:r>
    </w:p>
    <w:p w14:paraId="4F1720F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ㅠㅠ</w:t>
      </w:r>
      <w:r>
        <w:t xml:space="preserve"> </w:t>
      </w:r>
      <w:r>
        <w:t>그쵸</w:t>
      </w:r>
    </w:p>
    <w:p w14:paraId="45594C3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두</w:t>
      </w:r>
      <w:r>
        <w:t xml:space="preserve"> </w:t>
      </w:r>
      <w:r>
        <w:t>브랜드</w:t>
      </w:r>
      <w:r>
        <w:t xml:space="preserve"> </w:t>
      </w:r>
      <w:r>
        <w:t>다</w:t>
      </w:r>
      <w:r>
        <w:t xml:space="preserve"> </w:t>
      </w:r>
      <w:r>
        <w:t>좋아하는</w:t>
      </w:r>
      <w:r>
        <w:t xml:space="preserve"> </w:t>
      </w:r>
      <w:r>
        <w:t>편이라</w:t>
      </w:r>
    </w:p>
    <w:p w14:paraId="0DCDF70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폰은</w:t>
      </w:r>
      <w:r>
        <w:t xml:space="preserve"> </w:t>
      </w:r>
      <w:r>
        <w:t>삼성</w:t>
      </w:r>
      <w:r>
        <w:t xml:space="preserve"> </w:t>
      </w:r>
      <w:r>
        <w:t>태블릿은</w:t>
      </w:r>
      <w:r>
        <w:t xml:space="preserve"> </w:t>
      </w:r>
      <w:r>
        <w:t>애플</w:t>
      </w:r>
      <w:r>
        <w:t xml:space="preserve"> </w:t>
      </w:r>
      <w:r>
        <w:t>이런식으로</w:t>
      </w:r>
      <w:r>
        <w:t xml:space="preserve"> </w:t>
      </w:r>
      <w:r>
        <w:t>다양하게</w:t>
      </w:r>
      <w:r>
        <w:t xml:space="preserve"> </w:t>
      </w:r>
      <w:r>
        <w:t>쓰고</w:t>
      </w:r>
      <w:r>
        <w:t xml:space="preserve"> </w:t>
      </w:r>
      <w:r>
        <w:t>있어요</w:t>
      </w:r>
      <w:r>
        <w:t xml:space="preserve"> </w:t>
      </w:r>
      <w:r>
        <w:t>ㅎㅎ</w:t>
      </w:r>
    </w:p>
    <w:p w14:paraId="318ABCF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앗</w:t>
      </w:r>
      <w:r>
        <w:t xml:space="preserve"> </w:t>
      </w:r>
      <w:r>
        <w:t>저두</w:t>
      </w:r>
      <w:r>
        <w:t xml:space="preserve"> </w:t>
      </w:r>
      <w:r>
        <w:t>폰은</w:t>
      </w:r>
      <w:r>
        <w:t xml:space="preserve"> </w:t>
      </w:r>
      <w:r>
        <w:t>삼성</w:t>
      </w:r>
      <w:r>
        <w:t xml:space="preserve"> </w:t>
      </w:r>
      <w:r>
        <w:t>태블릿은</w:t>
      </w:r>
      <w:r>
        <w:t xml:space="preserve"> </w:t>
      </w:r>
      <w:r>
        <w:t>아이패드</w:t>
      </w:r>
      <w:r>
        <w:t xml:space="preserve"> </w:t>
      </w:r>
      <w:r>
        <w:t>이렇게</w:t>
      </w:r>
      <w:r>
        <w:t xml:space="preserve"> </w:t>
      </w:r>
      <w:r>
        <w:t>쓰고</w:t>
      </w:r>
      <w:r>
        <w:t xml:space="preserve"> </w:t>
      </w:r>
      <w:r>
        <w:t>있어요</w:t>
      </w:r>
      <w:r>
        <w:t xml:space="preserve"> </w:t>
      </w:r>
      <w:r>
        <w:t>ㅋㅋㅋ</w:t>
      </w:r>
    </w:p>
    <w:p w14:paraId="327FCEA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우와</w:t>
      </w:r>
      <w:r>
        <w:t xml:space="preserve"> </w:t>
      </w:r>
      <w:r>
        <w:t>ㅋㅋㅋㅋ</w:t>
      </w:r>
      <w:r>
        <w:t xml:space="preserve"> </w:t>
      </w:r>
      <w:r>
        <w:t>완전</w:t>
      </w:r>
      <w:r>
        <w:t xml:space="preserve"> </w:t>
      </w:r>
      <w:r>
        <w:t>우연이네요</w:t>
      </w:r>
    </w:p>
    <w:p w14:paraId="6C28D49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생각보다</w:t>
      </w:r>
      <w:r>
        <w:t xml:space="preserve"> </w:t>
      </w:r>
      <w:r>
        <w:t>이렇게</w:t>
      </w:r>
      <w:r>
        <w:t xml:space="preserve"> </w:t>
      </w:r>
      <w:r>
        <w:t>쓰시는</w:t>
      </w:r>
      <w:r>
        <w:t xml:space="preserve"> </w:t>
      </w:r>
      <w:r>
        <w:t>분</w:t>
      </w:r>
      <w:r>
        <w:t xml:space="preserve"> </w:t>
      </w:r>
      <w:r>
        <w:t>많은</w:t>
      </w:r>
      <w:r>
        <w:t xml:space="preserve"> </w:t>
      </w:r>
      <w:r>
        <w:t>것</w:t>
      </w:r>
      <w:r>
        <w:t xml:space="preserve"> </w:t>
      </w:r>
      <w:r>
        <w:t>같아요</w:t>
      </w:r>
      <w:r>
        <w:t>!</w:t>
      </w:r>
    </w:p>
    <w:p w14:paraId="75703D2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사실</w:t>
      </w:r>
      <w:r>
        <w:t xml:space="preserve"> </w:t>
      </w:r>
      <w:r>
        <w:t>전</w:t>
      </w:r>
      <w:r>
        <w:t xml:space="preserve"> </w:t>
      </w:r>
      <w:r>
        <w:t>갤탭</w:t>
      </w:r>
      <w:r>
        <w:t xml:space="preserve"> </w:t>
      </w:r>
      <w:r>
        <w:t>쓰다가</w:t>
      </w:r>
      <w:r>
        <w:t xml:space="preserve"> </w:t>
      </w:r>
      <w:r>
        <w:t>갈아탔거든요ㅎㅎ</w:t>
      </w:r>
      <w:r>
        <w:t>..</w:t>
      </w:r>
    </w:p>
    <w:p w14:paraId="6DE6157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마자요</w:t>
      </w:r>
      <w:r>
        <w:t xml:space="preserve"> </w:t>
      </w:r>
      <w:r>
        <w:t>이런</w:t>
      </w:r>
      <w:r>
        <w:t xml:space="preserve"> </w:t>
      </w:r>
      <w:r>
        <w:t>식으로</w:t>
      </w:r>
      <w:r>
        <w:t xml:space="preserve"> </w:t>
      </w:r>
      <w:r>
        <w:t>많이들</w:t>
      </w:r>
      <w:r>
        <w:t xml:space="preserve"> </w:t>
      </w:r>
      <w:r>
        <w:t>쓰시더라구요</w:t>
      </w:r>
      <w:r>
        <w:t xml:space="preserve"> </w:t>
      </w:r>
      <w:r>
        <w:t>ㅋㅋㅋ</w:t>
      </w:r>
    </w:p>
    <w:p w14:paraId="2ED3826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헐</w:t>
      </w:r>
      <w:r>
        <w:t xml:space="preserve"> </w:t>
      </w:r>
      <w:r>
        <w:t>저도</w:t>
      </w:r>
      <w:r>
        <w:t xml:space="preserve"> </w:t>
      </w:r>
      <w:r>
        <w:t>아이패드</w:t>
      </w:r>
      <w:r>
        <w:t xml:space="preserve"> </w:t>
      </w:r>
      <w:r>
        <w:t>쓰기</w:t>
      </w:r>
      <w:r>
        <w:t xml:space="preserve"> </w:t>
      </w:r>
      <w:r>
        <w:t>전에</w:t>
      </w:r>
      <w:r>
        <w:t xml:space="preserve"> </w:t>
      </w:r>
      <w:r>
        <w:t>갤탭</w:t>
      </w:r>
      <w:r>
        <w:t xml:space="preserve"> </w:t>
      </w:r>
      <w:r>
        <w:t>썼었어요</w:t>
      </w:r>
      <w:r>
        <w:t>...</w:t>
      </w:r>
    </w:p>
    <w:p w14:paraId="033D839B" w14:textId="77777777" w:rsidR="003C7133" w:rsidRDefault="00000000">
      <w:pPr>
        <w:spacing w:after="0"/>
        <w:ind w:left="360"/>
      </w:pPr>
      <w:r>
        <w:lastRenderedPageBreak/>
        <w:t>화자</w:t>
      </w:r>
      <w:r>
        <w:t xml:space="preserve">2: </w:t>
      </w:r>
      <w:r>
        <w:t>대박ㅋㅋㅋㅋ</w:t>
      </w:r>
    </w:p>
    <w:p w14:paraId="69EE85E8" w14:textId="77777777" w:rsidR="003C7133" w:rsidRDefault="003C7133"/>
    <w:p w14:paraId="7E9402C0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반응</w:t>
      </w:r>
    </w:p>
    <w:p w14:paraId="0F3A7F0E" w14:textId="77777777" w:rsidR="003C7133" w:rsidRDefault="003C7133"/>
    <w:p w14:paraId="522906F0" w14:textId="77777777" w:rsidR="003C7133" w:rsidRDefault="00000000">
      <w:pPr>
        <w:ind w:left="360"/>
      </w:pPr>
      <w:r>
        <w:t>선지</w:t>
      </w:r>
      <w:r>
        <w:t>:</w:t>
      </w:r>
    </w:p>
    <w:p w14:paraId="0AFC10A3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삼성</w:t>
      </w:r>
      <w:r>
        <w:t xml:space="preserve"> </w:t>
      </w:r>
      <w:r>
        <w:t>태블릿과</w:t>
      </w:r>
      <w:r>
        <w:t xml:space="preserve"> </w:t>
      </w:r>
      <w:r>
        <w:t>갤럭시가</w:t>
      </w:r>
      <w:r>
        <w:t xml:space="preserve"> </w:t>
      </w:r>
      <w:r>
        <w:t>연동이</w:t>
      </w:r>
      <w:r>
        <w:t xml:space="preserve"> </w:t>
      </w:r>
      <w:r>
        <w:t>되지</w:t>
      </w:r>
      <w:r>
        <w:t xml:space="preserve"> </w:t>
      </w:r>
      <w:r>
        <w:t>않는다는</w:t>
      </w:r>
      <w:r>
        <w:t xml:space="preserve"> </w:t>
      </w:r>
      <w:r>
        <w:t>사실이</w:t>
      </w:r>
      <w:r>
        <w:t xml:space="preserve"> </w:t>
      </w:r>
      <w:r>
        <w:t>슬프다</w:t>
      </w:r>
      <w:r>
        <w:t>.</w:t>
      </w:r>
    </w:p>
    <w:p w14:paraId="031702D4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애플</w:t>
      </w:r>
      <w:r>
        <w:t xml:space="preserve"> </w:t>
      </w:r>
      <w:r>
        <w:t>워치와</w:t>
      </w:r>
      <w:r>
        <w:t xml:space="preserve"> </w:t>
      </w:r>
      <w:r>
        <w:t>갤럭시가</w:t>
      </w:r>
      <w:r>
        <w:t xml:space="preserve"> </w:t>
      </w:r>
      <w:r>
        <w:t>연동이</w:t>
      </w:r>
      <w:r>
        <w:t xml:space="preserve"> </w:t>
      </w:r>
      <w:r>
        <w:t>되지</w:t>
      </w:r>
      <w:r>
        <w:t xml:space="preserve"> </w:t>
      </w:r>
      <w:r>
        <w:t>않는다는</w:t>
      </w:r>
      <w:r>
        <w:t xml:space="preserve"> </w:t>
      </w:r>
      <w:r>
        <w:t>사실이</w:t>
      </w:r>
      <w:r>
        <w:t xml:space="preserve"> </w:t>
      </w:r>
      <w:r>
        <w:t>야속하다</w:t>
      </w:r>
      <w:r>
        <w:t>.</w:t>
      </w:r>
    </w:p>
    <w:p w14:paraId="24D428AE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애플</w:t>
      </w:r>
      <w:r>
        <w:t xml:space="preserve"> </w:t>
      </w:r>
      <w:r>
        <w:t>워치와</w:t>
      </w:r>
      <w:r>
        <w:t xml:space="preserve"> </w:t>
      </w:r>
      <w:r>
        <w:t>갤럭시가</w:t>
      </w:r>
      <w:r>
        <w:t xml:space="preserve"> </w:t>
      </w:r>
      <w:r>
        <w:t>연동이</w:t>
      </w:r>
      <w:r>
        <w:t xml:space="preserve"> </w:t>
      </w:r>
      <w:r>
        <w:t>가능하다는</w:t>
      </w:r>
      <w:r>
        <w:t xml:space="preserve"> </w:t>
      </w:r>
      <w:r>
        <w:t>점이</w:t>
      </w:r>
      <w:r>
        <w:t xml:space="preserve"> </w:t>
      </w:r>
      <w:r>
        <w:t>감탄스럽다</w:t>
      </w:r>
      <w:r>
        <w:t>.</w:t>
      </w:r>
    </w:p>
    <w:p w14:paraId="7A294E63" w14:textId="77777777" w:rsidR="003C7133" w:rsidRDefault="00000000">
      <w:pPr>
        <w:ind w:left="360"/>
      </w:pPr>
      <w:r>
        <w:t>정답</w:t>
      </w:r>
      <w:r>
        <w:t xml:space="preserve">: ② </w:t>
      </w:r>
      <w:r>
        <w:t>화자</w:t>
      </w:r>
      <w:r>
        <w:t>2</w:t>
      </w:r>
      <w:r>
        <w:t>는</w:t>
      </w:r>
      <w:r>
        <w:t xml:space="preserve"> </w:t>
      </w:r>
      <w:r>
        <w:t>애플</w:t>
      </w:r>
      <w:r>
        <w:t xml:space="preserve"> </w:t>
      </w:r>
      <w:r>
        <w:t>워치와</w:t>
      </w:r>
      <w:r>
        <w:t xml:space="preserve"> </w:t>
      </w:r>
      <w:r>
        <w:t>갤럭시가</w:t>
      </w:r>
      <w:r>
        <w:t xml:space="preserve"> </w:t>
      </w:r>
      <w:r>
        <w:t>연동이</w:t>
      </w:r>
      <w:r>
        <w:t xml:space="preserve"> </w:t>
      </w:r>
      <w:r>
        <w:t>되지</w:t>
      </w:r>
      <w:r>
        <w:t xml:space="preserve"> </w:t>
      </w:r>
      <w:r>
        <w:t>않는다는</w:t>
      </w:r>
      <w:r>
        <w:t xml:space="preserve"> </w:t>
      </w:r>
      <w:r>
        <w:t>사실이</w:t>
      </w:r>
      <w:r>
        <w:t xml:space="preserve"> </w:t>
      </w:r>
      <w:r>
        <w:t>야속하다</w:t>
      </w:r>
      <w:r>
        <w:t>.</w:t>
      </w:r>
    </w:p>
    <w:p w14:paraId="1DB11F22" w14:textId="77777777" w:rsidR="003C7133" w:rsidRDefault="00000000">
      <w:r>
        <w:br w:type="page"/>
      </w:r>
    </w:p>
    <w:p w14:paraId="2F0415DF" w14:textId="77777777" w:rsidR="003C7133" w:rsidRDefault="00000000">
      <w:pPr>
        <w:pStyle w:val="Heading1"/>
      </w:pPr>
      <w:r>
        <w:lastRenderedPageBreak/>
        <w:t>120.</w:t>
      </w:r>
    </w:p>
    <w:p w14:paraId="4AC7E08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최근에</w:t>
      </w:r>
      <w:r>
        <w:t xml:space="preserve"> </w:t>
      </w:r>
      <w:r>
        <w:t>구매하고</w:t>
      </w:r>
      <w:r>
        <w:t xml:space="preserve"> </w:t>
      </w:r>
      <w:r>
        <w:t>싶으신</w:t>
      </w:r>
      <w:r>
        <w:t xml:space="preserve"> </w:t>
      </w:r>
      <w:r>
        <w:t>물건</w:t>
      </w:r>
      <w:r>
        <w:t xml:space="preserve"> </w:t>
      </w:r>
      <w:r>
        <w:t>있으셨나요</w:t>
      </w:r>
      <w:r>
        <w:t>?</w:t>
      </w:r>
    </w:p>
    <w:p w14:paraId="70FD970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 </w:t>
      </w:r>
      <w:r>
        <w:t>전</w:t>
      </w:r>
      <w:r>
        <w:t xml:space="preserve"> </w:t>
      </w:r>
      <w:r>
        <w:t>핸드폰이요</w:t>
      </w:r>
      <w:r>
        <w:t>..!</w:t>
      </w:r>
    </w:p>
    <w:p w14:paraId="4B9898C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고민하다가</w:t>
      </w:r>
      <w:r>
        <w:t xml:space="preserve"> </w:t>
      </w:r>
      <w:r>
        <w:t>이번</w:t>
      </w:r>
      <w:r>
        <w:t xml:space="preserve"> </w:t>
      </w:r>
      <w:r>
        <w:t>갤럭시</w:t>
      </w:r>
      <w:r>
        <w:t xml:space="preserve"> </w:t>
      </w:r>
      <w:r>
        <w:t>폴더블</w:t>
      </w:r>
      <w:r>
        <w:t xml:space="preserve"> </w:t>
      </w:r>
      <w:r>
        <w:t>사전예약으로</w:t>
      </w:r>
      <w:r>
        <w:t xml:space="preserve"> </w:t>
      </w:r>
      <w:r>
        <w:t>결국</w:t>
      </w:r>
      <w:r>
        <w:t xml:space="preserve"> </w:t>
      </w:r>
      <w:r>
        <w:t>구매했다네요</w:t>
      </w:r>
      <w:r>
        <w:t>..</w:t>
      </w:r>
      <w:r>
        <w:t>ㅎㅎ</w:t>
      </w:r>
    </w:p>
    <w:p w14:paraId="382ACA7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헐</w:t>
      </w:r>
      <w:r>
        <w:t xml:space="preserve"> </w:t>
      </w:r>
      <w:r>
        <w:t>너무</w:t>
      </w:r>
      <w:r>
        <w:t xml:space="preserve"> </w:t>
      </w:r>
      <w:r>
        <w:t>멋져요</w:t>
      </w:r>
    </w:p>
    <w:p w14:paraId="5CA5F07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이후론</w:t>
      </w:r>
      <w:r>
        <w:t xml:space="preserve"> </w:t>
      </w:r>
      <w:r>
        <w:t>저희</w:t>
      </w:r>
      <w:r>
        <w:t xml:space="preserve"> </w:t>
      </w:r>
      <w:r>
        <w:t>고양이</w:t>
      </w:r>
      <w:r>
        <w:t xml:space="preserve"> </w:t>
      </w:r>
      <w:r>
        <w:t>간식</w:t>
      </w:r>
      <w:r>
        <w:t xml:space="preserve"> </w:t>
      </w:r>
      <w:r>
        <w:t>정도이려나요</w:t>
      </w:r>
      <w:r>
        <w:t>..</w:t>
      </w:r>
    </w:p>
    <w:p w14:paraId="6507497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저도</w:t>
      </w:r>
      <w:r>
        <w:t xml:space="preserve"> </w:t>
      </w:r>
      <w:r>
        <w:t>갤럭시워치</w:t>
      </w:r>
      <w:r>
        <w:t xml:space="preserve"> </w:t>
      </w:r>
      <w:r>
        <w:t>사고</w:t>
      </w:r>
      <w:r>
        <w:t xml:space="preserve"> </w:t>
      </w:r>
      <w:r>
        <w:t>싶어서</w:t>
      </w:r>
      <w:r>
        <w:t xml:space="preserve"> </w:t>
      </w:r>
      <w:r>
        <w:t>엄청</w:t>
      </w:r>
      <w:r>
        <w:t xml:space="preserve"> </w:t>
      </w:r>
      <w:r>
        <w:t>고민하고</w:t>
      </w:r>
      <w:r>
        <w:t xml:space="preserve"> </w:t>
      </w:r>
      <w:r>
        <w:t>있거든요</w:t>
      </w:r>
    </w:p>
    <w:p w14:paraId="639A4F9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이번에</w:t>
      </w:r>
      <w:r>
        <w:t xml:space="preserve"> </w:t>
      </w:r>
      <w:r>
        <w:t>삼성에서</w:t>
      </w:r>
      <w:r>
        <w:t xml:space="preserve"> </w:t>
      </w:r>
      <w:r>
        <w:t>나온</w:t>
      </w:r>
      <w:r>
        <w:t xml:space="preserve"> </w:t>
      </w:r>
      <w:r>
        <w:t>것들이</w:t>
      </w:r>
      <w:r>
        <w:t xml:space="preserve"> </w:t>
      </w:r>
      <w:r>
        <w:t>너무</w:t>
      </w:r>
      <w:r>
        <w:t xml:space="preserve"> </w:t>
      </w:r>
      <w:r>
        <w:t>예쁜</w:t>
      </w:r>
      <w:r>
        <w:t xml:space="preserve"> </w:t>
      </w:r>
      <w:r>
        <w:t>것</w:t>
      </w:r>
      <w:r>
        <w:t xml:space="preserve"> </w:t>
      </w:r>
      <w:r>
        <w:t>같아요</w:t>
      </w:r>
    </w:p>
    <w:p w14:paraId="31EB58C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앗</w:t>
      </w:r>
      <w:r>
        <w:t xml:space="preserve"> </w:t>
      </w:r>
      <w:r>
        <w:t>저도</w:t>
      </w:r>
      <w:r>
        <w:t xml:space="preserve"> </w:t>
      </w:r>
      <w:r>
        <w:t>갤워치</w:t>
      </w:r>
      <w:r>
        <w:t xml:space="preserve"> </w:t>
      </w:r>
      <w:r>
        <w:t>너무</w:t>
      </w:r>
      <w:r>
        <w:t xml:space="preserve"> </w:t>
      </w:r>
      <w:r>
        <w:t>사고</w:t>
      </w:r>
      <w:r>
        <w:t xml:space="preserve"> </w:t>
      </w:r>
      <w:r>
        <w:t>싶었는데</w:t>
      </w:r>
    </w:p>
    <w:p w14:paraId="2CB886E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맞아요</w:t>
      </w:r>
      <w:r>
        <w:t xml:space="preserve"> </w:t>
      </w:r>
      <w:r>
        <w:t>다들</w:t>
      </w:r>
      <w:r>
        <w:t xml:space="preserve"> </w:t>
      </w:r>
      <w:r>
        <w:t>디자인</w:t>
      </w:r>
      <w:r>
        <w:t xml:space="preserve"> </w:t>
      </w:r>
      <w:r>
        <w:t>너무</w:t>
      </w:r>
      <w:r>
        <w:t xml:space="preserve"> </w:t>
      </w:r>
      <w:r>
        <w:t>이쁘게</w:t>
      </w:r>
      <w:r>
        <w:t xml:space="preserve"> </w:t>
      </w:r>
      <w:r>
        <w:t>나와가지고ㅜ</w:t>
      </w:r>
    </w:p>
    <w:p w14:paraId="3E1B4A5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이번에</w:t>
      </w:r>
      <w:r>
        <w:t xml:space="preserve"> </w:t>
      </w:r>
      <w:r>
        <w:t>기능들도</w:t>
      </w:r>
      <w:r>
        <w:t xml:space="preserve"> </w:t>
      </w:r>
      <w:r>
        <w:t>대박이더라구요</w:t>
      </w:r>
    </w:p>
    <w:p w14:paraId="3800CFD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유튜브에서</w:t>
      </w:r>
      <w:r>
        <w:t xml:space="preserve"> </w:t>
      </w:r>
      <w:r>
        <w:t>워치로</w:t>
      </w:r>
      <w:r>
        <w:t xml:space="preserve"> </w:t>
      </w:r>
      <w:r>
        <w:t>결제하는</w:t>
      </w:r>
      <w:r>
        <w:t xml:space="preserve"> </w:t>
      </w:r>
      <w:r>
        <w:t>거</w:t>
      </w:r>
      <w:r>
        <w:t xml:space="preserve"> </w:t>
      </w:r>
      <w:r>
        <w:t>보고</w:t>
      </w:r>
    </w:p>
    <w:p w14:paraId="12314C5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정말</w:t>
      </w:r>
      <w:r>
        <w:t xml:space="preserve"> </w:t>
      </w:r>
      <w:r>
        <w:t>확</w:t>
      </w:r>
      <w:r>
        <w:t xml:space="preserve"> </w:t>
      </w:r>
      <w:r>
        <w:t>끌려서</w:t>
      </w:r>
      <w:r>
        <w:t xml:space="preserve"> </w:t>
      </w:r>
      <w:r>
        <w:t>너무</w:t>
      </w:r>
      <w:r>
        <w:t xml:space="preserve"> </w:t>
      </w:r>
      <w:r>
        <w:t>사고싶었어요</w:t>
      </w:r>
      <w:r>
        <w:t xml:space="preserve"> </w:t>
      </w:r>
      <w:r>
        <w:t>ㅠㅠ</w:t>
      </w:r>
    </w:p>
    <w:p w14:paraId="084A36B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와</w:t>
      </w:r>
      <w:r>
        <w:t xml:space="preserve"> </w:t>
      </w:r>
      <w:r>
        <w:t>그거</w:t>
      </w:r>
      <w:r>
        <w:t xml:space="preserve"> </w:t>
      </w:r>
      <w:r>
        <w:t>진짜</w:t>
      </w:r>
      <w:r>
        <w:t xml:space="preserve"> </w:t>
      </w:r>
      <w:r>
        <w:t>엄청</w:t>
      </w:r>
      <w:r>
        <w:t xml:space="preserve"> </w:t>
      </w:r>
      <w:r>
        <w:t>편할것</w:t>
      </w:r>
      <w:r>
        <w:t xml:space="preserve"> </w:t>
      </w:r>
      <w:r>
        <w:t>같아요</w:t>
      </w:r>
    </w:p>
    <w:p w14:paraId="2220E7A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저도</w:t>
      </w:r>
      <w:r>
        <w:t xml:space="preserve"> </w:t>
      </w:r>
      <w:r>
        <w:t>그동안은</w:t>
      </w:r>
      <w:r>
        <w:t xml:space="preserve"> </w:t>
      </w:r>
      <w:r>
        <w:t>스마트워치쪽은</w:t>
      </w:r>
      <w:r>
        <w:t xml:space="preserve"> </w:t>
      </w:r>
      <w:r>
        <w:t>그다지</w:t>
      </w:r>
      <w:r>
        <w:t xml:space="preserve"> </w:t>
      </w:r>
      <w:r>
        <w:t>관심없었는데</w:t>
      </w:r>
    </w:p>
    <w:p w14:paraId="6364238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이번에</w:t>
      </w:r>
      <w:r>
        <w:t xml:space="preserve"> </w:t>
      </w:r>
      <w:r>
        <w:t>나온거</w:t>
      </w:r>
      <w:r>
        <w:t xml:space="preserve"> </w:t>
      </w:r>
      <w:r>
        <w:t>보고는</w:t>
      </w:r>
      <w:r>
        <w:t xml:space="preserve"> </w:t>
      </w:r>
      <w:r>
        <w:t>뽐뿌차서ㅜㅜ</w:t>
      </w:r>
    </w:p>
    <w:p w14:paraId="13B493F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사고싶지만</w:t>
      </w:r>
      <w:r>
        <w:t xml:space="preserve"> </w:t>
      </w:r>
      <w:r>
        <w:t>이미</w:t>
      </w:r>
      <w:r>
        <w:t xml:space="preserve"> </w:t>
      </w:r>
      <w:r>
        <w:t>폰도</w:t>
      </w:r>
      <w:r>
        <w:t xml:space="preserve"> </w:t>
      </w:r>
      <w:r>
        <w:t>바꿔서</w:t>
      </w:r>
      <w:r>
        <w:t xml:space="preserve"> </w:t>
      </w:r>
      <w:r>
        <w:t>뇌에</w:t>
      </w:r>
      <w:r>
        <w:t xml:space="preserve"> </w:t>
      </w:r>
      <w:r>
        <w:t>힘</w:t>
      </w:r>
      <w:r>
        <w:t xml:space="preserve"> </w:t>
      </w:r>
      <w:r>
        <w:t>주고</w:t>
      </w:r>
      <w:r>
        <w:t xml:space="preserve"> </w:t>
      </w:r>
      <w:r>
        <w:t>있어요</w:t>
      </w:r>
      <w:r>
        <w:t>..</w:t>
      </w:r>
    </w:p>
    <w:p w14:paraId="119C557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맞아요</w:t>
      </w:r>
      <w:r>
        <w:t xml:space="preserve"> </w:t>
      </w:r>
      <w:r>
        <w:t>사실</w:t>
      </w:r>
      <w:r>
        <w:t xml:space="preserve"> </w:t>
      </w:r>
      <w:r>
        <w:t>기능이나</w:t>
      </w:r>
      <w:r>
        <w:t xml:space="preserve"> </w:t>
      </w:r>
      <w:r>
        <w:t>디자인</w:t>
      </w:r>
      <w:r>
        <w:t xml:space="preserve"> </w:t>
      </w:r>
      <w:r>
        <w:t>같은건</w:t>
      </w:r>
      <w:r>
        <w:t xml:space="preserve"> </w:t>
      </w:r>
      <w:r>
        <w:t>애플워치</w:t>
      </w:r>
      <w:r>
        <w:t xml:space="preserve"> </w:t>
      </w:r>
      <w:r>
        <w:t>쪽이</w:t>
      </w:r>
      <w:r>
        <w:t xml:space="preserve"> </w:t>
      </w:r>
      <w:r>
        <w:t>취향인데</w:t>
      </w:r>
    </w:p>
    <w:p w14:paraId="3587E36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폰이</w:t>
      </w:r>
      <w:r>
        <w:t xml:space="preserve"> </w:t>
      </w:r>
      <w:r>
        <w:t>갤럭시라</w:t>
      </w:r>
      <w:r>
        <w:t xml:space="preserve"> </w:t>
      </w:r>
      <w:r>
        <w:t>쓸</w:t>
      </w:r>
      <w:r>
        <w:t xml:space="preserve"> </w:t>
      </w:r>
      <w:r>
        <w:t>수가</w:t>
      </w:r>
      <w:r>
        <w:t xml:space="preserve"> </w:t>
      </w:r>
      <w:r>
        <w:t>없네요</w:t>
      </w:r>
      <w:r>
        <w:t>...</w:t>
      </w:r>
    </w:p>
    <w:p w14:paraId="392B446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앗</w:t>
      </w:r>
      <w:r>
        <w:t xml:space="preserve">.. </w:t>
      </w:r>
      <w:r>
        <w:t>그건</w:t>
      </w:r>
      <w:r>
        <w:t xml:space="preserve"> </w:t>
      </w:r>
      <w:r>
        <w:t>조금</w:t>
      </w:r>
      <w:r>
        <w:t xml:space="preserve"> </w:t>
      </w:r>
      <w:r>
        <w:t>슬픈</w:t>
      </w:r>
      <w:r>
        <w:t xml:space="preserve"> </w:t>
      </w:r>
      <w:r>
        <w:t>일이네요</w:t>
      </w:r>
      <w:r>
        <w:t>..</w:t>
      </w:r>
      <w:r>
        <w:t>ㅜ</w:t>
      </w:r>
    </w:p>
    <w:p w14:paraId="4BEBEB6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ㅠㅠ</w:t>
      </w:r>
      <w:r>
        <w:t xml:space="preserve"> </w:t>
      </w:r>
      <w:r>
        <w:t>그쵸</w:t>
      </w:r>
    </w:p>
    <w:p w14:paraId="34B37D6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두</w:t>
      </w:r>
      <w:r>
        <w:t xml:space="preserve"> </w:t>
      </w:r>
      <w:r>
        <w:t>브랜드</w:t>
      </w:r>
      <w:r>
        <w:t xml:space="preserve"> </w:t>
      </w:r>
      <w:r>
        <w:t>다</w:t>
      </w:r>
      <w:r>
        <w:t xml:space="preserve"> </w:t>
      </w:r>
      <w:r>
        <w:t>좋아하는</w:t>
      </w:r>
      <w:r>
        <w:t xml:space="preserve"> </w:t>
      </w:r>
      <w:r>
        <w:t>편이라</w:t>
      </w:r>
    </w:p>
    <w:p w14:paraId="64DFADB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폰은</w:t>
      </w:r>
      <w:r>
        <w:t xml:space="preserve"> </w:t>
      </w:r>
      <w:r>
        <w:t>삼성</w:t>
      </w:r>
      <w:r>
        <w:t xml:space="preserve"> </w:t>
      </w:r>
      <w:r>
        <w:t>태블릿은</w:t>
      </w:r>
      <w:r>
        <w:t xml:space="preserve"> </w:t>
      </w:r>
      <w:r>
        <w:t>애플</w:t>
      </w:r>
      <w:r>
        <w:t xml:space="preserve"> </w:t>
      </w:r>
      <w:r>
        <w:t>이런식으로</w:t>
      </w:r>
      <w:r>
        <w:t xml:space="preserve"> </w:t>
      </w:r>
      <w:r>
        <w:t>다양하게</w:t>
      </w:r>
      <w:r>
        <w:t xml:space="preserve"> </w:t>
      </w:r>
      <w:r>
        <w:t>쓰고</w:t>
      </w:r>
      <w:r>
        <w:t xml:space="preserve"> </w:t>
      </w:r>
      <w:r>
        <w:t>있어요</w:t>
      </w:r>
      <w:r>
        <w:t xml:space="preserve"> </w:t>
      </w:r>
      <w:r>
        <w:t>ㅎㅎ</w:t>
      </w:r>
    </w:p>
    <w:p w14:paraId="74182DA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앗</w:t>
      </w:r>
      <w:r>
        <w:t xml:space="preserve"> </w:t>
      </w:r>
      <w:r>
        <w:t>저두</w:t>
      </w:r>
      <w:r>
        <w:t xml:space="preserve"> </w:t>
      </w:r>
      <w:r>
        <w:t>폰은</w:t>
      </w:r>
      <w:r>
        <w:t xml:space="preserve"> </w:t>
      </w:r>
      <w:r>
        <w:t>삼성</w:t>
      </w:r>
      <w:r>
        <w:t xml:space="preserve"> </w:t>
      </w:r>
      <w:r>
        <w:t>태블릿은</w:t>
      </w:r>
      <w:r>
        <w:t xml:space="preserve"> </w:t>
      </w:r>
      <w:r>
        <w:t>아이패드</w:t>
      </w:r>
      <w:r>
        <w:t xml:space="preserve"> </w:t>
      </w:r>
      <w:r>
        <w:t>이렇게</w:t>
      </w:r>
      <w:r>
        <w:t xml:space="preserve"> </w:t>
      </w:r>
      <w:r>
        <w:t>쓰고</w:t>
      </w:r>
      <w:r>
        <w:t xml:space="preserve"> </w:t>
      </w:r>
      <w:r>
        <w:t>있어요</w:t>
      </w:r>
      <w:r>
        <w:t xml:space="preserve"> </w:t>
      </w:r>
      <w:r>
        <w:t>ㅋㅋㅋ</w:t>
      </w:r>
    </w:p>
    <w:p w14:paraId="5E9B65C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우와</w:t>
      </w:r>
      <w:r>
        <w:t xml:space="preserve"> </w:t>
      </w:r>
      <w:r>
        <w:t>ㅋㅋㅋㅋ</w:t>
      </w:r>
      <w:r>
        <w:t xml:space="preserve"> </w:t>
      </w:r>
      <w:r>
        <w:t>완전</w:t>
      </w:r>
      <w:r>
        <w:t xml:space="preserve"> </w:t>
      </w:r>
      <w:r>
        <w:t>우연이네요</w:t>
      </w:r>
    </w:p>
    <w:p w14:paraId="0A9BAF7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생각보다</w:t>
      </w:r>
      <w:r>
        <w:t xml:space="preserve"> </w:t>
      </w:r>
      <w:r>
        <w:t>이렇게</w:t>
      </w:r>
      <w:r>
        <w:t xml:space="preserve"> </w:t>
      </w:r>
      <w:r>
        <w:t>쓰시는</w:t>
      </w:r>
      <w:r>
        <w:t xml:space="preserve"> </w:t>
      </w:r>
      <w:r>
        <w:t>분</w:t>
      </w:r>
      <w:r>
        <w:t xml:space="preserve"> </w:t>
      </w:r>
      <w:r>
        <w:t>많은</w:t>
      </w:r>
      <w:r>
        <w:t xml:space="preserve"> </w:t>
      </w:r>
      <w:r>
        <w:t>것</w:t>
      </w:r>
      <w:r>
        <w:t xml:space="preserve"> </w:t>
      </w:r>
      <w:r>
        <w:t>같아요</w:t>
      </w:r>
      <w:r>
        <w:t>!</w:t>
      </w:r>
    </w:p>
    <w:p w14:paraId="11A69EC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사실</w:t>
      </w:r>
      <w:r>
        <w:t xml:space="preserve"> </w:t>
      </w:r>
      <w:r>
        <w:t>전</w:t>
      </w:r>
      <w:r>
        <w:t xml:space="preserve"> </w:t>
      </w:r>
      <w:r>
        <w:t>갤탭</w:t>
      </w:r>
      <w:r>
        <w:t xml:space="preserve"> </w:t>
      </w:r>
      <w:r>
        <w:t>쓰다가</w:t>
      </w:r>
      <w:r>
        <w:t xml:space="preserve"> </w:t>
      </w:r>
      <w:r>
        <w:t>갈아탔거든요ㅎㅎ</w:t>
      </w:r>
      <w:r>
        <w:t>..</w:t>
      </w:r>
    </w:p>
    <w:p w14:paraId="4026F80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마자요</w:t>
      </w:r>
      <w:r>
        <w:t xml:space="preserve"> </w:t>
      </w:r>
      <w:r>
        <w:t>이런</w:t>
      </w:r>
      <w:r>
        <w:t xml:space="preserve"> </w:t>
      </w:r>
      <w:r>
        <w:t>식으로</w:t>
      </w:r>
      <w:r>
        <w:t xml:space="preserve"> </w:t>
      </w:r>
      <w:r>
        <w:t>많이들</w:t>
      </w:r>
      <w:r>
        <w:t xml:space="preserve"> </w:t>
      </w:r>
      <w:r>
        <w:t>쓰시더라구요</w:t>
      </w:r>
      <w:r>
        <w:t xml:space="preserve"> </w:t>
      </w:r>
      <w:r>
        <w:t>ㅋㅋㅋ</w:t>
      </w:r>
    </w:p>
    <w:p w14:paraId="3205674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헐</w:t>
      </w:r>
      <w:r>
        <w:t xml:space="preserve"> </w:t>
      </w:r>
      <w:r>
        <w:t>저도</w:t>
      </w:r>
      <w:r>
        <w:t xml:space="preserve"> </w:t>
      </w:r>
      <w:r>
        <w:t>아이패드</w:t>
      </w:r>
      <w:r>
        <w:t xml:space="preserve"> </w:t>
      </w:r>
      <w:r>
        <w:t>쓰기</w:t>
      </w:r>
      <w:r>
        <w:t xml:space="preserve"> </w:t>
      </w:r>
      <w:r>
        <w:t>전에</w:t>
      </w:r>
      <w:r>
        <w:t xml:space="preserve"> </w:t>
      </w:r>
      <w:r>
        <w:t>갤탭</w:t>
      </w:r>
      <w:r>
        <w:t xml:space="preserve"> </w:t>
      </w:r>
      <w:r>
        <w:t>썼었어요</w:t>
      </w:r>
      <w:r>
        <w:t>...</w:t>
      </w:r>
    </w:p>
    <w:p w14:paraId="1456EC20" w14:textId="77777777" w:rsidR="003C7133" w:rsidRDefault="00000000">
      <w:pPr>
        <w:spacing w:after="0"/>
        <w:ind w:left="360"/>
      </w:pPr>
      <w:r>
        <w:lastRenderedPageBreak/>
        <w:t>화자</w:t>
      </w:r>
      <w:r>
        <w:t xml:space="preserve">2: </w:t>
      </w:r>
      <w:r>
        <w:t>대박ㅋㅋㅋㅋ</w:t>
      </w:r>
    </w:p>
    <w:p w14:paraId="65AD5459" w14:textId="77777777" w:rsidR="003C7133" w:rsidRDefault="003C7133"/>
    <w:p w14:paraId="4589DA89" w14:textId="77777777" w:rsidR="003C7133" w:rsidRDefault="00000000">
      <w:pPr>
        <w:ind w:left="360"/>
      </w:pPr>
      <w:r>
        <w:t>카테고리</w:t>
      </w:r>
      <w:r>
        <w:t xml:space="preserve">: </w:t>
      </w:r>
      <w:r>
        <w:t>후행사건</w:t>
      </w:r>
    </w:p>
    <w:p w14:paraId="54918B71" w14:textId="77777777" w:rsidR="003C7133" w:rsidRDefault="003C7133"/>
    <w:p w14:paraId="6E9F4770" w14:textId="77777777" w:rsidR="003C7133" w:rsidRDefault="00000000">
      <w:pPr>
        <w:ind w:left="360"/>
      </w:pPr>
      <w:r>
        <w:t>선지</w:t>
      </w:r>
      <w:r>
        <w:t>:</w:t>
      </w:r>
    </w:p>
    <w:p w14:paraId="6F848846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갤럭시</w:t>
      </w:r>
      <w:r>
        <w:t xml:space="preserve"> </w:t>
      </w:r>
      <w:r>
        <w:t>워치의</w:t>
      </w:r>
      <w:r>
        <w:t xml:space="preserve"> </w:t>
      </w:r>
      <w:r>
        <w:t>디자인을</w:t>
      </w:r>
      <w:r>
        <w:t xml:space="preserve"> </w:t>
      </w:r>
      <w:r>
        <w:t>다시</w:t>
      </w:r>
      <w:r>
        <w:t xml:space="preserve"> </w:t>
      </w:r>
      <w:r>
        <w:t>살펴볼</w:t>
      </w:r>
      <w:r>
        <w:t xml:space="preserve"> </w:t>
      </w:r>
      <w:r>
        <w:t>것이다</w:t>
      </w:r>
      <w:r>
        <w:t>.</w:t>
      </w:r>
    </w:p>
    <w:p w14:paraId="4A6CD78C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갤럭시</w:t>
      </w:r>
      <w:r>
        <w:t xml:space="preserve"> </w:t>
      </w:r>
      <w:r>
        <w:t>탭의</w:t>
      </w:r>
      <w:r>
        <w:t xml:space="preserve"> </w:t>
      </w:r>
      <w:r>
        <w:t>마감을</w:t>
      </w:r>
      <w:r>
        <w:t xml:space="preserve"> </w:t>
      </w:r>
      <w:r>
        <w:t>다시</w:t>
      </w:r>
      <w:r>
        <w:t xml:space="preserve"> </w:t>
      </w:r>
      <w:r>
        <w:t>살펴볼</w:t>
      </w:r>
      <w:r>
        <w:t xml:space="preserve"> </w:t>
      </w:r>
      <w:r>
        <w:t>것이다</w:t>
      </w:r>
      <w:r>
        <w:t>.</w:t>
      </w:r>
    </w:p>
    <w:p w14:paraId="4C95E1E9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갤럭시</w:t>
      </w:r>
      <w:r>
        <w:t xml:space="preserve"> </w:t>
      </w:r>
      <w:r>
        <w:t>폰의</w:t>
      </w:r>
      <w:r>
        <w:t xml:space="preserve"> </w:t>
      </w:r>
      <w:r>
        <w:t>디자인을</w:t>
      </w:r>
      <w:r>
        <w:t xml:space="preserve"> </w:t>
      </w:r>
      <w:r>
        <w:t>다시</w:t>
      </w:r>
      <w:r>
        <w:t xml:space="preserve"> </w:t>
      </w:r>
      <w:r>
        <w:t>뜯어볼</w:t>
      </w:r>
      <w:r>
        <w:t xml:space="preserve"> </w:t>
      </w:r>
      <w:r>
        <w:t>것이다</w:t>
      </w:r>
      <w:r>
        <w:t>.</w:t>
      </w:r>
    </w:p>
    <w:p w14:paraId="2D088F7F" w14:textId="77777777" w:rsidR="003C7133" w:rsidRDefault="00000000">
      <w:pPr>
        <w:ind w:left="360"/>
      </w:pPr>
      <w:r>
        <w:t>정답</w:t>
      </w:r>
      <w:r>
        <w:t xml:space="preserve">: ① </w:t>
      </w:r>
      <w:r>
        <w:t>화자</w:t>
      </w:r>
      <w:r>
        <w:t>1</w:t>
      </w:r>
      <w:r>
        <w:t>은</w:t>
      </w:r>
      <w:r>
        <w:t xml:space="preserve"> </w:t>
      </w:r>
      <w:r>
        <w:t>갤럭시</w:t>
      </w:r>
      <w:r>
        <w:t xml:space="preserve"> </w:t>
      </w:r>
      <w:r>
        <w:t>워치의</w:t>
      </w:r>
      <w:r>
        <w:t xml:space="preserve"> </w:t>
      </w:r>
      <w:r>
        <w:t>디자인을</w:t>
      </w:r>
      <w:r>
        <w:t xml:space="preserve"> </w:t>
      </w:r>
      <w:r>
        <w:t>다시</w:t>
      </w:r>
      <w:r>
        <w:t xml:space="preserve"> </w:t>
      </w:r>
      <w:r>
        <w:t>살펴볼</w:t>
      </w:r>
      <w:r>
        <w:t xml:space="preserve"> </w:t>
      </w:r>
      <w:r>
        <w:t>것이다</w:t>
      </w:r>
      <w:r>
        <w:t>.</w:t>
      </w:r>
    </w:p>
    <w:p w14:paraId="3C75CB89" w14:textId="77777777" w:rsidR="003C7133" w:rsidRDefault="00000000">
      <w:r>
        <w:br w:type="page"/>
      </w:r>
    </w:p>
    <w:p w14:paraId="0E0E1CCA" w14:textId="77777777" w:rsidR="003C7133" w:rsidRDefault="00000000">
      <w:pPr>
        <w:pStyle w:val="Heading1"/>
      </w:pPr>
      <w:r>
        <w:lastRenderedPageBreak/>
        <w:t>121.</w:t>
      </w:r>
    </w:p>
    <w:p w14:paraId="4E7338F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오늘</w:t>
      </w:r>
      <w:r>
        <w:t xml:space="preserve"> </w:t>
      </w:r>
      <w:r>
        <w:t>덥지요</w:t>
      </w:r>
      <w:r>
        <w:t>..</w:t>
      </w:r>
      <w:r>
        <w:t>ㅎ</w:t>
      </w:r>
      <w:r>
        <w:br/>
      </w:r>
      <w:r>
        <w:t>비온</w:t>
      </w:r>
      <w:r>
        <w:t xml:space="preserve"> </w:t>
      </w:r>
      <w:r>
        <w:t>뒤로</w:t>
      </w:r>
      <w:r>
        <w:t xml:space="preserve"> </w:t>
      </w:r>
      <w:r>
        <w:t>쌀쌀해질지</w:t>
      </w:r>
      <w:r>
        <w:t xml:space="preserve"> </w:t>
      </w:r>
      <w:r>
        <w:t>알았는데</w:t>
      </w:r>
      <w:r>
        <w:t xml:space="preserve"> </w:t>
      </w:r>
      <w:r>
        <w:t>아니네요</w:t>
      </w:r>
      <w:r>
        <w:t>.</w:t>
      </w:r>
    </w:p>
    <w:p w14:paraId="355C3AE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그르게요</w:t>
      </w:r>
      <w:r>
        <w:t xml:space="preserve">!!! </w:t>
      </w:r>
      <w:r>
        <w:t>가을이</w:t>
      </w:r>
      <w:r>
        <w:t xml:space="preserve"> </w:t>
      </w:r>
      <w:r>
        <w:t>좀</w:t>
      </w:r>
      <w:r>
        <w:t xml:space="preserve"> </w:t>
      </w:r>
      <w:r>
        <w:t>오나</w:t>
      </w:r>
      <w:r>
        <w:t xml:space="preserve"> </w:t>
      </w:r>
      <w:r>
        <w:t>했더니만</w:t>
      </w:r>
      <w:r>
        <w:t xml:space="preserve"> </w:t>
      </w:r>
      <w:r>
        <w:t>다시</w:t>
      </w:r>
      <w:r>
        <w:t xml:space="preserve"> </w:t>
      </w:r>
      <w:r>
        <w:t>여름날씨</w:t>
      </w:r>
      <w:r>
        <w:t xml:space="preserve"> </w:t>
      </w:r>
      <w:r>
        <w:t>예요</w:t>
      </w:r>
      <w:r>
        <w:t xml:space="preserve"> </w:t>
      </w:r>
      <w:r>
        <w:t>ㅠ</w:t>
      </w:r>
    </w:p>
    <w:p w14:paraId="2E4DC44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아직</w:t>
      </w:r>
      <w:r>
        <w:t xml:space="preserve"> </w:t>
      </w:r>
      <w:r>
        <w:t>반팔</w:t>
      </w:r>
      <w:r>
        <w:t xml:space="preserve"> </w:t>
      </w:r>
      <w:r>
        <w:t>정리</w:t>
      </w:r>
      <w:r>
        <w:t xml:space="preserve"> </w:t>
      </w:r>
      <w:r>
        <w:t>못했고</w:t>
      </w:r>
      <w:r>
        <w:t xml:space="preserve">, </w:t>
      </w:r>
      <w:r>
        <w:t>하기도</w:t>
      </w:r>
      <w:r>
        <w:t xml:space="preserve"> </w:t>
      </w:r>
      <w:r>
        <w:t>싫었는데</w:t>
      </w:r>
      <w:r>
        <w:br/>
      </w:r>
      <w:r>
        <w:t>잘됐다싶기도</w:t>
      </w:r>
      <w:r>
        <w:t xml:space="preserve"> </w:t>
      </w:r>
      <w:r>
        <w:t>하네요</w:t>
      </w:r>
      <w:r>
        <w:t>.</w:t>
      </w:r>
      <w:r>
        <w:t>ㅎ</w:t>
      </w:r>
    </w:p>
    <w:p w14:paraId="7870CA3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왠지</w:t>
      </w:r>
      <w:r>
        <w:t xml:space="preserve"> </w:t>
      </w:r>
      <w:r>
        <w:t>추석전까진</w:t>
      </w:r>
      <w:r>
        <w:t xml:space="preserve"> </w:t>
      </w:r>
      <w:r>
        <w:t>계속</w:t>
      </w:r>
      <w:r>
        <w:t xml:space="preserve"> </w:t>
      </w:r>
      <w:r>
        <w:t>더울거</w:t>
      </w:r>
      <w:r>
        <w:t xml:space="preserve"> </w:t>
      </w:r>
      <w:r>
        <w:t>같아요</w:t>
      </w:r>
      <w:r>
        <w:t>~</w:t>
      </w:r>
    </w:p>
    <w:p w14:paraId="1A0B613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그래도</w:t>
      </w:r>
      <w:r>
        <w:t xml:space="preserve"> </w:t>
      </w:r>
      <w:r>
        <w:t>추석</w:t>
      </w:r>
      <w:r>
        <w:t xml:space="preserve"> </w:t>
      </w:r>
      <w:r>
        <w:t>연휴</w:t>
      </w:r>
      <w:r>
        <w:t xml:space="preserve"> </w:t>
      </w:r>
      <w:r>
        <w:t>전에는</w:t>
      </w:r>
      <w:r>
        <w:t xml:space="preserve"> </w:t>
      </w:r>
      <w:r>
        <w:t>긴옷을</w:t>
      </w:r>
      <w:r>
        <w:t xml:space="preserve"> </w:t>
      </w:r>
      <w:r>
        <w:t>꺼낼래요</w:t>
      </w:r>
      <w:r>
        <w:t>.</w:t>
      </w:r>
      <w:r>
        <w:br/>
      </w:r>
      <w:r>
        <w:t>연휴기간에</w:t>
      </w:r>
      <w:r>
        <w:t xml:space="preserve"> </w:t>
      </w:r>
      <w:r>
        <w:t>옷정리하기엔</w:t>
      </w:r>
      <w:r>
        <w:t xml:space="preserve">.. </w:t>
      </w:r>
      <w:r>
        <w:t>ㅎ</w:t>
      </w:r>
      <w:r>
        <w:br/>
      </w:r>
      <w:r>
        <w:t>추석</w:t>
      </w:r>
      <w:r>
        <w:t xml:space="preserve"> </w:t>
      </w:r>
      <w:r>
        <w:t>기간에</w:t>
      </w:r>
      <w:r>
        <w:t xml:space="preserve"> </w:t>
      </w:r>
      <w:r>
        <w:t>날씨가</w:t>
      </w:r>
      <w:r>
        <w:t xml:space="preserve"> </w:t>
      </w:r>
      <w:r>
        <w:t>좋았음</w:t>
      </w:r>
      <w:r>
        <w:t xml:space="preserve"> </w:t>
      </w:r>
      <w:r>
        <w:t>좋겠네요</w:t>
      </w:r>
      <w:r>
        <w:t>.</w:t>
      </w:r>
    </w:p>
    <w:p w14:paraId="419CAFA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보통</w:t>
      </w:r>
      <w:r>
        <w:t xml:space="preserve"> </w:t>
      </w:r>
      <w:r>
        <w:t>추석</w:t>
      </w:r>
      <w:r>
        <w:t xml:space="preserve"> </w:t>
      </w:r>
      <w:r>
        <w:t>지나면</w:t>
      </w:r>
      <w:r>
        <w:t xml:space="preserve"> </w:t>
      </w:r>
      <w:r>
        <w:t>갑자기</w:t>
      </w:r>
      <w:r>
        <w:t xml:space="preserve"> </w:t>
      </w:r>
      <w:r>
        <w:t>확</w:t>
      </w:r>
      <w:r>
        <w:t xml:space="preserve"> </w:t>
      </w:r>
      <w:r>
        <w:t>쌀쌀해지더라고요</w:t>
      </w:r>
      <w:r>
        <w:t xml:space="preserve"> </w:t>
      </w:r>
      <w:r>
        <w:t>ㅎㅎ</w:t>
      </w:r>
      <w:r>
        <w:t xml:space="preserve"> </w:t>
      </w:r>
      <w:r>
        <w:t>딱</w:t>
      </w:r>
      <w:r>
        <w:t xml:space="preserve"> </w:t>
      </w:r>
      <w:r>
        <w:t>분기점인거</w:t>
      </w:r>
      <w:r>
        <w:t xml:space="preserve"> </w:t>
      </w:r>
      <w:r>
        <w:t>같아요</w:t>
      </w:r>
    </w:p>
    <w:p w14:paraId="330C6AF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가을옷</w:t>
      </w:r>
      <w:r>
        <w:t xml:space="preserve"> </w:t>
      </w:r>
      <w:r>
        <w:t>항상</w:t>
      </w:r>
      <w:r>
        <w:t xml:space="preserve"> </w:t>
      </w:r>
      <w:r>
        <w:t>없는</w:t>
      </w:r>
      <w:r>
        <w:t xml:space="preserve"> </w:t>
      </w:r>
      <w:r>
        <w:t>느낌</w:t>
      </w:r>
      <w:r>
        <w:t xml:space="preserve"> </w:t>
      </w:r>
      <w:r>
        <w:t>들지</w:t>
      </w:r>
      <w:r>
        <w:t xml:space="preserve"> </w:t>
      </w:r>
      <w:r>
        <w:t>않나요</w:t>
      </w:r>
      <w:r>
        <w:t xml:space="preserve">? </w:t>
      </w:r>
      <w:r>
        <w:t>ㅋㅋ</w:t>
      </w:r>
    </w:p>
    <w:p w14:paraId="7E7188B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그러니깐요</w:t>
      </w:r>
      <w:r>
        <w:t xml:space="preserve">. </w:t>
      </w:r>
      <w:r>
        <w:t>ㅋ</w:t>
      </w:r>
      <w:r>
        <w:br/>
      </w:r>
      <w:r>
        <w:t>옷차림</w:t>
      </w:r>
      <w:r>
        <w:t xml:space="preserve"> </w:t>
      </w:r>
      <w:r>
        <w:t>생각하면</w:t>
      </w:r>
      <w:r>
        <w:t xml:space="preserve"> 1</w:t>
      </w:r>
      <w:r>
        <w:t>개</w:t>
      </w:r>
      <w:r>
        <w:t xml:space="preserve"> </w:t>
      </w:r>
      <w:r>
        <w:t>계절만</w:t>
      </w:r>
      <w:r>
        <w:t xml:space="preserve"> </w:t>
      </w:r>
      <w:r>
        <w:t>있었음</w:t>
      </w:r>
      <w:r>
        <w:t xml:space="preserve"> </w:t>
      </w:r>
      <w:r>
        <w:t>좋겠네요</w:t>
      </w:r>
      <w:r>
        <w:t>.</w:t>
      </w:r>
    </w:p>
    <w:p w14:paraId="649774C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진짜</w:t>
      </w:r>
      <w:r>
        <w:t xml:space="preserve"> </w:t>
      </w:r>
      <w:r>
        <w:t>가을옷은</w:t>
      </w:r>
      <w:r>
        <w:t xml:space="preserve"> </w:t>
      </w:r>
      <w:r>
        <w:t>사는</w:t>
      </w:r>
      <w:r>
        <w:t xml:space="preserve"> </w:t>
      </w:r>
      <w:r>
        <w:t>게</w:t>
      </w:r>
      <w:r>
        <w:t xml:space="preserve"> </w:t>
      </w:r>
      <w:r>
        <w:t>너무</w:t>
      </w:r>
      <w:r>
        <w:t xml:space="preserve"> </w:t>
      </w:r>
      <w:r>
        <w:t>애매하더라고요</w:t>
      </w:r>
      <w:r>
        <w:t xml:space="preserve"> </w:t>
      </w:r>
      <w:r>
        <w:t>ㅋㅋ</w:t>
      </w:r>
      <w:r>
        <w:t xml:space="preserve"> </w:t>
      </w:r>
      <w:r>
        <w:t>여름은</w:t>
      </w:r>
      <w:r>
        <w:t xml:space="preserve"> </w:t>
      </w:r>
      <w:r>
        <w:t>그나마</w:t>
      </w:r>
      <w:r>
        <w:t xml:space="preserve"> </w:t>
      </w:r>
      <w:r>
        <w:t>옷도</w:t>
      </w:r>
      <w:r>
        <w:t xml:space="preserve"> </w:t>
      </w:r>
      <w:r>
        <w:t>가볍고</w:t>
      </w:r>
      <w:r>
        <w:t xml:space="preserve"> </w:t>
      </w:r>
      <w:r>
        <w:t>싸게</w:t>
      </w:r>
      <w:r>
        <w:t xml:space="preserve"> </w:t>
      </w:r>
      <w:r>
        <w:t>살</w:t>
      </w:r>
      <w:r>
        <w:t xml:space="preserve"> </w:t>
      </w:r>
      <w:r>
        <w:t>수</w:t>
      </w:r>
      <w:r>
        <w:t xml:space="preserve"> </w:t>
      </w:r>
      <w:r>
        <w:t>있는데</w:t>
      </w:r>
    </w:p>
    <w:p w14:paraId="2168DAE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여름</w:t>
      </w:r>
      <w:r>
        <w:t xml:space="preserve"> </w:t>
      </w:r>
      <w:r>
        <w:t>옷에</w:t>
      </w:r>
      <w:r>
        <w:t xml:space="preserve"> </w:t>
      </w:r>
      <w:r>
        <w:t>가디건을</w:t>
      </w:r>
      <w:r>
        <w:t xml:space="preserve"> </w:t>
      </w:r>
      <w:r>
        <w:t>걸치는</w:t>
      </w:r>
      <w:r>
        <w:t xml:space="preserve"> </w:t>
      </w:r>
      <w:r>
        <w:t>게</w:t>
      </w:r>
      <w:r>
        <w:t xml:space="preserve"> </w:t>
      </w:r>
      <w:r>
        <w:t>낫겠다</w:t>
      </w:r>
      <w:r>
        <w:t xml:space="preserve"> </w:t>
      </w:r>
      <w:r>
        <w:t>싶더라구요</w:t>
      </w:r>
      <w:r>
        <w:t>.</w:t>
      </w:r>
    </w:p>
    <w:p w14:paraId="4EA1AD9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맞아요</w:t>
      </w:r>
      <w:r>
        <w:t xml:space="preserve"> </w:t>
      </w:r>
      <w:r>
        <w:t>가디건이나</w:t>
      </w:r>
      <w:r>
        <w:t xml:space="preserve"> </w:t>
      </w:r>
      <w:r>
        <w:t>셔츠</w:t>
      </w:r>
      <w:r>
        <w:t xml:space="preserve"> </w:t>
      </w:r>
      <w:r>
        <w:t>같은거</w:t>
      </w:r>
      <w:r>
        <w:t xml:space="preserve"> </w:t>
      </w:r>
      <w:r>
        <w:t>그냥</w:t>
      </w:r>
      <w:r>
        <w:t xml:space="preserve"> </w:t>
      </w:r>
      <w:r>
        <w:t>걸쳐입는</w:t>
      </w:r>
      <w:r>
        <w:t xml:space="preserve"> </w:t>
      </w:r>
      <w:r>
        <w:t>게</w:t>
      </w:r>
      <w:r>
        <w:t xml:space="preserve"> </w:t>
      </w:r>
      <w:r>
        <w:t>무난한</w:t>
      </w:r>
      <w:r>
        <w:t xml:space="preserve"> </w:t>
      </w:r>
      <w:r>
        <w:t>것</w:t>
      </w:r>
      <w:r>
        <w:t xml:space="preserve"> </w:t>
      </w:r>
      <w:r>
        <w:t>같네요</w:t>
      </w:r>
    </w:p>
    <w:p w14:paraId="2B8E9C5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미국</w:t>
      </w:r>
      <w:r>
        <w:t xml:space="preserve"> </w:t>
      </w:r>
      <w:r>
        <w:t>뉴욕</w:t>
      </w:r>
      <w:r>
        <w:t xml:space="preserve"> </w:t>
      </w:r>
      <w:r>
        <w:t>허리케인</w:t>
      </w:r>
      <w:r>
        <w:t xml:space="preserve"> </w:t>
      </w:r>
      <w:r>
        <w:t>강타</w:t>
      </w:r>
      <w:r>
        <w:t xml:space="preserve"> </w:t>
      </w:r>
      <w:r>
        <w:t>뉴스</w:t>
      </w:r>
      <w:r>
        <w:t xml:space="preserve"> </w:t>
      </w:r>
      <w:r>
        <w:t>보셨나요</w:t>
      </w:r>
      <w:r>
        <w:t>;</w:t>
      </w:r>
    </w:p>
    <w:p w14:paraId="19102E1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</w:t>
      </w:r>
      <w:r>
        <w:t xml:space="preserve"> </w:t>
      </w:r>
      <w:r>
        <w:t>그거</w:t>
      </w:r>
      <w:r>
        <w:t xml:space="preserve"> </w:t>
      </w:r>
      <w:r>
        <w:t>사진만</w:t>
      </w:r>
      <w:r>
        <w:t xml:space="preserve"> </w:t>
      </w:r>
      <w:r>
        <w:t>봤는데</w:t>
      </w:r>
      <w:r>
        <w:t xml:space="preserve"> </w:t>
      </w:r>
      <w:r>
        <w:t>비까지</w:t>
      </w:r>
      <w:r>
        <w:t xml:space="preserve"> </w:t>
      </w:r>
      <w:r>
        <w:t>와서</w:t>
      </w:r>
      <w:r>
        <w:t xml:space="preserve"> </w:t>
      </w:r>
      <w:r>
        <w:t>잠기고</w:t>
      </w:r>
      <w:r>
        <w:t xml:space="preserve"> </w:t>
      </w:r>
      <w:r>
        <w:t>난리났던데요</w:t>
      </w:r>
      <w:r>
        <w:t xml:space="preserve"> </w:t>
      </w:r>
      <w:r>
        <w:t>ㄷㄷ</w:t>
      </w:r>
    </w:p>
    <w:p w14:paraId="1CC5E21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</w:t>
      </w:r>
      <w:r>
        <w:t xml:space="preserve">.. </w:t>
      </w:r>
      <w:r>
        <w:t>복구도</w:t>
      </w:r>
      <w:r>
        <w:t xml:space="preserve"> </w:t>
      </w:r>
      <w:r>
        <w:t>힘들겠더라구요</w:t>
      </w:r>
      <w:r>
        <w:t>.</w:t>
      </w:r>
    </w:p>
    <w:p w14:paraId="6E7F076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미국은</w:t>
      </w:r>
      <w:r>
        <w:t xml:space="preserve"> </w:t>
      </w:r>
      <w:r>
        <w:t>복구</w:t>
      </w:r>
      <w:r>
        <w:t xml:space="preserve"> </w:t>
      </w:r>
      <w:r>
        <w:t>엄청</w:t>
      </w:r>
      <w:r>
        <w:t xml:space="preserve"> </w:t>
      </w:r>
      <w:r>
        <w:t>오래</w:t>
      </w:r>
      <w:r>
        <w:t xml:space="preserve"> </w:t>
      </w:r>
      <w:r>
        <w:t>걸린다네요</w:t>
      </w:r>
      <w:r>
        <w:t xml:space="preserve">.. </w:t>
      </w:r>
      <w:r>
        <w:t>우리나라처럼</w:t>
      </w:r>
      <w:r>
        <w:t xml:space="preserve"> </w:t>
      </w:r>
      <w:r>
        <w:t>바로바로</w:t>
      </w:r>
      <w:r>
        <w:t xml:space="preserve"> </w:t>
      </w:r>
      <w:r>
        <w:t>고치고</w:t>
      </w:r>
      <w:r>
        <w:t xml:space="preserve"> </w:t>
      </w:r>
      <w:r>
        <w:t>이런</w:t>
      </w:r>
      <w:r>
        <w:t xml:space="preserve"> </w:t>
      </w:r>
      <w:r>
        <w:t>게</w:t>
      </w:r>
      <w:r>
        <w:t xml:space="preserve"> </w:t>
      </w:r>
      <w:r>
        <w:t>어렵다고</w:t>
      </w:r>
    </w:p>
    <w:p w14:paraId="1A4C2170" w14:textId="77777777" w:rsidR="003C7133" w:rsidRDefault="003C7133"/>
    <w:p w14:paraId="75AB7484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원인</w:t>
      </w:r>
    </w:p>
    <w:p w14:paraId="4DA1D9F3" w14:textId="77777777" w:rsidR="003C7133" w:rsidRDefault="003C7133"/>
    <w:p w14:paraId="55330BA1" w14:textId="77777777" w:rsidR="003C7133" w:rsidRDefault="00000000">
      <w:pPr>
        <w:ind w:left="360"/>
      </w:pPr>
      <w:r>
        <w:t>선지</w:t>
      </w:r>
      <w:r>
        <w:t>:</w:t>
      </w:r>
    </w:p>
    <w:p w14:paraId="2251FCDA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가을옷을</w:t>
      </w:r>
      <w:r>
        <w:t xml:space="preserve"> </w:t>
      </w:r>
      <w:r>
        <w:t>구매하였다</w:t>
      </w:r>
      <w:r>
        <w:t>.</w:t>
      </w:r>
    </w:p>
    <w:p w14:paraId="3E5DF71C" w14:textId="77777777" w:rsidR="003C7133" w:rsidRDefault="00000000">
      <w:pPr>
        <w:ind w:left="720"/>
      </w:pPr>
      <w:r>
        <w:lastRenderedPageBreak/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가을</w:t>
      </w:r>
      <w:r>
        <w:t xml:space="preserve"> </w:t>
      </w:r>
      <w:r>
        <w:t>날씨를</w:t>
      </w:r>
      <w:r>
        <w:t xml:space="preserve"> </w:t>
      </w:r>
      <w:r>
        <w:t>선호한다</w:t>
      </w:r>
      <w:r>
        <w:t>.</w:t>
      </w:r>
    </w:p>
    <w:p w14:paraId="35DDC4B0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가을옷이</w:t>
      </w:r>
      <w:r>
        <w:t xml:space="preserve"> </w:t>
      </w:r>
      <w:r>
        <w:t>마땅치</w:t>
      </w:r>
      <w:r>
        <w:t xml:space="preserve"> </w:t>
      </w:r>
      <w:r>
        <w:t>않다</w:t>
      </w:r>
      <w:r>
        <w:t>.</w:t>
      </w:r>
    </w:p>
    <w:p w14:paraId="17CF73C6" w14:textId="77777777" w:rsidR="003C7133" w:rsidRDefault="00000000">
      <w:pPr>
        <w:ind w:left="360"/>
      </w:pPr>
      <w:r>
        <w:t>정답</w:t>
      </w:r>
      <w:r>
        <w:t xml:space="preserve">: ③ </w:t>
      </w:r>
      <w:r>
        <w:t>화자</w:t>
      </w:r>
      <w:r>
        <w:t>1</w:t>
      </w:r>
      <w:r>
        <w:t>은</w:t>
      </w:r>
      <w:r>
        <w:t xml:space="preserve"> </w:t>
      </w:r>
      <w:r>
        <w:t>가을옷이</w:t>
      </w:r>
      <w:r>
        <w:t xml:space="preserve"> </w:t>
      </w:r>
      <w:r>
        <w:t>마땅치</w:t>
      </w:r>
      <w:r>
        <w:t xml:space="preserve"> </w:t>
      </w:r>
      <w:r>
        <w:t>않다</w:t>
      </w:r>
      <w:r>
        <w:t>.</w:t>
      </w:r>
    </w:p>
    <w:p w14:paraId="0C99329F" w14:textId="77777777" w:rsidR="003C7133" w:rsidRDefault="00000000">
      <w:r>
        <w:br w:type="page"/>
      </w:r>
    </w:p>
    <w:p w14:paraId="6C37C05F" w14:textId="77777777" w:rsidR="003C7133" w:rsidRDefault="00000000">
      <w:pPr>
        <w:pStyle w:val="Heading1"/>
      </w:pPr>
      <w:r>
        <w:lastRenderedPageBreak/>
        <w:t>122.</w:t>
      </w:r>
    </w:p>
    <w:p w14:paraId="31DBE8B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오늘</w:t>
      </w:r>
      <w:r>
        <w:t xml:space="preserve"> </w:t>
      </w:r>
      <w:r>
        <w:t>덥지요</w:t>
      </w:r>
      <w:r>
        <w:t>..</w:t>
      </w:r>
      <w:r>
        <w:t>ㅎ</w:t>
      </w:r>
      <w:r>
        <w:br/>
      </w:r>
      <w:r>
        <w:t>비온</w:t>
      </w:r>
      <w:r>
        <w:t xml:space="preserve"> </w:t>
      </w:r>
      <w:r>
        <w:t>뒤로</w:t>
      </w:r>
      <w:r>
        <w:t xml:space="preserve"> </w:t>
      </w:r>
      <w:r>
        <w:t>쌀쌀해질지</w:t>
      </w:r>
      <w:r>
        <w:t xml:space="preserve"> </w:t>
      </w:r>
      <w:r>
        <w:t>알았는데</w:t>
      </w:r>
      <w:r>
        <w:t xml:space="preserve"> </w:t>
      </w:r>
      <w:r>
        <w:t>아니네요</w:t>
      </w:r>
      <w:r>
        <w:t>.</w:t>
      </w:r>
    </w:p>
    <w:p w14:paraId="5C7B4CA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그르게요</w:t>
      </w:r>
      <w:r>
        <w:t xml:space="preserve">!!! </w:t>
      </w:r>
      <w:r>
        <w:t>가을이</w:t>
      </w:r>
      <w:r>
        <w:t xml:space="preserve"> </w:t>
      </w:r>
      <w:r>
        <w:t>좀</w:t>
      </w:r>
      <w:r>
        <w:t xml:space="preserve"> </w:t>
      </w:r>
      <w:r>
        <w:t>오나</w:t>
      </w:r>
      <w:r>
        <w:t xml:space="preserve"> </w:t>
      </w:r>
      <w:r>
        <w:t>했더니만</w:t>
      </w:r>
      <w:r>
        <w:t xml:space="preserve"> </w:t>
      </w:r>
      <w:r>
        <w:t>다시</w:t>
      </w:r>
      <w:r>
        <w:t xml:space="preserve"> </w:t>
      </w:r>
      <w:r>
        <w:t>여름날씨</w:t>
      </w:r>
      <w:r>
        <w:t xml:space="preserve"> </w:t>
      </w:r>
      <w:r>
        <w:t>예요</w:t>
      </w:r>
      <w:r>
        <w:t xml:space="preserve"> </w:t>
      </w:r>
      <w:r>
        <w:t>ㅠ</w:t>
      </w:r>
    </w:p>
    <w:p w14:paraId="0139A2C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아직</w:t>
      </w:r>
      <w:r>
        <w:t xml:space="preserve"> </w:t>
      </w:r>
      <w:r>
        <w:t>반팔</w:t>
      </w:r>
      <w:r>
        <w:t xml:space="preserve"> </w:t>
      </w:r>
      <w:r>
        <w:t>정리</w:t>
      </w:r>
      <w:r>
        <w:t xml:space="preserve"> </w:t>
      </w:r>
      <w:r>
        <w:t>못했고</w:t>
      </w:r>
      <w:r>
        <w:t xml:space="preserve">, </w:t>
      </w:r>
      <w:r>
        <w:t>하기도</w:t>
      </w:r>
      <w:r>
        <w:t xml:space="preserve"> </w:t>
      </w:r>
      <w:r>
        <w:t>싫었는데</w:t>
      </w:r>
      <w:r>
        <w:br/>
      </w:r>
      <w:r>
        <w:t>잘됐다싶기도</w:t>
      </w:r>
      <w:r>
        <w:t xml:space="preserve"> </w:t>
      </w:r>
      <w:r>
        <w:t>하네요</w:t>
      </w:r>
      <w:r>
        <w:t>.</w:t>
      </w:r>
      <w:r>
        <w:t>ㅎ</w:t>
      </w:r>
    </w:p>
    <w:p w14:paraId="1B257D0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왠지</w:t>
      </w:r>
      <w:r>
        <w:t xml:space="preserve"> </w:t>
      </w:r>
      <w:r>
        <w:t>추석전까진</w:t>
      </w:r>
      <w:r>
        <w:t xml:space="preserve"> </w:t>
      </w:r>
      <w:r>
        <w:t>계속</w:t>
      </w:r>
      <w:r>
        <w:t xml:space="preserve"> </w:t>
      </w:r>
      <w:r>
        <w:t>더울거</w:t>
      </w:r>
      <w:r>
        <w:t xml:space="preserve"> </w:t>
      </w:r>
      <w:r>
        <w:t>같아요</w:t>
      </w:r>
      <w:r>
        <w:t>~</w:t>
      </w:r>
    </w:p>
    <w:p w14:paraId="083AA19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그래도</w:t>
      </w:r>
      <w:r>
        <w:t xml:space="preserve"> </w:t>
      </w:r>
      <w:r>
        <w:t>추석</w:t>
      </w:r>
      <w:r>
        <w:t xml:space="preserve"> </w:t>
      </w:r>
      <w:r>
        <w:t>연휴</w:t>
      </w:r>
      <w:r>
        <w:t xml:space="preserve"> </w:t>
      </w:r>
      <w:r>
        <w:t>전에는</w:t>
      </w:r>
      <w:r>
        <w:t xml:space="preserve"> </w:t>
      </w:r>
      <w:r>
        <w:t>긴옷을</w:t>
      </w:r>
      <w:r>
        <w:t xml:space="preserve"> </w:t>
      </w:r>
      <w:r>
        <w:t>꺼낼래요</w:t>
      </w:r>
      <w:r>
        <w:t>.</w:t>
      </w:r>
      <w:r>
        <w:br/>
      </w:r>
      <w:r>
        <w:t>연휴기간에</w:t>
      </w:r>
      <w:r>
        <w:t xml:space="preserve"> </w:t>
      </w:r>
      <w:r>
        <w:t>옷정리하기엔</w:t>
      </w:r>
      <w:r>
        <w:t xml:space="preserve">.. </w:t>
      </w:r>
      <w:r>
        <w:t>ㅎ</w:t>
      </w:r>
      <w:r>
        <w:br/>
      </w:r>
      <w:r>
        <w:t>추석</w:t>
      </w:r>
      <w:r>
        <w:t xml:space="preserve"> </w:t>
      </w:r>
      <w:r>
        <w:t>기간에</w:t>
      </w:r>
      <w:r>
        <w:t xml:space="preserve"> </w:t>
      </w:r>
      <w:r>
        <w:t>날씨가</w:t>
      </w:r>
      <w:r>
        <w:t xml:space="preserve"> </w:t>
      </w:r>
      <w:r>
        <w:t>좋았음</w:t>
      </w:r>
      <w:r>
        <w:t xml:space="preserve"> </w:t>
      </w:r>
      <w:r>
        <w:t>좋겠네요</w:t>
      </w:r>
      <w:r>
        <w:t>.</w:t>
      </w:r>
    </w:p>
    <w:p w14:paraId="4C5591E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보통</w:t>
      </w:r>
      <w:r>
        <w:t xml:space="preserve"> </w:t>
      </w:r>
      <w:r>
        <w:t>추석</w:t>
      </w:r>
      <w:r>
        <w:t xml:space="preserve"> </w:t>
      </w:r>
      <w:r>
        <w:t>지나면</w:t>
      </w:r>
      <w:r>
        <w:t xml:space="preserve"> </w:t>
      </w:r>
      <w:r>
        <w:t>갑자기</w:t>
      </w:r>
      <w:r>
        <w:t xml:space="preserve"> </w:t>
      </w:r>
      <w:r>
        <w:t>확</w:t>
      </w:r>
      <w:r>
        <w:t xml:space="preserve"> </w:t>
      </w:r>
      <w:r>
        <w:t>쌀쌀해지더라고요</w:t>
      </w:r>
      <w:r>
        <w:t xml:space="preserve"> </w:t>
      </w:r>
      <w:r>
        <w:t>ㅎㅎ</w:t>
      </w:r>
      <w:r>
        <w:t xml:space="preserve"> </w:t>
      </w:r>
      <w:r>
        <w:t>딱</w:t>
      </w:r>
      <w:r>
        <w:t xml:space="preserve"> </w:t>
      </w:r>
      <w:r>
        <w:t>분기점인거</w:t>
      </w:r>
      <w:r>
        <w:t xml:space="preserve"> </w:t>
      </w:r>
      <w:r>
        <w:t>같아요</w:t>
      </w:r>
    </w:p>
    <w:p w14:paraId="09CB390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가을옷</w:t>
      </w:r>
      <w:r>
        <w:t xml:space="preserve"> </w:t>
      </w:r>
      <w:r>
        <w:t>항상</w:t>
      </w:r>
      <w:r>
        <w:t xml:space="preserve"> </w:t>
      </w:r>
      <w:r>
        <w:t>없는</w:t>
      </w:r>
      <w:r>
        <w:t xml:space="preserve"> </w:t>
      </w:r>
      <w:r>
        <w:t>느낌</w:t>
      </w:r>
      <w:r>
        <w:t xml:space="preserve"> </w:t>
      </w:r>
      <w:r>
        <w:t>들지</w:t>
      </w:r>
      <w:r>
        <w:t xml:space="preserve"> </w:t>
      </w:r>
      <w:r>
        <w:t>않나요</w:t>
      </w:r>
      <w:r>
        <w:t xml:space="preserve">? </w:t>
      </w:r>
      <w:r>
        <w:t>ㅋㅋ</w:t>
      </w:r>
    </w:p>
    <w:p w14:paraId="5457853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그러니깐요</w:t>
      </w:r>
      <w:r>
        <w:t xml:space="preserve">. </w:t>
      </w:r>
      <w:r>
        <w:t>ㅋ</w:t>
      </w:r>
      <w:r>
        <w:br/>
      </w:r>
      <w:r>
        <w:t>옷차림</w:t>
      </w:r>
      <w:r>
        <w:t xml:space="preserve"> </w:t>
      </w:r>
      <w:r>
        <w:t>생각하면</w:t>
      </w:r>
      <w:r>
        <w:t xml:space="preserve"> 1</w:t>
      </w:r>
      <w:r>
        <w:t>개</w:t>
      </w:r>
      <w:r>
        <w:t xml:space="preserve"> </w:t>
      </w:r>
      <w:r>
        <w:t>계절만</w:t>
      </w:r>
      <w:r>
        <w:t xml:space="preserve"> </w:t>
      </w:r>
      <w:r>
        <w:t>있었음</w:t>
      </w:r>
      <w:r>
        <w:t xml:space="preserve"> </w:t>
      </w:r>
      <w:r>
        <w:t>좋겠네요</w:t>
      </w:r>
      <w:r>
        <w:t>.</w:t>
      </w:r>
    </w:p>
    <w:p w14:paraId="3C9DF68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진짜</w:t>
      </w:r>
      <w:r>
        <w:t xml:space="preserve"> </w:t>
      </w:r>
      <w:r>
        <w:t>가을옷은</w:t>
      </w:r>
      <w:r>
        <w:t xml:space="preserve"> </w:t>
      </w:r>
      <w:r>
        <w:t>사는</w:t>
      </w:r>
      <w:r>
        <w:t xml:space="preserve"> </w:t>
      </w:r>
      <w:r>
        <w:t>게</w:t>
      </w:r>
      <w:r>
        <w:t xml:space="preserve"> </w:t>
      </w:r>
      <w:r>
        <w:t>너무</w:t>
      </w:r>
      <w:r>
        <w:t xml:space="preserve"> </w:t>
      </w:r>
      <w:r>
        <w:t>애매하더라고요</w:t>
      </w:r>
      <w:r>
        <w:t xml:space="preserve"> </w:t>
      </w:r>
      <w:r>
        <w:t>ㅋㅋ</w:t>
      </w:r>
      <w:r>
        <w:t xml:space="preserve"> </w:t>
      </w:r>
      <w:r>
        <w:t>여름은</w:t>
      </w:r>
      <w:r>
        <w:t xml:space="preserve"> </w:t>
      </w:r>
      <w:r>
        <w:t>그나마</w:t>
      </w:r>
      <w:r>
        <w:t xml:space="preserve"> </w:t>
      </w:r>
      <w:r>
        <w:t>옷도</w:t>
      </w:r>
      <w:r>
        <w:t xml:space="preserve"> </w:t>
      </w:r>
      <w:r>
        <w:t>가볍고</w:t>
      </w:r>
      <w:r>
        <w:t xml:space="preserve"> </w:t>
      </w:r>
      <w:r>
        <w:t>싸게</w:t>
      </w:r>
      <w:r>
        <w:t xml:space="preserve"> </w:t>
      </w:r>
      <w:r>
        <w:t>살</w:t>
      </w:r>
      <w:r>
        <w:t xml:space="preserve"> </w:t>
      </w:r>
      <w:r>
        <w:t>수</w:t>
      </w:r>
      <w:r>
        <w:t xml:space="preserve"> </w:t>
      </w:r>
      <w:r>
        <w:t>있는데</w:t>
      </w:r>
    </w:p>
    <w:p w14:paraId="1308773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여름</w:t>
      </w:r>
      <w:r>
        <w:t xml:space="preserve"> </w:t>
      </w:r>
      <w:r>
        <w:t>옷에</w:t>
      </w:r>
      <w:r>
        <w:t xml:space="preserve"> </w:t>
      </w:r>
      <w:r>
        <w:t>가디건을</w:t>
      </w:r>
      <w:r>
        <w:t xml:space="preserve"> </w:t>
      </w:r>
      <w:r>
        <w:t>걸치는</w:t>
      </w:r>
      <w:r>
        <w:t xml:space="preserve"> </w:t>
      </w:r>
      <w:r>
        <w:t>게</w:t>
      </w:r>
      <w:r>
        <w:t xml:space="preserve"> </w:t>
      </w:r>
      <w:r>
        <w:t>낫겠다</w:t>
      </w:r>
      <w:r>
        <w:t xml:space="preserve"> </w:t>
      </w:r>
      <w:r>
        <w:t>싶더라구요</w:t>
      </w:r>
      <w:r>
        <w:t>.</w:t>
      </w:r>
    </w:p>
    <w:p w14:paraId="46D1187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맞아요</w:t>
      </w:r>
      <w:r>
        <w:t xml:space="preserve"> </w:t>
      </w:r>
      <w:r>
        <w:t>가디건이나</w:t>
      </w:r>
      <w:r>
        <w:t xml:space="preserve"> </w:t>
      </w:r>
      <w:r>
        <w:t>셔츠</w:t>
      </w:r>
      <w:r>
        <w:t xml:space="preserve"> </w:t>
      </w:r>
      <w:r>
        <w:t>같은거</w:t>
      </w:r>
      <w:r>
        <w:t xml:space="preserve"> </w:t>
      </w:r>
      <w:r>
        <w:t>그냥</w:t>
      </w:r>
      <w:r>
        <w:t xml:space="preserve"> </w:t>
      </w:r>
      <w:r>
        <w:t>걸쳐입는</w:t>
      </w:r>
      <w:r>
        <w:t xml:space="preserve"> </w:t>
      </w:r>
      <w:r>
        <w:t>게</w:t>
      </w:r>
      <w:r>
        <w:t xml:space="preserve"> </w:t>
      </w:r>
      <w:r>
        <w:t>무난한</w:t>
      </w:r>
      <w:r>
        <w:t xml:space="preserve"> </w:t>
      </w:r>
      <w:r>
        <w:t>것</w:t>
      </w:r>
      <w:r>
        <w:t xml:space="preserve"> </w:t>
      </w:r>
      <w:r>
        <w:t>같네요</w:t>
      </w:r>
    </w:p>
    <w:p w14:paraId="5EA5927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미국</w:t>
      </w:r>
      <w:r>
        <w:t xml:space="preserve"> </w:t>
      </w:r>
      <w:r>
        <w:t>뉴욕</w:t>
      </w:r>
      <w:r>
        <w:t xml:space="preserve"> </w:t>
      </w:r>
      <w:r>
        <w:t>허리케인</w:t>
      </w:r>
      <w:r>
        <w:t xml:space="preserve"> </w:t>
      </w:r>
      <w:r>
        <w:t>강타</w:t>
      </w:r>
      <w:r>
        <w:t xml:space="preserve"> </w:t>
      </w:r>
      <w:r>
        <w:t>뉴스</w:t>
      </w:r>
      <w:r>
        <w:t xml:space="preserve"> </w:t>
      </w:r>
      <w:r>
        <w:t>보셨나요</w:t>
      </w:r>
      <w:r>
        <w:t>;</w:t>
      </w:r>
    </w:p>
    <w:p w14:paraId="10F16A6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</w:t>
      </w:r>
      <w:r>
        <w:t xml:space="preserve"> </w:t>
      </w:r>
      <w:r>
        <w:t>그거</w:t>
      </w:r>
      <w:r>
        <w:t xml:space="preserve"> </w:t>
      </w:r>
      <w:r>
        <w:t>사진만</w:t>
      </w:r>
      <w:r>
        <w:t xml:space="preserve"> </w:t>
      </w:r>
      <w:r>
        <w:t>봤는데</w:t>
      </w:r>
      <w:r>
        <w:t xml:space="preserve"> </w:t>
      </w:r>
      <w:r>
        <w:t>비까지</w:t>
      </w:r>
      <w:r>
        <w:t xml:space="preserve"> </w:t>
      </w:r>
      <w:r>
        <w:t>와서</w:t>
      </w:r>
      <w:r>
        <w:t xml:space="preserve"> </w:t>
      </w:r>
      <w:r>
        <w:t>잠기고</w:t>
      </w:r>
      <w:r>
        <w:t xml:space="preserve"> </w:t>
      </w:r>
      <w:r>
        <w:t>난리났던데요</w:t>
      </w:r>
      <w:r>
        <w:t xml:space="preserve"> </w:t>
      </w:r>
      <w:r>
        <w:t>ㄷㄷ</w:t>
      </w:r>
    </w:p>
    <w:p w14:paraId="188CA71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</w:t>
      </w:r>
      <w:r>
        <w:t xml:space="preserve">.. </w:t>
      </w:r>
      <w:r>
        <w:t>복구도</w:t>
      </w:r>
      <w:r>
        <w:t xml:space="preserve"> </w:t>
      </w:r>
      <w:r>
        <w:t>힘들겠더라구요</w:t>
      </w:r>
      <w:r>
        <w:t>.</w:t>
      </w:r>
    </w:p>
    <w:p w14:paraId="66F3393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미국은</w:t>
      </w:r>
      <w:r>
        <w:t xml:space="preserve"> </w:t>
      </w:r>
      <w:r>
        <w:t>복구</w:t>
      </w:r>
      <w:r>
        <w:t xml:space="preserve"> </w:t>
      </w:r>
      <w:r>
        <w:t>엄청</w:t>
      </w:r>
      <w:r>
        <w:t xml:space="preserve"> </w:t>
      </w:r>
      <w:r>
        <w:t>오래</w:t>
      </w:r>
      <w:r>
        <w:t xml:space="preserve"> </w:t>
      </w:r>
      <w:r>
        <w:t>걸린다네요</w:t>
      </w:r>
      <w:r>
        <w:t xml:space="preserve">.. </w:t>
      </w:r>
      <w:r>
        <w:t>우리나라처럼</w:t>
      </w:r>
      <w:r>
        <w:t xml:space="preserve"> </w:t>
      </w:r>
      <w:r>
        <w:t>바로바로</w:t>
      </w:r>
      <w:r>
        <w:t xml:space="preserve"> </w:t>
      </w:r>
      <w:r>
        <w:t>고치고</w:t>
      </w:r>
      <w:r>
        <w:t xml:space="preserve"> </w:t>
      </w:r>
      <w:r>
        <w:t>이런</w:t>
      </w:r>
      <w:r>
        <w:t xml:space="preserve"> </w:t>
      </w:r>
      <w:r>
        <w:t>게</w:t>
      </w:r>
      <w:r>
        <w:t xml:space="preserve"> </w:t>
      </w:r>
      <w:r>
        <w:t>어렵다고</w:t>
      </w:r>
    </w:p>
    <w:p w14:paraId="1BE678E7" w14:textId="77777777" w:rsidR="003C7133" w:rsidRDefault="003C7133"/>
    <w:p w14:paraId="73B8F6CE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동기</w:t>
      </w:r>
    </w:p>
    <w:p w14:paraId="19E12237" w14:textId="77777777" w:rsidR="003C7133" w:rsidRDefault="003C7133"/>
    <w:p w14:paraId="6CEA68AD" w14:textId="77777777" w:rsidR="003C7133" w:rsidRDefault="00000000">
      <w:pPr>
        <w:ind w:left="360"/>
      </w:pPr>
      <w:r>
        <w:t>선지</w:t>
      </w:r>
      <w:r>
        <w:t>:</w:t>
      </w:r>
    </w:p>
    <w:p w14:paraId="77BEA6BC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계절마다</w:t>
      </w:r>
      <w:r>
        <w:t xml:space="preserve"> </w:t>
      </w:r>
      <w:r>
        <w:t>다양한</w:t>
      </w:r>
      <w:r>
        <w:t xml:space="preserve"> </w:t>
      </w:r>
      <w:r>
        <w:t>옷을</w:t>
      </w:r>
      <w:r>
        <w:t xml:space="preserve"> </w:t>
      </w:r>
      <w:r>
        <w:t>입는</w:t>
      </w:r>
      <w:r>
        <w:t xml:space="preserve"> </w:t>
      </w:r>
      <w:r>
        <w:t>것이</w:t>
      </w:r>
      <w:r>
        <w:t xml:space="preserve"> </w:t>
      </w:r>
      <w:r>
        <w:t>신난다</w:t>
      </w:r>
      <w:r>
        <w:t>.</w:t>
      </w:r>
    </w:p>
    <w:p w14:paraId="680F7E18" w14:textId="77777777" w:rsidR="003C7133" w:rsidRDefault="00000000">
      <w:pPr>
        <w:ind w:left="720"/>
      </w:pPr>
      <w:r>
        <w:lastRenderedPageBreak/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매일</w:t>
      </w:r>
      <w:r>
        <w:t xml:space="preserve"> </w:t>
      </w:r>
      <w:r>
        <w:t>옷을</w:t>
      </w:r>
      <w:r>
        <w:t xml:space="preserve"> </w:t>
      </w:r>
      <w:r>
        <w:t>달리</w:t>
      </w:r>
      <w:r>
        <w:t xml:space="preserve"> </w:t>
      </w:r>
      <w:r>
        <w:t>입는</w:t>
      </w:r>
      <w:r>
        <w:t xml:space="preserve"> </w:t>
      </w:r>
      <w:r>
        <w:t>것이</w:t>
      </w:r>
      <w:r>
        <w:t xml:space="preserve"> </w:t>
      </w:r>
      <w:r>
        <w:t>귀찮다</w:t>
      </w:r>
      <w:r>
        <w:t>.</w:t>
      </w:r>
    </w:p>
    <w:p w14:paraId="35654C0A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계절마다</w:t>
      </w:r>
      <w:r>
        <w:t xml:space="preserve"> </w:t>
      </w:r>
      <w:r>
        <w:t>옷을</w:t>
      </w:r>
      <w:r>
        <w:t xml:space="preserve"> </w:t>
      </w:r>
      <w:r>
        <w:t>바꿔</w:t>
      </w:r>
      <w:r>
        <w:t xml:space="preserve"> </w:t>
      </w:r>
      <w:r>
        <w:t>입는</w:t>
      </w:r>
      <w:r>
        <w:t xml:space="preserve"> </w:t>
      </w:r>
      <w:r>
        <w:t>것이</w:t>
      </w:r>
      <w:r>
        <w:t xml:space="preserve"> </w:t>
      </w:r>
      <w:r>
        <w:t>귀찮다</w:t>
      </w:r>
      <w:r>
        <w:t>.</w:t>
      </w:r>
    </w:p>
    <w:p w14:paraId="0A22F600" w14:textId="77777777" w:rsidR="003C7133" w:rsidRDefault="00000000">
      <w:pPr>
        <w:ind w:left="360"/>
      </w:pPr>
      <w:r>
        <w:t>정답</w:t>
      </w:r>
      <w:r>
        <w:t xml:space="preserve">: ③ </w:t>
      </w:r>
      <w:r>
        <w:t>화자</w:t>
      </w:r>
      <w:r>
        <w:t>1</w:t>
      </w:r>
      <w:r>
        <w:t>은</w:t>
      </w:r>
      <w:r>
        <w:t xml:space="preserve"> </w:t>
      </w:r>
      <w:r>
        <w:t>계절마다</w:t>
      </w:r>
      <w:r>
        <w:t xml:space="preserve"> </w:t>
      </w:r>
      <w:r>
        <w:t>옷을</w:t>
      </w:r>
      <w:r>
        <w:t xml:space="preserve"> </w:t>
      </w:r>
      <w:r>
        <w:t>바꿔</w:t>
      </w:r>
      <w:r>
        <w:t xml:space="preserve"> </w:t>
      </w:r>
      <w:r>
        <w:t>입는</w:t>
      </w:r>
      <w:r>
        <w:t xml:space="preserve"> </w:t>
      </w:r>
      <w:r>
        <w:t>것이</w:t>
      </w:r>
      <w:r>
        <w:t xml:space="preserve"> </w:t>
      </w:r>
      <w:r>
        <w:t>귀찮다</w:t>
      </w:r>
      <w:r>
        <w:t>.</w:t>
      </w:r>
    </w:p>
    <w:p w14:paraId="7A4413B8" w14:textId="77777777" w:rsidR="003C7133" w:rsidRDefault="00000000">
      <w:r>
        <w:br w:type="page"/>
      </w:r>
    </w:p>
    <w:p w14:paraId="20B5831D" w14:textId="77777777" w:rsidR="003C7133" w:rsidRDefault="00000000">
      <w:pPr>
        <w:pStyle w:val="Heading1"/>
      </w:pPr>
      <w:r>
        <w:lastRenderedPageBreak/>
        <w:t>123.</w:t>
      </w:r>
    </w:p>
    <w:p w14:paraId="6E73C06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오늘</w:t>
      </w:r>
      <w:r>
        <w:t xml:space="preserve"> </w:t>
      </w:r>
      <w:r>
        <w:t>덥지요</w:t>
      </w:r>
      <w:r>
        <w:t>..</w:t>
      </w:r>
      <w:r>
        <w:t>ㅎ</w:t>
      </w:r>
      <w:r>
        <w:br/>
      </w:r>
      <w:r>
        <w:t>비온</w:t>
      </w:r>
      <w:r>
        <w:t xml:space="preserve"> </w:t>
      </w:r>
      <w:r>
        <w:t>뒤로</w:t>
      </w:r>
      <w:r>
        <w:t xml:space="preserve"> </w:t>
      </w:r>
      <w:r>
        <w:t>쌀쌀해질지</w:t>
      </w:r>
      <w:r>
        <w:t xml:space="preserve"> </w:t>
      </w:r>
      <w:r>
        <w:t>알았는데</w:t>
      </w:r>
      <w:r>
        <w:t xml:space="preserve"> </w:t>
      </w:r>
      <w:r>
        <w:t>아니네요</w:t>
      </w:r>
      <w:r>
        <w:t>.</w:t>
      </w:r>
    </w:p>
    <w:p w14:paraId="69A8491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그르게요</w:t>
      </w:r>
      <w:r>
        <w:t xml:space="preserve">!!! </w:t>
      </w:r>
      <w:r>
        <w:t>가을이</w:t>
      </w:r>
      <w:r>
        <w:t xml:space="preserve"> </w:t>
      </w:r>
      <w:r>
        <w:t>좀</w:t>
      </w:r>
      <w:r>
        <w:t xml:space="preserve"> </w:t>
      </w:r>
      <w:r>
        <w:t>오나</w:t>
      </w:r>
      <w:r>
        <w:t xml:space="preserve"> </w:t>
      </w:r>
      <w:r>
        <w:t>했더니만</w:t>
      </w:r>
      <w:r>
        <w:t xml:space="preserve"> </w:t>
      </w:r>
      <w:r>
        <w:t>다시</w:t>
      </w:r>
      <w:r>
        <w:t xml:space="preserve"> </w:t>
      </w:r>
      <w:r>
        <w:t>여름날씨</w:t>
      </w:r>
      <w:r>
        <w:t xml:space="preserve"> </w:t>
      </w:r>
      <w:r>
        <w:t>예요</w:t>
      </w:r>
      <w:r>
        <w:t xml:space="preserve"> </w:t>
      </w:r>
      <w:r>
        <w:t>ㅠ</w:t>
      </w:r>
    </w:p>
    <w:p w14:paraId="7807E65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아직</w:t>
      </w:r>
      <w:r>
        <w:t xml:space="preserve"> </w:t>
      </w:r>
      <w:r>
        <w:t>반팔</w:t>
      </w:r>
      <w:r>
        <w:t xml:space="preserve"> </w:t>
      </w:r>
      <w:r>
        <w:t>정리</w:t>
      </w:r>
      <w:r>
        <w:t xml:space="preserve"> </w:t>
      </w:r>
      <w:r>
        <w:t>못했고</w:t>
      </w:r>
      <w:r>
        <w:t xml:space="preserve">, </w:t>
      </w:r>
      <w:r>
        <w:t>하기도</w:t>
      </w:r>
      <w:r>
        <w:t xml:space="preserve"> </w:t>
      </w:r>
      <w:r>
        <w:t>싫었는데</w:t>
      </w:r>
      <w:r>
        <w:br/>
      </w:r>
      <w:r>
        <w:t>잘됐다싶기도</w:t>
      </w:r>
      <w:r>
        <w:t xml:space="preserve"> </w:t>
      </w:r>
      <w:r>
        <w:t>하네요</w:t>
      </w:r>
      <w:r>
        <w:t>.</w:t>
      </w:r>
      <w:r>
        <w:t>ㅎ</w:t>
      </w:r>
    </w:p>
    <w:p w14:paraId="621D922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왠지</w:t>
      </w:r>
      <w:r>
        <w:t xml:space="preserve"> </w:t>
      </w:r>
      <w:r>
        <w:t>추석전까진</w:t>
      </w:r>
      <w:r>
        <w:t xml:space="preserve"> </w:t>
      </w:r>
      <w:r>
        <w:t>계속</w:t>
      </w:r>
      <w:r>
        <w:t xml:space="preserve"> </w:t>
      </w:r>
      <w:r>
        <w:t>더울거</w:t>
      </w:r>
      <w:r>
        <w:t xml:space="preserve"> </w:t>
      </w:r>
      <w:r>
        <w:t>같아요</w:t>
      </w:r>
      <w:r>
        <w:t>~</w:t>
      </w:r>
    </w:p>
    <w:p w14:paraId="237C61C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그래도</w:t>
      </w:r>
      <w:r>
        <w:t xml:space="preserve"> </w:t>
      </w:r>
      <w:r>
        <w:t>추석</w:t>
      </w:r>
      <w:r>
        <w:t xml:space="preserve"> </w:t>
      </w:r>
      <w:r>
        <w:t>연휴</w:t>
      </w:r>
      <w:r>
        <w:t xml:space="preserve"> </w:t>
      </w:r>
      <w:r>
        <w:t>전에는</w:t>
      </w:r>
      <w:r>
        <w:t xml:space="preserve"> </w:t>
      </w:r>
      <w:r>
        <w:t>긴옷을</w:t>
      </w:r>
      <w:r>
        <w:t xml:space="preserve"> </w:t>
      </w:r>
      <w:r>
        <w:t>꺼낼래요</w:t>
      </w:r>
      <w:r>
        <w:t>.</w:t>
      </w:r>
      <w:r>
        <w:br/>
      </w:r>
      <w:r>
        <w:t>연휴기간에</w:t>
      </w:r>
      <w:r>
        <w:t xml:space="preserve"> </w:t>
      </w:r>
      <w:r>
        <w:t>옷정리하기엔</w:t>
      </w:r>
      <w:r>
        <w:t xml:space="preserve">.. </w:t>
      </w:r>
      <w:r>
        <w:t>ㅎ</w:t>
      </w:r>
      <w:r>
        <w:br/>
      </w:r>
      <w:r>
        <w:t>추석</w:t>
      </w:r>
      <w:r>
        <w:t xml:space="preserve"> </w:t>
      </w:r>
      <w:r>
        <w:t>기간에</w:t>
      </w:r>
      <w:r>
        <w:t xml:space="preserve"> </w:t>
      </w:r>
      <w:r>
        <w:t>날씨가</w:t>
      </w:r>
      <w:r>
        <w:t xml:space="preserve"> </w:t>
      </w:r>
      <w:r>
        <w:t>좋았음</w:t>
      </w:r>
      <w:r>
        <w:t xml:space="preserve"> </w:t>
      </w:r>
      <w:r>
        <w:t>좋겠네요</w:t>
      </w:r>
      <w:r>
        <w:t>.</w:t>
      </w:r>
    </w:p>
    <w:p w14:paraId="75C0861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보통</w:t>
      </w:r>
      <w:r>
        <w:t xml:space="preserve"> </w:t>
      </w:r>
      <w:r>
        <w:t>추석</w:t>
      </w:r>
      <w:r>
        <w:t xml:space="preserve"> </w:t>
      </w:r>
      <w:r>
        <w:t>지나면</w:t>
      </w:r>
      <w:r>
        <w:t xml:space="preserve"> </w:t>
      </w:r>
      <w:r>
        <w:t>갑자기</w:t>
      </w:r>
      <w:r>
        <w:t xml:space="preserve"> </w:t>
      </w:r>
      <w:r>
        <w:t>확</w:t>
      </w:r>
      <w:r>
        <w:t xml:space="preserve"> </w:t>
      </w:r>
      <w:r>
        <w:t>쌀쌀해지더라고요</w:t>
      </w:r>
      <w:r>
        <w:t xml:space="preserve"> </w:t>
      </w:r>
      <w:r>
        <w:t>ㅎㅎ</w:t>
      </w:r>
      <w:r>
        <w:t xml:space="preserve"> </w:t>
      </w:r>
      <w:r>
        <w:t>딱</w:t>
      </w:r>
      <w:r>
        <w:t xml:space="preserve"> </w:t>
      </w:r>
      <w:r>
        <w:t>분기점인거</w:t>
      </w:r>
      <w:r>
        <w:t xml:space="preserve"> </w:t>
      </w:r>
      <w:r>
        <w:t>같아요</w:t>
      </w:r>
    </w:p>
    <w:p w14:paraId="75E5A01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가을옷</w:t>
      </w:r>
      <w:r>
        <w:t xml:space="preserve"> </w:t>
      </w:r>
      <w:r>
        <w:t>항상</w:t>
      </w:r>
      <w:r>
        <w:t xml:space="preserve"> </w:t>
      </w:r>
      <w:r>
        <w:t>없는</w:t>
      </w:r>
      <w:r>
        <w:t xml:space="preserve"> </w:t>
      </w:r>
      <w:r>
        <w:t>느낌</w:t>
      </w:r>
      <w:r>
        <w:t xml:space="preserve"> </w:t>
      </w:r>
      <w:r>
        <w:t>들지</w:t>
      </w:r>
      <w:r>
        <w:t xml:space="preserve"> </w:t>
      </w:r>
      <w:r>
        <w:t>않나요</w:t>
      </w:r>
      <w:r>
        <w:t xml:space="preserve">? </w:t>
      </w:r>
      <w:r>
        <w:t>ㅋㅋ</w:t>
      </w:r>
    </w:p>
    <w:p w14:paraId="053B439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그러니깐요</w:t>
      </w:r>
      <w:r>
        <w:t xml:space="preserve">. </w:t>
      </w:r>
      <w:r>
        <w:t>ㅋ</w:t>
      </w:r>
      <w:r>
        <w:br/>
      </w:r>
      <w:r>
        <w:t>옷차림</w:t>
      </w:r>
      <w:r>
        <w:t xml:space="preserve"> </w:t>
      </w:r>
      <w:r>
        <w:t>생각하면</w:t>
      </w:r>
      <w:r>
        <w:t xml:space="preserve"> 1</w:t>
      </w:r>
      <w:r>
        <w:t>개</w:t>
      </w:r>
      <w:r>
        <w:t xml:space="preserve"> </w:t>
      </w:r>
      <w:r>
        <w:t>계절만</w:t>
      </w:r>
      <w:r>
        <w:t xml:space="preserve"> </w:t>
      </w:r>
      <w:r>
        <w:t>있었음</w:t>
      </w:r>
      <w:r>
        <w:t xml:space="preserve"> </w:t>
      </w:r>
      <w:r>
        <w:t>좋겠네요</w:t>
      </w:r>
      <w:r>
        <w:t>.</w:t>
      </w:r>
    </w:p>
    <w:p w14:paraId="4D9C920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진짜</w:t>
      </w:r>
      <w:r>
        <w:t xml:space="preserve"> </w:t>
      </w:r>
      <w:r>
        <w:t>가을옷은</w:t>
      </w:r>
      <w:r>
        <w:t xml:space="preserve"> </w:t>
      </w:r>
      <w:r>
        <w:t>사는</w:t>
      </w:r>
      <w:r>
        <w:t xml:space="preserve"> </w:t>
      </w:r>
      <w:r>
        <w:t>게</w:t>
      </w:r>
      <w:r>
        <w:t xml:space="preserve"> </w:t>
      </w:r>
      <w:r>
        <w:t>너무</w:t>
      </w:r>
      <w:r>
        <w:t xml:space="preserve"> </w:t>
      </w:r>
      <w:r>
        <w:t>애매하더라고요</w:t>
      </w:r>
      <w:r>
        <w:t xml:space="preserve"> </w:t>
      </w:r>
      <w:r>
        <w:t>ㅋㅋ</w:t>
      </w:r>
      <w:r>
        <w:t xml:space="preserve"> </w:t>
      </w:r>
      <w:r>
        <w:t>여름은</w:t>
      </w:r>
      <w:r>
        <w:t xml:space="preserve"> </w:t>
      </w:r>
      <w:r>
        <w:t>그나마</w:t>
      </w:r>
      <w:r>
        <w:t xml:space="preserve"> </w:t>
      </w:r>
      <w:r>
        <w:t>옷도</w:t>
      </w:r>
      <w:r>
        <w:t xml:space="preserve"> </w:t>
      </w:r>
      <w:r>
        <w:t>가볍고</w:t>
      </w:r>
      <w:r>
        <w:t xml:space="preserve"> </w:t>
      </w:r>
      <w:r>
        <w:t>싸게</w:t>
      </w:r>
      <w:r>
        <w:t xml:space="preserve"> </w:t>
      </w:r>
      <w:r>
        <w:t>살</w:t>
      </w:r>
      <w:r>
        <w:t xml:space="preserve"> </w:t>
      </w:r>
      <w:r>
        <w:t>수</w:t>
      </w:r>
      <w:r>
        <w:t xml:space="preserve"> </w:t>
      </w:r>
      <w:r>
        <w:t>있는데</w:t>
      </w:r>
    </w:p>
    <w:p w14:paraId="0A9A194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여름</w:t>
      </w:r>
      <w:r>
        <w:t xml:space="preserve"> </w:t>
      </w:r>
      <w:r>
        <w:t>옷에</w:t>
      </w:r>
      <w:r>
        <w:t xml:space="preserve"> </w:t>
      </w:r>
      <w:r>
        <w:t>가디건을</w:t>
      </w:r>
      <w:r>
        <w:t xml:space="preserve"> </w:t>
      </w:r>
      <w:r>
        <w:t>걸치는</w:t>
      </w:r>
      <w:r>
        <w:t xml:space="preserve"> </w:t>
      </w:r>
      <w:r>
        <w:t>게</w:t>
      </w:r>
      <w:r>
        <w:t xml:space="preserve"> </w:t>
      </w:r>
      <w:r>
        <w:t>낫겠다</w:t>
      </w:r>
      <w:r>
        <w:t xml:space="preserve"> </w:t>
      </w:r>
      <w:r>
        <w:t>싶더라구요</w:t>
      </w:r>
      <w:r>
        <w:t>.</w:t>
      </w:r>
    </w:p>
    <w:p w14:paraId="54C8049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맞아요</w:t>
      </w:r>
      <w:r>
        <w:t xml:space="preserve"> </w:t>
      </w:r>
      <w:r>
        <w:t>가디건이나</w:t>
      </w:r>
      <w:r>
        <w:t xml:space="preserve"> </w:t>
      </w:r>
      <w:r>
        <w:t>셔츠</w:t>
      </w:r>
      <w:r>
        <w:t xml:space="preserve"> </w:t>
      </w:r>
      <w:r>
        <w:t>같은거</w:t>
      </w:r>
      <w:r>
        <w:t xml:space="preserve"> </w:t>
      </w:r>
      <w:r>
        <w:t>그냥</w:t>
      </w:r>
      <w:r>
        <w:t xml:space="preserve"> </w:t>
      </w:r>
      <w:r>
        <w:t>걸쳐입는</w:t>
      </w:r>
      <w:r>
        <w:t xml:space="preserve"> </w:t>
      </w:r>
      <w:r>
        <w:t>게</w:t>
      </w:r>
      <w:r>
        <w:t xml:space="preserve"> </w:t>
      </w:r>
      <w:r>
        <w:t>무난한</w:t>
      </w:r>
      <w:r>
        <w:t xml:space="preserve"> </w:t>
      </w:r>
      <w:r>
        <w:t>것</w:t>
      </w:r>
      <w:r>
        <w:t xml:space="preserve"> </w:t>
      </w:r>
      <w:r>
        <w:t>같네요</w:t>
      </w:r>
    </w:p>
    <w:p w14:paraId="186417B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미국</w:t>
      </w:r>
      <w:r>
        <w:t xml:space="preserve"> </w:t>
      </w:r>
      <w:r>
        <w:t>뉴욕</w:t>
      </w:r>
      <w:r>
        <w:t xml:space="preserve"> </w:t>
      </w:r>
      <w:r>
        <w:t>허리케인</w:t>
      </w:r>
      <w:r>
        <w:t xml:space="preserve"> </w:t>
      </w:r>
      <w:r>
        <w:t>강타</w:t>
      </w:r>
      <w:r>
        <w:t xml:space="preserve"> </w:t>
      </w:r>
      <w:r>
        <w:t>뉴스</w:t>
      </w:r>
      <w:r>
        <w:t xml:space="preserve"> </w:t>
      </w:r>
      <w:r>
        <w:t>보셨나요</w:t>
      </w:r>
      <w:r>
        <w:t>;</w:t>
      </w:r>
    </w:p>
    <w:p w14:paraId="52EF075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</w:t>
      </w:r>
      <w:r>
        <w:t xml:space="preserve"> </w:t>
      </w:r>
      <w:r>
        <w:t>그거</w:t>
      </w:r>
      <w:r>
        <w:t xml:space="preserve"> </w:t>
      </w:r>
      <w:r>
        <w:t>사진만</w:t>
      </w:r>
      <w:r>
        <w:t xml:space="preserve"> </w:t>
      </w:r>
      <w:r>
        <w:t>봤는데</w:t>
      </w:r>
      <w:r>
        <w:t xml:space="preserve"> </w:t>
      </w:r>
      <w:r>
        <w:t>비까지</w:t>
      </w:r>
      <w:r>
        <w:t xml:space="preserve"> </w:t>
      </w:r>
      <w:r>
        <w:t>와서</w:t>
      </w:r>
      <w:r>
        <w:t xml:space="preserve"> </w:t>
      </w:r>
      <w:r>
        <w:t>잠기고</w:t>
      </w:r>
      <w:r>
        <w:t xml:space="preserve"> </w:t>
      </w:r>
      <w:r>
        <w:t>난리났던데요</w:t>
      </w:r>
      <w:r>
        <w:t xml:space="preserve"> </w:t>
      </w:r>
      <w:r>
        <w:t>ㄷㄷ</w:t>
      </w:r>
    </w:p>
    <w:p w14:paraId="36FAA85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</w:t>
      </w:r>
      <w:r>
        <w:t xml:space="preserve">.. </w:t>
      </w:r>
      <w:r>
        <w:t>복구도</w:t>
      </w:r>
      <w:r>
        <w:t xml:space="preserve"> </w:t>
      </w:r>
      <w:r>
        <w:t>힘들겠더라구요</w:t>
      </w:r>
      <w:r>
        <w:t>.</w:t>
      </w:r>
    </w:p>
    <w:p w14:paraId="49181F5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미국은</w:t>
      </w:r>
      <w:r>
        <w:t xml:space="preserve"> </w:t>
      </w:r>
      <w:r>
        <w:t>복구</w:t>
      </w:r>
      <w:r>
        <w:t xml:space="preserve"> </w:t>
      </w:r>
      <w:r>
        <w:t>엄청</w:t>
      </w:r>
      <w:r>
        <w:t xml:space="preserve"> </w:t>
      </w:r>
      <w:r>
        <w:t>오래</w:t>
      </w:r>
      <w:r>
        <w:t xml:space="preserve"> </w:t>
      </w:r>
      <w:r>
        <w:t>걸린다네요</w:t>
      </w:r>
      <w:r>
        <w:t xml:space="preserve">.. </w:t>
      </w:r>
      <w:r>
        <w:t>우리나라처럼</w:t>
      </w:r>
      <w:r>
        <w:t xml:space="preserve"> </w:t>
      </w:r>
      <w:r>
        <w:t>바로바로</w:t>
      </w:r>
      <w:r>
        <w:t xml:space="preserve"> </w:t>
      </w:r>
      <w:r>
        <w:t>고치고</w:t>
      </w:r>
      <w:r>
        <w:t xml:space="preserve"> </w:t>
      </w:r>
      <w:r>
        <w:t>이런</w:t>
      </w:r>
      <w:r>
        <w:t xml:space="preserve"> </w:t>
      </w:r>
      <w:r>
        <w:t>게</w:t>
      </w:r>
      <w:r>
        <w:t xml:space="preserve"> </w:t>
      </w:r>
      <w:r>
        <w:t>어렵다고</w:t>
      </w:r>
    </w:p>
    <w:p w14:paraId="3D77265F" w14:textId="77777777" w:rsidR="003C7133" w:rsidRDefault="003C7133"/>
    <w:p w14:paraId="1F07D538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전제</w:t>
      </w:r>
    </w:p>
    <w:p w14:paraId="0A8B7C7F" w14:textId="77777777" w:rsidR="003C7133" w:rsidRDefault="003C7133"/>
    <w:p w14:paraId="2433BBA0" w14:textId="77777777" w:rsidR="003C7133" w:rsidRDefault="00000000">
      <w:pPr>
        <w:ind w:left="360"/>
      </w:pPr>
      <w:r>
        <w:t>선지</w:t>
      </w:r>
      <w:r>
        <w:t>:</w:t>
      </w:r>
    </w:p>
    <w:p w14:paraId="6FB1B866" w14:textId="77777777" w:rsidR="003C7133" w:rsidRDefault="00000000">
      <w:pPr>
        <w:ind w:left="720"/>
      </w:pPr>
      <w:r>
        <w:t xml:space="preserve">① </w:t>
      </w:r>
      <w:r>
        <w:t>매</w:t>
      </w:r>
      <w:r>
        <w:t xml:space="preserve"> </w:t>
      </w:r>
      <w:r>
        <w:t>계절마다</w:t>
      </w:r>
      <w:r>
        <w:t xml:space="preserve"> </w:t>
      </w:r>
      <w:r>
        <w:t>옷차림이</w:t>
      </w:r>
      <w:r>
        <w:t xml:space="preserve"> </w:t>
      </w:r>
      <w:r>
        <w:t>비슷하다</w:t>
      </w:r>
      <w:r>
        <w:t>.</w:t>
      </w:r>
    </w:p>
    <w:p w14:paraId="0FFC01A4" w14:textId="77777777" w:rsidR="003C7133" w:rsidRDefault="00000000">
      <w:pPr>
        <w:ind w:left="720"/>
      </w:pPr>
      <w:r>
        <w:lastRenderedPageBreak/>
        <w:t xml:space="preserve">② </w:t>
      </w:r>
      <w:r>
        <w:t>매</w:t>
      </w:r>
      <w:r>
        <w:t xml:space="preserve"> </w:t>
      </w:r>
      <w:r>
        <w:t>계절마다</w:t>
      </w:r>
      <w:r>
        <w:t xml:space="preserve"> </w:t>
      </w:r>
      <w:r>
        <w:t>옷차림이</w:t>
      </w:r>
      <w:r>
        <w:t xml:space="preserve"> </w:t>
      </w:r>
      <w:r>
        <w:t>애매하다</w:t>
      </w:r>
      <w:r>
        <w:t>.</w:t>
      </w:r>
    </w:p>
    <w:p w14:paraId="51D7A94C" w14:textId="77777777" w:rsidR="003C7133" w:rsidRDefault="00000000">
      <w:pPr>
        <w:ind w:left="720"/>
      </w:pPr>
      <w:r>
        <w:t xml:space="preserve">③ </w:t>
      </w:r>
      <w:r>
        <w:t>매</w:t>
      </w:r>
      <w:r>
        <w:t xml:space="preserve"> </w:t>
      </w:r>
      <w:r>
        <w:t>계절마다</w:t>
      </w:r>
      <w:r>
        <w:t xml:space="preserve"> </w:t>
      </w:r>
      <w:r>
        <w:t>옷차림이</w:t>
      </w:r>
      <w:r>
        <w:t xml:space="preserve"> </w:t>
      </w:r>
      <w:r>
        <w:t>상이하다</w:t>
      </w:r>
      <w:r>
        <w:t>.</w:t>
      </w:r>
    </w:p>
    <w:p w14:paraId="5986B5B4" w14:textId="77777777" w:rsidR="003C7133" w:rsidRDefault="00000000">
      <w:pPr>
        <w:ind w:left="360"/>
      </w:pPr>
      <w:r>
        <w:t>정답</w:t>
      </w:r>
      <w:r>
        <w:t xml:space="preserve">: ③ </w:t>
      </w:r>
      <w:r>
        <w:t>매</w:t>
      </w:r>
      <w:r>
        <w:t xml:space="preserve"> </w:t>
      </w:r>
      <w:r>
        <w:t>계절마다</w:t>
      </w:r>
      <w:r>
        <w:t xml:space="preserve"> </w:t>
      </w:r>
      <w:r>
        <w:t>옷차림이</w:t>
      </w:r>
      <w:r>
        <w:t xml:space="preserve"> </w:t>
      </w:r>
      <w:r>
        <w:t>상이하다</w:t>
      </w:r>
      <w:r>
        <w:t>.</w:t>
      </w:r>
    </w:p>
    <w:p w14:paraId="1FF5A637" w14:textId="77777777" w:rsidR="003C7133" w:rsidRDefault="00000000">
      <w:r>
        <w:br w:type="page"/>
      </w:r>
    </w:p>
    <w:p w14:paraId="2DF64E12" w14:textId="77777777" w:rsidR="003C7133" w:rsidRDefault="00000000">
      <w:pPr>
        <w:pStyle w:val="Heading1"/>
      </w:pPr>
      <w:r>
        <w:lastRenderedPageBreak/>
        <w:t>124.</w:t>
      </w:r>
    </w:p>
    <w:p w14:paraId="5D1DC3F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오늘</w:t>
      </w:r>
      <w:r>
        <w:t xml:space="preserve"> </w:t>
      </w:r>
      <w:r>
        <w:t>덥지요</w:t>
      </w:r>
      <w:r>
        <w:t>..</w:t>
      </w:r>
      <w:r>
        <w:t>ㅎ</w:t>
      </w:r>
      <w:r>
        <w:br/>
      </w:r>
      <w:r>
        <w:t>비온</w:t>
      </w:r>
      <w:r>
        <w:t xml:space="preserve"> </w:t>
      </w:r>
      <w:r>
        <w:t>뒤로</w:t>
      </w:r>
      <w:r>
        <w:t xml:space="preserve"> </w:t>
      </w:r>
      <w:r>
        <w:t>쌀쌀해질지</w:t>
      </w:r>
      <w:r>
        <w:t xml:space="preserve"> </w:t>
      </w:r>
      <w:r>
        <w:t>알았는데</w:t>
      </w:r>
      <w:r>
        <w:t xml:space="preserve"> </w:t>
      </w:r>
      <w:r>
        <w:t>아니네요</w:t>
      </w:r>
      <w:r>
        <w:t>.</w:t>
      </w:r>
    </w:p>
    <w:p w14:paraId="59F3696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그르게요</w:t>
      </w:r>
      <w:r>
        <w:t xml:space="preserve">!!! </w:t>
      </w:r>
      <w:r>
        <w:t>가을이</w:t>
      </w:r>
      <w:r>
        <w:t xml:space="preserve"> </w:t>
      </w:r>
      <w:r>
        <w:t>좀</w:t>
      </w:r>
      <w:r>
        <w:t xml:space="preserve"> </w:t>
      </w:r>
      <w:r>
        <w:t>오나</w:t>
      </w:r>
      <w:r>
        <w:t xml:space="preserve"> </w:t>
      </w:r>
      <w:r>
        <w:t>했더니만</w:t>
      </w:r>
      <w:r>
        <w:t xml:space="preserve"> </w:t>
      </w:r>
      <w:r>
        <w:t>다시</w:t>
      </w:r>
      <w:r>
        <w:t xml:space="preserve"> </w:t>
      </w:r>
      <w:r>
        <w:t>여름날씨</w:t>
      </w:r>
      <w:r>
        <w:t xml:space="preserve"> </w:t>
      </w:r>
      <w:r>
        <w:t>예요</w:t>
      </w:r>
      <w:r>
        <w:t xml:space="preserve"> </w:t>
      </w:r>
      <w:r>
        <w:t>ㅠ</w:t>
      </w:r>
    </w:p>
    <w:p w14:paraId="6A1FF86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아직</w:t>
      </w:r>
      <w:r>
        <w:t xml:space="preserve"> </w:t>
      </w:r>
      <w:r>
        <w:t>반팔</w:t>
      </w:r>
      <w:r>
        <w:t xml:space="preserve"> </w:t>
      </w:r>
      <w:r>
        <w:t>정리</w:t>
      </w:r>
      <w:r>
        <w:t xml:space="preserve"> </w:t>
      </w:r>
      <w:r>
        <w:t>못했고</w:t>
      </w:r>
      <w:r>
        <w:t xml:space="preserve">, </w:t>
      </w:r>
      <w:r>
        <w:t>하기도</w:t>
      </w:r>
      <w:r>
        <w:t xml:space="preserve"> </w:t>
      </w:r>
      <w:r>
        <w:t>싫었는데</w:t>
      </w:r>
      <w:r>
        <w:br/>
      </w:r>
      <w:r>
        <w:t>잘됐다싶기도</w:t>
      </w:r>
      <w:r>
        <w:t xml:space="preserve"> </w:t>
      </w:r>
      <w:r>
        <w:t>하네요</w:t>
      </w:r>
      <w:r>
        <w:t>.</w:t>
      </w:r>
      <w:r>
        <w:t>ㅎ</w:t>
      </w:r>
    </w:p>
    <w:p w14:paraId="678A3D2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왠지</w:t>
      </w:r>
      <w:r>
        <w:t xml:space="preserve"> </w:t>
      </w:r>
      <w:r>
        <w:t>추석전까진</w:t>
      </w:r>
      <w:r>
        <w:t xml:space="preserve"> </w:t>
      </w:r>
      <w:r>
        <w:t>계속</w:t>
      </w:r>
      <w:r>
        <w:t xml:space="preserve"> </w:t>
      </w:r>
      <w:r>
        <w:t>더울거</w:t>
      </w:r>
      <w:r>
        <w:t xml:space="preserve"> </w:t>
      </w:r>
      <w:r>
        <w:t>같아요</w:t>
      </w:r>
      <w:r>
        <w:t>~</w:t>
      </w:r>
    </w:p>
    <w:p w14:paraId="3D59971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그래도</w:t>
      </w:r>
      <w:r>
        <w:t xml:space="preserve"> </w:t>
      </w:r>
      <w:r>
        <w:t>추석</w:t>
      </w:r>
      <w:r>
        <w:t xml:space="preserve"> </w:t>
      </w:r>
      <w:r>
        <w:t>연휴</w:t>
      </w:r>
      <w:r>
        <w:t xml:space="preserve"> </w:t>
      </w:r>
      <w:r>
        <w:t>전에는</w:t>
      </w:r>
      <w:r>
        <w:t xml:space="preserve"> </w:t>
      </w:r>
      <w:r>
        <w:t>긴옷을</w:t>
      </w:r>
      <w:r>
        <w:t xml:space="preserve"> </w:t>
      </w:r>
      <w:r>
        <w:t>꺼낼래요</w:t>
      </w:r>
      <w:r>
        <w:t>.</w:t>
      </w:r>
      <w:r>
        <w:br/>
      </w:r>
      <w:r>
        <w:t>연휴기간에</w:t>
      </w:r>
      <w:r>
        <w:t xml:space="preserve"> </w:t>
      </w:r>
      <w:r>
        <w:t>옷정리하기엔</w:t>
      </w:r>
      <w:r>
        <w:t xml:space="preserve">.. </w:t>
      </w:r>
      <w:r>
        <w:t>ㅎ</w:t>
      </w:r>
      <w:r>
        <w:br/>
      </w:r>
      <w:r>
        <w:t>추석</w:t>
      </w:r>
      <w:r>
        <w:t xml:space="preserve"> </w:t>
      </w:r>
      <w:r>
        <w:t>기간에</w:t>
      </w:r>
      <w:r>
        <w:t xml:space="preserve"> </w:t>
      </w:r>
      <w:r>
        <w:t>날씨가</w:t>
      </w:r>
      <w:r>
        <w:t xml:space="preserve"> </w:t>
      </w:r>
      <w:r>
        <w:t>좋았음</w:t>
      </w:r>
      <w:r>
        <w:t xml:space="preserve"> </w:t>
      </w:r>
      <w:r>
        <w:t>좋겠네요</w:t>
      </w:r>
      <w:r>
        <w:t>.</w:t>
      </w:r>
    </w:p>
    <w:p w14:paraId="3105A8C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보통</w:t>
      </w:r>
      <w:r>
        <w:t xml:space="preserve"> </w:t>
      </w:r>
      <w:r>
        <w:t>추석</w:t>
      </w:r>
      <w:r>
        <w:t xml:space="preserve"> </w:t>
      </w:r>
      <w:r>
        <w:t>지나면</w:t>
      </w:r>
      <w:r>
        <w:t xml:space="preserve"> </w:t>
      </w:r>
      <w:r>
        <w:t>갑자기</w:t>
      </w:r>
      <w:r>
        <w:t xml:space="preserve"> </w:t>
      </w:r>
      <w:r>
        <w:t>확</w:t>
      </w:r>
      <w:r>
        <w:t xml:space="preserve"> </w:t>
      </w:r>
      <w:r>
        <w:t>쌀쌀해지더라고요</w:t>
      </w:r>
      <w:r>
        <w:t xml:space="preserve"> </w:t>
      </w:r>
      <w:r>
        <w:t>ㅎㅎ</w:t>
      </w:r>
      <w:r>
        <w:t xml:space="preserve"> </w:t>
      </w:r>
      <w:r>
        <w:t>딱</w:t>
      </w:r>
      <w:r>
        <w:t xml:space="preserve"> </w:t>
      </w:r>
      <w:r>
        <w:t>분기점인거</w:t>
      </w:r>
      <w:r>
        <w:t xml:space="preserve"> </w:t>
      </w:r>
      <w:r>
        <w:t>같아요</w:t>
      </w:r>
    </w:p>
    <w:p w14:paraId="4129350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가을옷</w:t>
      </w:r>
      <w:r>
        <w:t xml:space="preserve"> </w:t>
      </w:r>
      <w:r>
        <w:t>항상</w:t>
      </w:r>
      <w:r>
        <w:t xml:space="preserve"> </w:t>
      </w:r>
      <w:r>
        <w:t>없는</w:t>
      </w:r>
      <w:r>
        <w:t xml:space="preserve"> </w:t>
      </w:r>
      <w:r>
        <w:t>느낌</w:t>
      </w:r>
      <w:r>
        <w:t xml:space="preserve"> </w:t>
      </w:r>
      <w:r>
        <w:t>들지</w:t>
      </w:r>
      <w:r>
        <w:t xml:space="preserve"> </w:t>
      </w:r>
      <w:r>
        <w:t>않나요</w:t>
      </w:r>
      <w:r>
        <w:t xml:space="preserve">? </w:t>
      </w:r>
      <w:r>
        <w:t>ㅋㅋ</w:t>
      </w:r>
    </w:p>
    <w:p w14:paraId="64E36F9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그러니깐요</w:t>
      </w:r>
      <w:r>
        <w:t xml:space="preserve">. </w:t>
      </w:r>
      <w:r>
        <w:t>ㅋ</w:t>
      </w:r>
      <w:r>
        <w:br/>
      </w:r>
      <w:r>
        <w:t>옷차림</w:t>
      </w:r>
      <w:r>
        <w:t xml:space="preserve"> </w:t>
      </w:r>
      <w:r>
        <w:t>생각하면</w:t>
      </w:r>
      <w:r>
        <w:t xml:space="preserve"> 1</w:t>
      </w:r>
      <w:r>
        <w:t>개</w:t>
      </w:r>
      <w:r>
        <w:t xml:space="preserve"> </w:t>
      </w:r>
      <w:r>
        <w:t>계절만</w:t>
      </w:r>
      <w:r>
        <w:t xml:space="preserve"> </w:t>
      </w:r>
      <w:r>
        <w:t>있었음</w:t>
      </w:r>
      <w:r>
        <w:t xml:space="preserve"> </w:t>
      </w:r>
      <w:r>
        <w:t>좋겠네요</w:t>
      </w:r>
      <w:r>
        <w:t>.</w:t>
      </w:r>
    </w:p>
    <w:p w14:paraId="043C898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진짜</w:t>
      </w:r>
      <w:r>
        <w:t xml:space="preserve"> </w:t>
      </w:r>
      <w:r>
        <w:t>가을옷은</w:t>
      </w:r>
      <w:r>
        <w:t xml:space="preserve"> </w:t>
      </w:r>
      <w:r>
        <w:t>사는</w:t>
      </w:r>
      <w:r>
        <w:t xml:space="preserve"> </w:t>
      </w:r>
      <w:r>
        <w:t>게</w:t>
      </w:r>
      <w:r>
        <w:t xml:space="preserve"> </w:t>
      </w:r>
      <w:r>
        <w:t>너무</w:t>
      </w:r>
      <w:r>
        <w:t xml:space="preserve"> </w:t>
      </w:r>
      <w:r>
        <w:t>애매하더라고요</w:t>
      </w:r>
      <w:r>
        <w:t xml:space="preserve"> </w:t>
      </w:r>
      <w:r>
        <w:t>ㅋㅋ</w:t>
      </w:r>
      <w:r>
        <w:t xml:space="preserve"> </w:t>
      </w:r>
      <w:r>
        <w:t>여름은</w:t>
      </w:r>
      <w:r>
        <w:t xml:space="preserve"> </w:t>
      </w:r>
      <w:r>
        <w:t>그나마</w:t>
      </w:r>
      <w:r>
        <w:t xml:space="preserve"> </w:t>
      </w:r>
      <w:r>
        <w:t>옷도</w:t>
      </w:r>
      <w:r>
        <w:t xml:space="preserve"> </w:t>
      </w:r>
      <w:r>
        <w:t>가볍고</w:t>
      </w:r>
      <w:r>
        <w:t xml:space="preserve"> </w:t>
      </w:r>
      <w:r>
        <w:t>싸게</w:t>
      </w:r>
      <w:r>
        <w:t xml:space="preserve"> </w:t>
      </w:r>
      <w:r>
        <w:t>살</w:t>
      </w:r>
      <w:r>
        <w:t xml:space="preserve"> </w:t>
      </w:r>
      <w:r>
        <w:t>수</w:t>
      </w:r>
      <w:r>
        <w:t xml:space="preserve"> </w:t>
      </w:r>
      <w:r>
        <w:t>있는데</w:t>
      </w:r>
    </w:p>
    <w:p w14:paraId="21742D0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여름</w:t>
      </w:r>
      <w:r>
        <w:t xml:space="preserve"> </w:t>
      </w:r>
      <w:r>
        <w:t>옷에</w:t>
      </w:r>
      <w:r>
        <w:t xml:space="preserve"> </w:t>
      </w:r>
      <w:r>
        <w:t>가디건을</w:t>
      </w:r>
      <w:r>
        <w:t xml:space="preserve"> </w:t>
      </w:r>
      <w:r>
        <w:t>걸치는</w:t>
      </w:r>
      <w:r>
        <w:t xml:space="preserve"> </w:t>
      </w:r>
      <w:r>
        <w:t>게</w:t>
      </w:r>
      <w:r>
        <w:t xml:space="preserve"> </w:t>
      </w:r>
      <w:r>
        <w:t>낫겠다</w:t>
      </w:r>
      <w:r>
        <w:t xml:space="preserve"> </w:t>
      </w:r>
      <w:r>
        <w:t>싶더라구요</w:t>
      </w:r>
      <w:r>
        <w:t>.</w:t>
      </w:r>
    </w:p>
    <w:p w14:paraId="00F00F2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맞아요</w:t>
      </w:r>
      <w:r>
        <w:t xml:space="preserve"> </w:t>
      </w:r>
      <w:r>
        <w:t>가디건이나</w:t>
      </w:r>
      <w:r>
        <w:t xml:space="preserve"> </w:t>
      </w:r>
      <w:r>
        <w:t>셔츠</w:t>
      </w:r>
      <w:r>
        <w:t xml:space="preserve"> </w:t>
      </w:r>
      <w:r>
        <w:t>같은거</w:t>
      </w:r>
      <w:r>
        <w:t xml:space="preserve"> </w:t>
      </w:r>
      <w:r>
        <w:t>그냥</w:t>
      </w:r>
      <w:r>
        <w:t xml:space="preserve"> </w:t>
      </w:r>
      <w:r>
        <w:t>걸쳐입는</w:t>
      </w:r>
      <w:r>
        <w:t xml:space="preserve"> </w:t>
      </w:r>
      <w:r>
        <w:t>게</w:t>
      </w:r>
      <w:r>
        <w:t xml:space="preserve"> </w:t>
      </w:r>
      <w:r>
        <w:t>무난한</w:t>
      </w:r>
      <w:r>
        <w:t xml:space="preserve"> </w:t>
      </w:r>
      <w:r>
        <w:t>것</w:t>
      </w:r>
      <w:r>
        <w:t xml:space="preserve"> </w:t>
      </w:r>
      <w:r>
        <w:t>같네요</w:t>
      </w:r>
    </w:p>
    <w:p w14:paraId="1481379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미국</w:t>
      </w:r>
      <w:r>
        <w:t xml:space="preserve"> </w:t>
      </w:r>
      <w:r>
        <w:t>뉴욕</w:t>
      </w:r>
      <w:r>
        <w:t xml:space="preserve"> </w:t>
      </w:r>
      <w:r>
        <w:t>허리케인</w:t>
      </w:r>
      <w:r>
        <w:t xml:space="preserve"> </w:t>
      </w:r>
      <w:r>
        <w:t>강타</w:t>
      </w:r>
      <w:r>
        <w:t xml:space="preserve"> </w:t>
      </w:r>
      <w:r>
        <w:t>뉴스</w:t>
      </w:r>
      <w:r>
        <w:t xml:space="preserve"> </w:t>
      </w:r>
      <w:r>
        <w:t>보셨나요</w:t>
      </w:r>
      <w:r>
        <w:t>;</w:t>
      </w:r>
    </w:p>
    <w:p w14:paraId="3C3D493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</w:t>
      </w:r>
      <w:r>
        <w:t xml:space="preserve"> </w:t>
      </w:r>
      <w:r>
        <w:t>그거</w:t>
      </w:r>
      <w:r>
        <w:t xml:space="preserve"> </w:t>
      </w:r>
      <w:r>
        <w:t>사진만</w:t>
      </w:r>
      <w:r>
        <w:t xml:space="preserve"> </w:t>
      </w:r>
      <w:r>
        <w:t>봤는데</w:t>
      </w:r>
      <w:r>
        <w:t xml:space="preserve"> </w:t>
      </w:r>
      <w:r>
        <w:t>비까지</w:t>
      </w:r>
      <w:r>
        <w:t xml:space="preserve"> </w:t>
      </w:r>
      <w:r>
        <w:t>와서</w:t>
      </w:r>
      <w:r>
        <w:t xml:space="preserve"> </w:t>
      </w:r>
      <w:r>
        <w:t>잠기고</w:t>
      </w:r>
      <w:r>
        <w:t xml:space="preserve"> </w:t>
      </w:r>
      <w:r>
        <w:t>난리났던데요</w:t>
      </w:r>
      <w:r>
        <w:t xml:space="preserve"> </w:t>
      </w:r>
      <w:r>
        <w:t>ㄷㄷ</w:t>
      </w:r>
    </w:p>
    <w:p w14:paraId="162F517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</w:t>
      </w:r>
      <w:r>
        <w:t xml:space="preserve">.. </w:t>
      </w:r>
      <w:r>
        <w:t>복구도</w:t>
      </w:r>
      <w:r>
        <w:t xml:space="preserve"> </w:t>
      </w:r>
      <w:r>
        <w:t>힘들겠더라구요</w:t>
      </w:r>
      <w:r>
        <w:t>.</w:t>
      </w:r>
    </w:p>
    <w:p w14:paraId="3053EE4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미국은</w:t>
      </w:r>
      <w:r>
        <w:t xml:space="preserve"> </w:t>
      </w:r>
      <w:r>
        <w:t>복구</w:t>
      </w:r>
      <w:r>
        <w:t xml:space="preserve"> </w:t>
      </w:r>
      <w:r>
        <w:t>엄청</w:t>
      </w:r>
      <w:r>
        <w:t xml:space="preserve"> </w:t>
      </w:r>
      <w:r>
        <w:t>오래</w:t>
      </w:r>
      <w:r>
        <w:t xml:space="preserve"> </w:t>
      </w:r>
      <w:r>
        <w:t>걸린다네요</w:t>
      </w:r>
      <w:r>
        <w:t xml:space="preserve">.. </w:t>
      </w:r>
      <w:r>
        <w:t>우리나라처럼</w:t>
      </w:r>
      <w:r>
        <w:t xml:space="preserve"> </w:t>
      </w:r>
      <w:r>
        <w:t>바로바로</w:t>
      </w:r>
      <w:r>
        <w:t xml:space="preserve"> </w:t>
      </w:r>
      <w:r>
        <w:t>고치고</w:t>
      </w:r>
      <w:r>
        <w:t xml:space="preserve"> </w:t>
      </w:r>
      <w:r>
        <w:t>이런</w:t>
      </w:r>
      <w:r>
        <w:t xml:space="preserve"> </w:t>
      </w:r>
      <w:r>
        <w:t>게</w:t>
      </w:r>
      <w:r>
        <w:t xml:space="preserve"> </w:t>
      </w:r>
      <w:r>
        <w:t>어렵다고</w:t>
      </w:r>
    </w:p>
    <w:p w14:paraId="1EE83923" w14:textId="77777777" w:rsidR="003C7133" w:rsidRDefault="003C7133"/>
    <w:p w14:paraId="4DE4C16A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반응</w:t>
      </w:r>
    </w:p>
    <w:p w14:paraId="5BDCE735" w14:textId="77777777" w:rsidR="003C7133" w:rsidRDefault="003C7133"/>
    <w:p w14:paraId="449EC514" w14:textId="77777777" w:rsidR="003C7133" w:rsidRDefault="00000000">
      <w:pPr>
        <w:ind w:left="360"/>
      </w:pPr>
      <w:r>
        <w:t>선지</w:t>
      </w:r>
      <w:r>
        <w:t>:</w:t>
      </w:r>
    </w:p>
    <w:p w14:paraId="19FB6E87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가을옷을</w:t>
      </w:r>
      <w:r>
        <w:t xml:space="preserve"> </w:t>
      </w:r>
      <w:r>
        <w:t>사는</w:t>
      </w:r>
      <w:r>
        <w:t xml:space="preserve"> </w:t>
      </w:r>
      <w:r>
        <w:t>게</w:t>
      </w:r>
      <w:r>
        <w:t xml:space="preserve"> </w:t>
      </w:r>
      <w:r>
        <w:t>아깝다</w:t>
      </w:r>
      <w:r>
        <w:t>.</w:t>
      </w:r>
    </w:p>
    <w:p w14:paraId="5DCBF7D9" w14:textId="77777777" w:rsidR="003C7133" w:rsidRDefault="00000000">
      <w:pPr>
        <w:ind w:left="720"/>
      </w:pPr>
      <w:r>
        <w:lastRenderedPageBreak/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가을옷을</w:t>
      </w:r>
      <w:r>
        <w:t xml:space="preserve"> </w:t>
      </w:r>
      <w:r>
        <w:t>꺼내는</w:t>
      </w:r>
      <w:r>
        <w:t xml:space="preserve"> </w:t>
      </w:r>
      <w:r>
        <w:t>게</w:t>
      </w:r>
      <w:r>
        <w:t xml:space="preserve"> </w:t>
      </w:r>
      <w:r>
        <w:t>아쉽다</w:t>
      </w:r>
      <w:r>
        <w:t>.</w:t>
      </w:r>
    </w:p>
    <w:p w14:paraId="74F0329F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여름옷을</w:t>
      </w:r>
      <w:r>
        <w:t xml:space="preserve"> </w:t>
      </w:r>
      <w:r>
        <w:t>구매하는</w:t>
      </w:r>
      <w:r>
        <w:t xml:space="preserve"> </w:t>
      </w:r>
      <w:r>
        <w:t>것이</w:t>
      </w:r>
      <w:r>
        <w:t xml:space="preserve"> </w:t>
      </w:r>
      <w:r>
        <w:t>아깝다</w:t>
      </w:r>
      <w:r>
        <w:t>.</w:t>
      </w:r>
    </w:p>
    <w:p w14:paraId="3DD2E217" w14:textId="77777777" w:rsidR="003C7133" w:rsidRDefault="00000000">
      <w:pPr>
        <w:ind w:left="360"/>
      </w:pPr>
      <w:r>
        <w:t>정답</w:t>
      </w:r>
      <w:r>
        <w:t xml:space="preserve">: ① </w:t>
      </w:r>
      <w:r>
        <w:t>화자</w:t>
      </w:r>
      <w:r>
        <w:t>2</w:t>
      </w:r>
      <w:r>
        <w:t>는</w:t>
      </w:r>
      <w:r>
        <w:t xml:space="preserve"> </w:t>
      </w:r>
      <w:r>
        <w:t>가을옷을</w:t>
      </w:r>
      <w:r>
        <w:t xml:space="preserve"> </w:t>
      </w:r>
      <w:r>
        <w:t>사는</w:t>
      </w:r>
      <w:r>
        <w:t xml:space="preserve"> </w:t>
      </w:r>
      <w:r>
        <w:t>게</w:t>
      </w:r>
      <w:r>
        <w:t xml:space="preserve"> </w:t>
      </w:r>
      <w:r>
        <w:t>아깝다</w:t>
      </w:r>
      <w:r>
        <w:t>.</w:t>
      </w:r>
    </w:p>
    <w:p w14:paraId="5E386E96" w14:textId="77777777" w:rsidR="003C7133" w:rsidRDefault="00000000">
      <w:r>
        <w:br w:type="page"/>
      </w:r>
    </w:p>
    <w:p w14:paraId="35F74F5A" w14:textId="77777777" w:rsidR="003C7133" w:rsidRDefault="00000000">
      <w:pPr>
        <w:pStyle w:val="Heading1"/>
      </w:pPr>
      <w:r>
        <w:lastRenderedPageBreak/>
        <w:t>125.</w:t>
      </w:r>
    </w:p>
    <w:p w14:paraId="6BAC07E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오늘</w:t>
      </w:r>
      <w:r>
        <w:t xml:space="preserve"> </w:t>
      </w:r>
      <w:r>
        <w:t>덥지요</w:t>
      </w:r>
      <w:r>
        <w:t>..</w:t>
      </w:r>
      <w:r>
        <w:t>ㅎ</w:t>
      </w:r>
      <w:r>
        <w:br/>
      </w:r>
      <w:r>
        <w:t>비온</w:t>
      </w:r>
      <w:r>
        <w:t xml:space="preserve"> </w:t>
      </w:r>
      <w:r>
        <w:t>뒤로</w:t>
      </w:r>
      <w:r>
        <w:t xml:space="preserve"> </w:t>
      </w:r>
      <w:r>
        <w:t>쌀쌀해질지</w:t>
      </w:r>
      <w:r>
        <w:t xml:space="preserve"> </w:t>
      </w:r>
      <w:r>
        <w:t>알았는데</w:t>
      </w:r>
      <w:r>
        <w:t xml:space="preserve"> </w:t>
      </w:r>
      <w:r>
        <w:t>아니네요</w:t>
      </w:r>
      <w:r>
        <w:t>.</w:t>
      </w:r>
    </w:p>
    <w:p w14:paraId="41B7614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그르게요</w:t>
      </w:r>
      <w:r>
        <w:t xml:space="preserve">!!! </w:t>
      </w:r>
      <w:r>
        <w:t>가을이</w:t>
      </w:r>
      <w:r>
        <w:t xml:space="preserve"> </w:t>
      </w:r>
      <w:r>
        <w:t>좀</w:t>
      </w:r>
      <w:r>
        <w:t xml:space="preserve"> </w:t>
      </w:r>
      <w:r>
        <w:t>오나</w:t>
      </w:r>
      <w:r>
        <w:t xml:space="preserve"> </w:t>
      </w:r>
      <w:r>
        <w:t>했더니만</w:t>
      </w:r>
      <w:r>
        <w:t xml:space="preserve"> </w:t>
      </w:r>
      <w:r>
        <w:t>다시</w:t>
      </w:r>
      <w:r>
        <w:t xml:space="preserve"> </w:t>
      </w:r>
      <w:r>
        <w:t>여름날씨</w:t>
      </w:r>
      <w:r>
        <w:t xml:space="preserve"> </w:t>
      </w:r>
      <w:r>
        <w:t>예요</w:t>
      </w:r>
      <w:r>
        <w:t xml:space="preserve"> </w:t>
      </w:r>
      <w:r>
        <w:t>ㅠ</w:t>
      </w:r>
    </w:p>
    <w:p w14:paraId="331C14D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아직</w:t>
      </w:r>
      <w:r>
        <w:t xml:space="preserve"> </w:t>
      </w:r>
      <w:r>
        <w:t>반팔</w:t>
      </w:r>
      <w:r>
        <w:t xml:space="preserve"> </w:t>
      </w:r>
      <w:r>
        <w:t>정리</w:t>
      </w:r>
      <w:r>
        <w:t xml:space="preserve"> </w:t>
      </w:r>
      <w:r>
        <w:t>못했고</w:t>
      </w:r>
      <w:r>
        <w:t xml:space="preserve">, </w:t>
      </w:r>
      <w:r>
        <w:t>하기도</w:t>
      </w:r>
      <w:r>
        <w:t xml:space="preserve"> </w:t>
      </w:r>
      <w:r>
        <w:t>싫었는데</w:t>
      </w:r>
      <w:r>
        <w:br/>
      </w:r>
      <w:r>
        <w:t>잘됐다싶기도</w:t>
      </w:r>
      <w:r>
        <w:t xml:space="preserve"> </w:t>
      </w:r>
      <w:r>
        <w:t>하네요</w:t>
      </w:r>
      <w:r>
        <w:t>.</w:t>
      </w:r>
      <w:r>
        <w:t>ㅎ</w:t>
      </w:r>
    </w:p>
    <w:p w14:paraId="57588ED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왠지</w:t>
      </w:r>
      <w:r>
        <w:t xml:space="preserve"> </w:t>
      </w:r>
      <w:r>
        <w:t>추석전까진</w:t>
      </w:r>
      <w:r>
        <w:t xml:space="preserve"> </w:t>
      </w:r>
      <w:r>
        <w:t>계속</w:t>
      </w:r>
      <w:r>
        <w:t xml:space="preserve"> </w:t>
      </w:r>
      <w:r>
        <w:t>더울거</w:t>
      </w:r>
      <w:r>
        <w:t xml:space="preserve"> </w:t>
      </w:r>
      <w:r>
        <w:t>같아요</w:t>
      </w:r>
      <w:r>
        <w:t>~</w:t>
      </w:r>
    </w:p>
    <w:p w14:paraId="7B6BB46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그래도</w:t>
      </w:r>
      <w:r>
        <w:t xml:space="preserve"> </w:t>
      </w:r>
      <w:r>
        <w:t>추석</w:t>
      </w:r>
      <w:r>
        <w:t xml:space="preserve"> </w:t>
      </w:r>
      <w:r>
        <w:t>연휴</w:t>
      </w:r>
      <w:r>
        <w:t xml:space="preserve"> </w:t>
      </w:r>
      <w:r>
        <w:t>전에는</w:t>
      </w:r>
      <w:r>
        <w:t xml:space="preserve"> </w:t>
      </w:r>
      <w:r>
        <w:t>긴옷을</w:t>
      </w:r>
      <w:r>
        <w:t xml:space="preserve"> </w:t>
      </w:r>
      <w:r>
        <w:t>꺼낼래요</w:t>
      </w:r>
      <w:r>
        <w:t>.</w:t>
      </w:r>
      <w:r>
        <w:br/>
      </w:r>
      <w:r>
        <w:t>연휴기간에</w:t>
      </w:r>
      <w:r>
        <w:t xml:space="preserve"> </w:t>
      </w:r>
      <w:r>
        <w:t>옷정리하기엔</w:t>
      </w:r>
      <w:r>
        <w:t xml:space="preserve">.. </w:t>
      </w:r>
      <w:r>
        <w:t>ㅎ</w:t>
      </w:r>
      <w:r>
        <w:br/>
      </w:r>
      <w:r>
        <w:t>추석</w:t>
      </w:r>
      <w:r>
        <w:t xml:space="preserve"> </w:t>
      </w:r>
      <w:r>
        <w:t>기간에</w:t>
      </w:r>
      <w:r>
        <w:t xml:space="preserve"> </w:t>
      </w:r>
      <w:r>
        <w:t>날씨가</w:t>
      </w:r>
      <w:r>
        <w:t xml:space="preserve"> </w:t>
      </w:r>
      <w:r>
        <w:t>좋았음</w:t>
      </w:r>
      <w:r>
        <w:t xml:space="preserve"> </w:t>
      </w:r>
      <w:r>
        <w:t>좋겠네요</w:t>
      </w:r>
      <w:r>
        <w:t>.</w:t>
      </w:r>
    </w:p>
    <w:p w14:paraId="6DF5A4E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보통</w:t>
      </w:r>
      <w:r>
        <w:t xml:space="preserve"> </w:t>
      </w:r>
      <w:r>
        <w:t>추석</w:t>
      </w:r>
      <w:r>
        <w:t xml:space="preserve"> </w:t>
      </w:r>
      <w:r>
        <w:t>지나면</w:t>
      </w:r>
      <w:r>
        <w:t xml:space="preserve"> </w:t>
      </w:r>
      <w:r>
        <w:t>갑자기</w:t>
      </w:r>
      <w:r>
        <w:t xml:space="preserve"> </w:t>
      </w:r>
      <w:r>
        <w:t>확</w:t>
      </w:r>
      <w:r>
        <w:t xml:space="preserve"> </w:t>
      </w:r>
      <w:r>
        <w:t>쌀쌀해지더라고요</w:t>
      </w:r>
      <w:r>
        <w:t xml:space="preserve"> </w:t>
      </w:r>
      <w:r>
        <w:t>ㅎㅎ</w:t>
      </w:r>
      <w:r>
        <w:t xml:space="preserve"> </w:t>
      </w:r>
      <w:r>
        <w:t>딱</w:t>
      </w:r>
      <w:r>
        <w:t xml:space="preserve"> </w:t>
      </w:r>
      <w:r>
        <w:t>분기점인거</w:t>
      </w:r>
      <w:r>
        <w:t xml:space="preserve"> </w:t>
      </w:r>
      <w:r>
        <w:t>같아요</w:t>
      </w:r>
    </w:p>
    <w:p w14:paraId="03C3C33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가을옷</w:t>
      </w:r>
      <w:r>
        <w:t xml:space="preserve"> </w:t>
      </w:r>
      <w:r>
        <w:t>항상</w:t>
      </w:r>
      <w:r>
        <w:t xml:space="preserve"> </w:t>
      </w:r>
      <w:r>
        <w:t>없는</w:t>
      </w:r>
      <w:r>
        <w:t xml:space="preserve"> </w:t>
      </w:r>
      <w:r>
        <w:t>느낌</w:t>
      </w:r>
      <w:r>
        <w:t xml:space="preserve"> </w:t>
      </w:r>
      <w:r>
        <w:t>들지</w:t>
      </w:r>
      <w:r>
        <w:t xml:space="preserve"> </w:t>
      </w:r>
      <w:r>
        <w:t>않나요</w:t>
      </w:r>
      <w:r>
        <w:t xml:space="preserve">? </w:t>
      </w:r>
      <w:r>
        <w:t>ㅋㅋ</w:t>
      </w:r>
    </w:p>
    <w:p w14:paraId="0825606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그러니깐요</w:t>
      </w:r>
      <w:r>
        <w:t xml:space="preserve">. </w:t>
      </w:r>
      <w:r>
        <w:t>ㅋ</w:t>
      </w:r>
      <w:r>
        <w:br/>
      </w:r>
      <w:r>
        <w:t>옷차림</w:t>
      </w:r>
      <w:r>
        <w:t xml:space="preserve"> </w:t>
      </w:r>
      <w:r>
        <w:t>생각하면</w:t>
      </w:r>
      <w:r>
        <w:t xml:space="preserve"> 1</w:t>
      </w:r>
      <w:r>
        <w:t>개</w:t>
      </w:r>
      <w:r>
        <w:t xml:space="preserve"> </w:t>
      </w:r>
      <w:r>
        <w:t>계절만</w:t>
      </w:r>
      <w:r>
        <w:t xml:space="preserve"> </w:t>
      </w:r>
      <w:r>
        <w:t>있었음</w:t>
      </w:r>
      <w:r>
        <w:t xml:space="preserve"> </w:t>
      </w:r>
      <w:r>
        <w:t>좋겠네요</w:t>
      </w:r>
      <w:r>
        <w:t>.</w:t>
      </w:r>
    </w:p>
    <w:p w14:paraId="1CF07BE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진짜</w:t>
      </w:r>
      <w:r>
        <w:t xml:space="preserve"> </w:t>
      </w:r>
      <w:r>
        <w:t>가을옷은</w:t>
      </w:r>
      <w:r>
        <w:t xml:space="preserve"> </w:t>
      </w:r>
      <w:r>
        <w:t>사는</w:t>
      </w:r>
      <w:r>
        <w:t xml:space="preserve"> </w:t>
      </w:r>
      <w:r>
        <w:t>게</w:t>
      </w:r>
      <w:r>
        <w:t xml:space="preserve"> </w:t>
      </w:r>
      <w:r>
        <w:t>너무</w:t>
      </w:r>
      <w:r>
        <w:t xml:space="preserve"> </w:t>
      </w:r>
      <w:r>
        <w:t>애매하더라고요</w:t>
      </w:r>
      <w:r>
        <w:t xml:space="preserve"> </w:t>
      </w:r>
      <w:r>
        <w:t>ㅋㅋ</w:t>
      </w:r>
      <w:r>
        <w:t xml:space="preserve"> </w:t>
      </w:r>
      <w:r>
        <w:t>여름은</w:t>
      </w:r>
      <w:r>
        <w:t xml:space="preserve"> </w:t>
      </w:r>
      <w:r>
        <w:t>그나마</w:t>
      </w:r>
      <w:r>
        <w:t xml:space="preserve"> </w:t>
      </w:r>
      <w:r>
        <w:t>옷도</w:t>
      </w:r>
      <w:r>
        <w:t xml:space="preserve"> </w:t>
      </w:r>
      <w:r>
        <w:t>가볍고</w:t>
      </w:r>
      <w:r>
        <w:t xml:space="preserve"> </w:t>
      </w:r>
      <w:r>
        <w:t>싸게</w:t>
      </w:r>
      <w:r>
        <w:t xml:space="preserve"> </w:t>
      </w:r>
      <w:r>
        <w:t>살</w:t>
      </w:r>
      <w:r>
        <w:t xml:space="preserve"> </w:t>
      </w:r>
      <w:r>
        <w:t>수</w:t>
      </w:r>
      <w:r>
        <w:t xml:space="preserve"> </w:t>
      </w:r>
      <w:r>
        <w:t>있는데</w:t>
      </w:r>
    </w:p>
    <w:p w14:paraId="50CE2C0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여름</w:t>
      </w:r>
      <w:r>
        <w:t xml:space="preserve"> </w:t>
      </w:r>
      <w:r>
        <w:t>옷에</w:t>
      </w:r>
      <w:r>
        <w:t xml:space="preserve"> </w:t>
      </w:r>
      <w:r>
        <w:t>가디건을</w:t>
      </w:r>
      <w:r>
        <w:t xml:space="preserve"> </w:t>
      </w:r>
      <w:r>
        <w:t>걸치는</w:t>
      </w:r>
      <w:r>
        <w:t xml:space="preserve"> </w:t>
      </w:r>
      <w:r>
        <w:t>게</w:t>
      </w:r>
      <w:r>
        <w:t xml:space="preserve"> </w:t>
      </w:r>
      <w:r>
        <w:t>낫겠다</w:t>
      </w:r>
      <w:r>
        <w:t xml:space="preserve"> </w:t>
      </w:r>
      <w:r>
        <w:t>싶더라구요</w:t>
      </w:r>
      <w:r>
        <w:t>.</w:t>
      </w:r>
    </w:p>
    <w:p w14:paraId="107AE91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맞아요</w:t>
      </w:r>
      <w:r>
        <w:t xml:space="preserve"> </w:t>
      </w:r>
      <w:r>
        <w:t>가디건이나</w:t>
      </w:r>
      <w:r>
        <w:t xml:space="preserve"> </w:t>
      </w:r>
      <w:r>
        <w:t>셔츠</w:t>
      </w:r>
      <w:r>
        <w:t xml:space="preserve"> </w:t>
      </w:r>
      <w:r>
        <w:t>같은거</w:t>
      </w:r>
      <w:r>
        <w:t xml:space="preserve"> </w:t>
      </w:r>
      <w:r>
        <w:t>그냥</w:t>
      </w:r>
      <w:r>
        <w:t xml:space="preserve"> </w:t>
      </w:r>
      <w:r>
        <w:t>걸쳐입는</w:t>
      </w:r>
      <w:r>
        <w:t xml:space="preserve"> </w:t>
      </w:r>
      <w:r>
        <w:t>게</w:t>
      </w:r>
      <w:r>
        <w:t xml:space="preserve"> </w:t>
      </w:r>
      <w:r>
        <w:t>무난한</w:t>
      </w:r>
      <w:r>
        <w:t xml:space="preserve"> </w:t>
      </w:r>
      <w:r>
        <w:t>것</w:t>
      </w:r>
      <w:r>
        <w:t xml:space="preserve"> </w:t>
      </w:r>
      <w:r>
        <w:t>같네요</w:t>
      </w:r>
    </w:p>
    <w:p w14:paraId="564D298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미국</w:t>
      </w:r>
      <w:r>
        <w:t xml:space="preserve"> </w:t>
      </w:r>
      <w:r>
        <w:t>뉴욕</w:t>
      </w:r>
      <w:r>
        <w:t xml:space="preserve"> </w:t>
      </w:r>
      <w:r>
        <w:t>허리케인</w:t>
      </w:r>
      <w:r>
        <w:t xml:space="preserve"> </w:t>
      </w:r>
      <w:r>
        <w:t>강타</w:t>
      </w:r>
      <w:r>
        <w:t xml:space="preserve"> </w:t>
      </w:r>
      <w:r>
        <w:t>뉴스</w:t>
      </w:r>
      <w:r>
        <w:t xml:space="preserve"> </w:t>
      </w:r>
      <w:r>
        <w:t>보셨나요</w:t>
      </w:r>
      <w:r>
        <w:t>;</w:t>
      </w:r>
    </w:p>
    <w:p w14:paraId="693F7B9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</w:t>
      </w:r>
      <w:r>
        <w:t xml:space="preserve"> </w:t>
      </w:r>
      <w:r>
        <w:t>그거</w:t>
      </w:r>
      <w:r>
        <w:t xml:space="preserve"> </w:t>
      </w:r>
      <w:r>
        <w:t>사진만</w:t>
      </w:r>
      <w:r>
        <w:t xml:space="preserve"> </w:t>
      </w:r>
      <w:r>
        <w:t>봤는데</w:t>
      </w:r>
      <w:r>
        <w:t xml:space="preserve"> </w:t>
      </w:r>
      <w:r>
        <w:t>비까지</w:t>
      </w:r>
      <w:r>
        <w:t xml:space="preserve"> </w:t>
      </w:r>
      <w:r>
        <w:t>와서</w:t>
      </w:r>
      <w:r>
        <w:t xml:space="preserve"> </w:t>
      </w:r>
      <w:r>
        <w:t>잠기고</w:t>
      </w:r>
      <w:r>
        <w:t xml:space="preserve"> </w:t>
      </w:r>
      <w:r>
        <w:t>난리났던데요</w:t>
      </w:r>
      <w:r>
        <w:t xml:space="preserve"> </w:t>
      </w:r>
      <w:r>
        <w:t>ㄷㄷ</w:t>
      </w:r>
    </w:p>
    <w:p w14:paraId="4374E4E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</w:t>
      </w:r>
      <w:r>
        <w:t xml:space="preserve">.. </w:t>
      </w:r>
      <w:r>
        <w:t>복구도</w:t>
      </w:r>
      <w:r>
        <w:t xml:space="preserve"> </w:t>
      </w:r>
      <w:r>
        <w:t>힘들겠더라구요</w:t>
      </w:r>
      <w:r>
        <w:t>.</w:t>
      </w:r>
    </w:p>
    <w:p w14:paraId="767E9A0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미국은</w:t>
      </w:r>
      <w:r>
        <w:t xml:space="preserve"> </w:t>
      </w:r>
      <w:r>
        <w:t>복구</w:t>
      </w:r>
      <w:r>
        <w:t xml:space="preserve"> </w:t>
      </w:r>
      <w:r>
        <w:t>엄청</w:t>
      </w:r>
      <w:r>
        <w:t xml:space="preserve"> </w:t>
      </w:r>
      <w:r>
        <w:t>오래</w:t>
      </w:r>
      <w:r>
        <w:t xml:space="preserve"> </w:t>
      </w:r>
      <w:r>
        <w:t>걸린다네요</w:t>
      </w:r>
      <w:r>
        <w:t xml:space="preserve">.. </w:t>
      </w:r>
      <w:r>
        <w:t>우리나라처럼</w:t>
      </w:r>
      <w:r>
        <w:t xml:space="preserve"> </w:t>
      </w:r>
      <w:r>
        <w:t>바로바로</w:t>
      </w:r>
      <w:r>
        <w:t xml:space="preserve"> </w:t>
      </w:r>
      <w:r>
        <w:t>고치고</w:t>
      </w:r>
      <w:r>
        <w:t xml:space="preserve"> </w:t>
      </w:r>
      <w:r>
        <w:t>이런</w:t>
      </w:r>
      <w:r>
        <w:t xml:space="preserve"> </w:t>
      </w:r>
      <w:r>
        <w:t>게</w:t>
      </w:r>
      <w:r>
        <w:t xml:space="preserve"> </w:t>
      </w:r>
      <w:r>
        <w:t>어렵다고</w:t>
      </w:r>
    </w:p>
    <w:p w14:paraId="71E8FC00" w14:textId="77777777" w:rsidR="003C7133" w:rsidRDefault="003C7133"/>
    <w:p w14:paraId="12188204" w14:textId="77777777" w:rsidR="003C7133" w:rsidRDefault="00000000">
      <w:pPr>
        <w:ind w:left="360"/>
      </w:pPr>
      <w:r>
        <w:t>카테고리</w:t>
      </w:r>
      <w:r>
        <w:t xml:space="preserve">: </w:t>
      </w:r>
      <w:r>
        <w:t>후행사건</w:t>
      </w:r>
    </w:p>
    <w:p w14:paraId="51408A3A" w14:textId="77777777" w:rsidR="003C7133" w:rsidRDefault="003C7133"/>
    <w:p w14:paraId="3403A472" w14:textId="77777777" w:rsidR="003C7133" w:rsidRDefault="00000000">
      <w:pPr>
        <w:ind w:left="360"/>
      </w:pPr>
      <w:r>
        <w:t>선지</w:t>
      </w:r>
      <w:r>
        <w:t>:</w:t>
      </w:r>
    </w:p>
    <w:p w14:paraId="0AC866EF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가을에</w:t>
      </w:r>
      <w:r>
        <w:t xml:space="preserve"> </w:t>
      </w:r>
      <w:r>
        <w:t>입을</w:t>
      </w:r>
      <w:r>
        <w:t xml:space="preserve"> </w:t>
      </w:r>
      <w:r>
        <w:t>민소매</w:t>
      </w:r>
      <w:r>
        <w:t xml:space="preserve"> </w:t>
      </w:r>
      <w:r>
        <w:t>옷을</w:t>
      </w:r>
      <w:r>
        <w:t xml:space="preserve"> </w:t>
      </w:r>
      <w:r>
        <w:t>구비할</w:t>
      </w:r>
      <w:r>
        <w:t xml:space="preserve"> </w:t>
      </w:r>
      <w:r>
        <w:t>것이다</w:t>
      </w:r>
      <w:r>
        <w:t>.</w:t>
      </w:r>
    </w:p>
    <w:p w14:paraId="4521972C" w14:textId="77777777" w:rsidR="003C7133" w:rsidRDefault="00000000">
      <w:pPr>
        <w:ind w:left="720"/>
      </w:pPr>
      <w:r>
        <w:lastRenderedPageBreak/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가을에</w:t>
      </w:r>
      <w:r>
        <w:t xml:space="preserve"> </w:t>
      </w:r>
      <w:r>
        <w:t>입었던</w:t>
      </w:r>
      <w:r>
        <w:t xml:space="preserve"> </w:t>
      </w:r>
      <w:r>
        <w:t>카디건을</w:t>
      </w:r>
      <w:r>
        <w:t xml:space="preserve"> </w:t>
      </w:r>
      <w:r>
        <w:t>중고</w:t>
      </w:r>
      <w:r>
        <w:t xml:space="preserve"> </w:t>
      </w:r>
      <w:r>
        <w:t>거래할</w:t>
      </w:r>
      <w:r>
        <w:t xml:space="preserve"> </w:t>
      </w:r>
      <w:r>
        <w:t>것이다</w:t>
      </w:r>
      <w:r>
        <w:t>.</w:t>
      </w:r>
    </w:p>
    <w:p w14:paraId="34B13D3D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가을에</w:t>
      </w:r>
      <w:r>
        <w:t xml:space="preserve"> </w:t>
      </w:r>
      <w:r>
        <w:t>입을</w:t>
      </w:r>
      <w:r>
        <w:t xml:space="preserve"> </w:t>
      </w:r>
      <w:r>
        <w:t>카디건을</w:t>
      </w:r>
      <w:r>
        <w:t xml:space="preserve"> </w:t>
      </w:r>
      <w:r>
        <w:t>구매할</w:t>
      </w:r>
      <w:r>
        <w:t xml:space="preserve"> </w:t>
      </w:r>
      <w:r>
        <w:t>것이다</w:t>
      </w:r>
      <w:r>
        <w:t>.</w:t>
      </w:r>
    </w:p>
    <w:p w14:paraId="0E87273A" w14:textId="77777777" w:rsidR="003C7133" w:rsidRDefault="00000000">
      <w:pPr>
        <w:ind w:left="360"/>
      </w:pPr>
      <w:r>
        <w:t>정답</w:t>
      </w:r>
      <w:r>
        <w:t xml:space="preserve">: ③ </w:t>
      </w:r>
      <w:r>
        <w:t>화자</w:t>
      </w:r>
      <w:r>
        <w:t>2</w:t>
      </w:r>
      <w:r>
        <w:t>는</w:t>
      </w:r>
      <w:r>
        <w:t xml:space="preserve"> </w:t>
      </w:r>
      <w:r>
        <w:t>가을에</w:t>
      </w:r>
      <w:r>
        <w:t xml:space="preserve"> </w:t>
      </w:r>
      <w:r>
        <w:t>입을</w:t>
      </w:r>
      <w:r>
        <w:t xml:space="preserve"> </w:t>
      </w:r>
      <w:r>
        <w:t>카디건을</w:t>
      </w:r>
      <w:r>
        <w:t xml:space="preserve"> </w:t>
      </w:r>
      <w:r>
        <w:t>구매할</w:t>
      </w:r>
      <w:r>
        <w:t xml:space="preserve"> </w:t>
      </w:r>
      <w:r>
        <w:t>것이다</w:t>
      </w:r>
      <w:r>
        <w:t>.</w:t>
      </w:r>
    </w:p>
    <w:p w14:paraId="71F89C48" w14:textId="77777777" w:rsidR="003C7133" w:rsidRDefault="00000000">
      <w:r>
        <w:br w:type="page"/>
      </w:r>
    </w:p>
    <w:p w14:paraId="6990698B" w14:textId="77777777" w:rsidR="003C7133" w:rsidRDefault="00000000">
      <w:pPr>
        <w:pStyle w:val="Heading1"/>
      </w:pPr>
      <w:r>
        <w:lastRenderedPageBreak/>
        <w:t>126.</w:t>
      </w:r>
    </w:p>
    <w:p w14:paraId="642DEF3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기숙사나</w:t>
      </w:r>
      <w:r>
        <w:t xml:space="preserve"> </w:t>
      </w:r>
      <w:r>
        <w:t>자취</w:t>
      </w:r>
      <w:r>
        <w:t xml:space="preserve"> </w:t>
      </w:r>
      <w:r>
        <w:t>경험이</w:t>
      </w:r>
      <w:r>
        <w:t xml:space="preserve"> </w:t>
      </w:r>
      <w:r>
        <w:t>있으신가요</w:t>
      </w:r>
      <w:r>
        <w:t>?</w:t>
      </w:r>
    </w:p>
    <w:p w14:paraId="513EABC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기숙사</w:t>
      </w:r>
      <w:r>
        <w:t xml:space="preserve"> </w:t>
      </w:r>
      <w:r>
        <w:t>경험은</w:t>
      </w:r>
      <w:r>
        <w:t xml:space="preserve"> </w:t>
      </w:r>
      <w:r>
        <w:t>없는데</w:t>
      </w:r>
      <w:r>
        <w:t xml:space="preserve"> </w:t>
      </w:r>
      <w:r>
        <w:t>자취경험</w:t>
      </w:r>
      <w:r>
        <w:t xml:space="preserve">, </w:t>
      </w:r>
      <w:r>
        <w:t>동거경험은</w:t>
      </w:r>
      <w:r>
        <w:t xml:space="preserve"> </w:t>
      </w:r>
      <w:r>
        <w:t>있어요</w:t>
      </w:r>
      <w:r>
        <w:t>!</w:t>
      </w:r>
    </w:p>
    <w:p w14:paraId="6C51D8B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룸메이트분과는</w:t>
      </w:r>
      <w:r>
        <w:t xml:space="preserve"> </w:t>
      </w:r>
      <w:r>
        <w:t>원만하셨나요</w:t>
      </w:r>
      <w:r>
        <w:t>?</w:t>
      </w:r>
    </w:p>
    <w:p w14:paraId="1AF417B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딱히</w:t>
      </w:r>
      <w:r>
        <w:t xml:space="preserve"> </w:t>
      </w:r>
      <w:r>
        <w:t>싸운</w:t>
      </w:r>
      <w:r>
        <w:t xml:space="preserve"> </w:t>
      </w:r>
      <w:r>
        <w:t>기억은</w:t>
      </w:r>
      <w:r>
        <w:t xml:space="preserve"> </w:t>
      </w:r>
      <w:r>
        <w:t>그리</w:t>
      </w:r>
      <w:r>
        <w:t xml:space="preserve"> </w:t>
      </w:r>
      <w:r>
        <w:t>많지</w:t>
      </w:r>
      <w:r>
        <w:t xml:space="preserve"> </w:t>
      </w:r>
      <w:r>
        <w:t>않아요</w:t>
      </w:r>
      <w:r>
        <w:t xml:space="preserve">. </w:t>
      </w:r>
      <w:r>
        <w:t>싸웠다고</w:t>
      </w:r>
      <w:r>
        <w:t xml:space="preserve"> </w:t>
      </w:r>
      <w:r>
        <w:t>해도</w:t>
      </w:r>
      <w:r>
        <w:t xml:space="preserve"> </w:t>
      </w:r>
      <w:r>
        <w:t>크게</w:t>
      </w:r>
      <w:r>
        <w:t xml:space="preserve"> </w:t>
      </w:r>
      <w:r>
        <w:t>싸운것도</w:t>
      </w:r>
      <w:r>
        <w:t xml:space="preserve"> </w:t>
      </w:r>
      <w:r>
        <w:t>아니고</w:t>
      </w:r>
      <w:r>
        <w:t xml:space="preserve"> </w:t>
      </w:r>
      <w:r>
        <w:t>그냥</w:t>
      </w:r>
      <w:r>
        <w:t xml:space="preserve"> </w:t>
      </w:r>
      <w:r>
        <w:t>작은</w:t>
      </w:r>
      <w:r>
        <w:t xml:space="preserve"> </w:t>
      </w:r>
      <w:r>
        <w:t>다툼정도였는데</w:t>
      </w:r>
      <w:r>
        <w:t xml:space="preserve"> </w:t>
      </w:r>
      <w:r>
        <w:t>살면서</w:t>
      </w:r>
      <w:r>
        <w:t xml:space="preserve"> </w:t>
      </w:r>
      <w:r>
        <w:t>안</w:t>
      </w:r>
      <w:r>
        <w:t xml:space="preserve"> </w:t>
      </w:r>
      <w:r>
        <w:t>부딪치는건</w:t>
      </w:r>
      <w:r>
        <w:t xml:space="preserve"> </w:t>
      </w:r>
      <w:r>
        <w:t>쉽지</w:t>
      </w:r>
      <w:r>
        <w:t xml:space="preserve"> </w:t>
      </w:r>
      <w:r>
        <w:t>않을테니까</w:t>
      </w:r>
      <w:r>
        <w:t xml:space="preserve"> </w:t>
      </w:r>
      <w:r>
        <w:t>원만하게</w:t>
      </w:r>
      <w:r>
        <w:t xml:space="preserve"> </w:t>
      </w:r>
      <w:r>
        <w:t>잘</w:t>
      </w:r>
      <w:r>
        <w:t xml:space="preserve"> </w:t>
      </w:r>
      <w:r>
        <w:t>보냈다고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있겠네요</w:t>
      </w:r>
      <w:r>
        <w:t>!</w:t>
      </w:r>
    </w:p>
    <w:p w14:paraId="213E672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생활</w:t>
      </w:r>
      <w:r>
        <w:t xml:space="preserve"> </w:t>
      </w:r>
      <w:r>
        <w:t>패턴이</w:t>
      </w:r>
      <w:r>
        <w:t xml:space="preserve"> </w:t>
      </w:r>
      <w:r>
        <w:t>크게</w:t>
      </w:r>
      <w:r>
        <w:t xml:space="preserve"> </w:t>
      </w:r>
      <w:r>
        <w:t>다으지</w:t>
      </w:r>
      <w:r>
        <w:t xml:space="preserve"> </w:t>
      </w:r>
      <w:r>
        <w:t>않으셨나봐요</w:t>
      </w:r>
      <w:r>
        <w:t>!</w:t>
      </w:r>
    </w:p>
    <w:p w14:paraId="7208FCD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생활</w:t>
      </w:r>
      <w:r>
        <w:t xml:space="preserve"> </w:t>
      </w:r>
      <w:r>
        <w:t>패턴도</w:t>
      </w:r>
      <w:r>
        <w:t xml:space="preserve"> </w:t>
      </w:r>
      <w:r>
        <w:t>비슷했지만</w:t>
      </w:r>
      <w:r>
        <w:t xml:space="preserve"> </w:t>
      </w:r>
      <w:r>
        <w:t>다를</w:t>
      </w:r>
      <w:r>
        <w:t xml:space="preserve"> </w:t>
      </w:r>
      <w:r>
        <w:t>때는</w:t>
      </w:r>
      <w:r>
        <w:t xml:space="preserve"> </w:t>
      </w:r>
      <w:r>
        <w:t>얼굴도</w:t>
      </w:r>
      <w:r>
        <w:t xml:space="preserve"> </w:t>
      </w:r>
      <w:r>
        <w:t>잘</w:t>
      </w:r>
      <w:r>
        <w:t xml:space="preserve"> </w:t>
      </w:r>
      <w:r>
        <w:t>못</w:t>
      </w:r>
      <w:r>
        <w:t xml:space="preserve"> </w:t>
      </w:r>
      <w:r>
        <w:t>볼</w:t>
      </w:r>
      <w:r>
        <w:t xml:space="preserve"> </w:t>
      </w:r>
      <w:r>
        <w:t>정도로</w:t>
      </w:r>
      <w:r>
        <w:t xml:space="preserve"> </w:t>
      </w:r>
      <w:r>
        <w:t>달라서</w:t>
      </w:r>
      <w:r>
        <w:t xml:space="preserve"> </w:t>
      </w:r>
      <w:r>
        <w:t>그랬던것</w:t>
      </w:r>
      <w:r>
        <w:t xml:space="preserve"> </w:t>
      </w:r>
      <w:r>
        <w:t>같아요</w:t>
      </w:r>
    </w:p>
    <w:p w14:paraId="5DD7C51A" w14:textId="77777777" w:rsidR="003C7133" w:rsidRDefault="00000000">
      <w:pPr>
        <w:spacing w:after="0"/>
        <w:ind w:left="360"/>
      </w:pPr>
      <w:r>
        <w:t>화자</w:t>
      </w:r>
      <w:r>
        <w:t>2: name1</w:t>
      </w:r>
      <w:r>
        <w:t>님은</w:t>
      </w:r>
      <w:r>
        <w:t xml:space="preserve"> </w:t>
      </w:r>
      <w:r>
        <w:t>자취나</w:t>
      </w:r>
      <w:r>
        <w:t xml:space="preserve"> </w:t>
      </w:r>
      <w:r>
        <w:t>동거</w:t>
      </w:r>
      <w:r>
        <w:t xml:space="preserve"> </w:t>
      </w:r>
      <w:r>
        <w:t>경험</w:t>
      </w:r>
      <w:r>
        <w:t xml:space="preserve"> </w:t>
      </w:r>
      <w:r>
        <w:t>있으신가요</w:t>
      </w:r>
      <w:r>
        <w:t>??</w:t>
      </w:r>
    </w:p>
    <w:p w14:paraId="39B154E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기숙사에</w:t>
      </w:r>
      <w:r>
        <w:t xml:space="preserve"> </w:t>
      </w:r>
      <w:r>
        <w:t>살아본</w:t>
      </w:r>
      <w:r>
        <w:t xml:space="preserve"> </w:t>
      </w:r>
      <w:r>
        <w:t>적은</w:t>
      </w:r>
      <w:r>
        <w:t xml:space="preserve"> </w:t>
      </w:r>
      <w:r>
        <w:t>있어요</w:t>
      </w:r>
    </w:p>
    <w:p w14:paraId="63140A2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! </w:t>
      </w:r>
      <w:r>
        <w:t>기숙사</w:t>
      </w:r>
      <w:r>
        <w:t xml:space="preserve"> </w:t>
      </w:r>
      <w:r>
        <w:t>생활은</w:t>
      </w:r>
      <w:r>
        <w:t xml:space="preserve"> </w:t>
      </w:r>
      <w:r>
        <w:t>어때요</w:t>
      </w:r>
      <w:r>
        <w:t>??</w:t>
      </w:r>
    </w:p>
    <w:p w14:paraId="12D7206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청소데이나</w:t>
      </w:r>
      <w:r>
        <w:t xml:space="preserve"> </w:t>
      </w:r>
      <w:r>
        <w:t>통금</w:t>
      </w:r>
      <w:r>
        <w:t xml:space="preserve"> </w:t>
      </w:r>
      <w:r>
        <w:t>제외하고는</w:t>
      </w:r>
      <w:r>
        <w:t xml:space="preserve"> </w:t>
      </w:r>
      <w:r>
        <w:t>할만했어요ㅎㅎ</w:t>
      </w:r>
    </w:p>
    <w:p w14:paraId="6203419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청소데이는</w:t>
      </w:r>
      <w:r>
        <w:t xml:space="preserve"> </w:t>
      </w:r>
      <w:r>
        <w:t>뭐에요</w:t>
      </w:r>
      <w:r>
        <w:t>??</w:t>
      </w:r>
    </w:p>
    <w:p w14:paraId="31F8622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모든</w:t>
      </w:r>
      <w:r>
        <w:t xml:space="preserve"> </w:t>
      </w:r>
      <w:r>
        <w:t>기숙사생들이</w:t>
      </w:r>
      <w:r>
        <w:t xml:space="preserve"> </w:t>
      </w:r>
      <w:r>
        <w:t>청소하고</w:t>
      </w:r>
      <w:r>
        <w:t xml:space="preserve"> </w:t>
      </w:r>
      <w:r>
        <w:t>각</w:t>
      </w:r>
      <w:r>
        <w:t xml:space="preserve"> </w:t>
      </w:r>
      <w:r>
        <w:t>층장에게</w:t>
      </w:r>
      <w:r>
        <w:t xml:space="preserve"> </w:t>
      </w:r>
      <w:r>
        <w:t>검사를</w:t>
      </w:r>
      <w:r>
        <w:t xml:space="preserve"> </w:t>
      </w:r>
      <w:r>
        <w:t>받는</w:t>
      </w:r>
      <w:r>
        <w:t xml:space="preserve"> </w:t>
      </w:r>
      <w:r>
        <w:t>날이에요</w:t>
      </w:r>
    </w:p>
    <w:p w14:paraId="20DB18C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층장에게</w:t>
      </w:r>
      <w:r>
        <w:t xml:space="preserve"> </w:t>
      </w:r>
      <w:r>
        <w:t>통과받지</w:t>
      </w:r>
      <w:r>
        <w:t xml:space="preserve"> </w:t>
      </w:r>
      <w:r>
        <w:t>못하면</w:t>
      </w:r>
      <w:r>
        <w:t xml:space="preserve"> </w:t>
      </w:r>
      <w:r>
        <w:t>통과받을때까지</w:t>
      </w:r>
      <w:r>
        <w:t xml:space="preserve"> </w:t>
      </w:r>
      <w:r>
        <w:t>다시</w:t>
      </w:r>
      <w:r>
        <w:t xml:space="preserve"> </w:t>
      </w:r>
      <w:r>
        <w:t>해야하는건가요</w:t>
      </w:r>
      <w:r>
        <w:t>?</w:t>
      </w:r>
      <w:r>
        <w:t>ㅠㅠ</w:t>
      </w:r>
    </w:p>
    <w:p w14:paraId="1052B8F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네네ㅠㅠ</w:t>
      </w:r>
      <w:r>
        <w:t xml:space="preserve"> </w:t>
      </w:r>
      <w:r>
        <w:t>그래서</w:t>
      </w:r>
      <w:r>
        <w:t xml:space="preserve"> </w:t>
      </w:r>
      <w:r>
        <w:t>싫어했어요</w:t>
      </w:r>
      <w:r>
        <w:t>..</w:t>
      </w:r>
    </w:p>
    <w:p w14:paraId="508E2BA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허어ㅠㅠㅠㅠ</w:t>
      </w:r>
      <w:r>
        <w:t xml:space="preserve"> </w:t>
      </w:r>
      <w:r>
        <w:t>생각만으로도</w:t>
      </w:r>
      <w:r>
        <w:t xml:space="preserve"> </w:t>
      </w:r>
      <w:r>
        <w:t>너무</w:t>
      </w:r>
      <w:r>
        <w:t xml:space="preserve"> </w:t>
      </w:r>
      <w:r>
        <w:t>끔찍하네요ㅠㅠ</w:t>
      </w:r>
      <w:r>
        <w:t xml:space="preserve"> </w:t>
      </w:r>
      <w:r>
        <w:t>저였어도</w:t>
      </w:r>
      <w:r>
        <w:t xml:space="preserve"> </w:t>
      </w:r>
      <w:r>
        <w:t>너무</w:t>
      </w:r>
      <w:r>
        <w:t xml:space="preserve"> </w:t>
      </w:r>
      <w:r>
        <w:t>싫어서</w:t>
      </w:r>
      <w:r>
        <w:t xml:space="preserve"> </w:t>
      </w:r>
      <w:r>
        <w:t>외출이든</w:t>
      </w:r>
      <w:r>
        <w:t xml:space="preserve"> </w:t>
      </w:r>
      <w:r>
        <w:t>뭐든</w:t>
      </w:r>
      <w:r>
        <w:t xml:space="preserve"> </w:t>
      </w:r>
      <w:r>
        <w:t>빠져나올</w:t>
      </w:r>
      <w:r>
        <w:t xml:space="preserve"> </w:t>
      </w:r>
      <w:r>
        <w:t>방법이</w:t>
      </w:r>
      <w:r>
        <w:t xml:space="preserve"> </w:t>
      </w:r>
      <w:r>
        <w:t>없는지</w:t>
      </w:r>
      <w:r>
        <w:t xml:space="preserve"> </w:t>
      </w:r>
      <w:r>
        <w:t>열심히</w:t>
      </w:r>
      <w:r>
        <w:t xml:space="preserve"> </w:t>
      </w:r>
      <w:r>
        <w:t>생각했을</w:t>
      </w:r>
      <w:r>
        <w:t xml:space="preserve"> </w:t>
      </w:r>
      <w:r>
        <w:t>것</w:t>
      </w:r>
      <w:r>
        <w:t xml:space="preserve"> </w:t>
      </w:r>
      <w:r>
        <w:t>같네요ㅠㅠ</w:t>
      </w:r>
    </w:p>
    <w:p w14:paraId="792C81CC" w14:textId="77777777" w:rsidR="003C7133" w:rsidRDefault="003C7133"/>
    <w:p w14:paraId="3B7C65CC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원인</w:t>
      </w:r>
    </w:p>
    <w:p w14:paraId="2E5A1229" w14:textId="77777777" w:rsidR="003C7133" w:rsidRDefault="003C7133"/>
    <w:p w14:paraId="50777A92" w14:textId="77777777" w:rsidR="003C7133" w:rsidRDefault="00000000">
      <w:pPr>
        <w:ind w:left="360"/>
      </w:pPr>
      <w:r>
        <w:t>선지</w:t>
      </w:r>
      <w:r>
        <w:t>:</w:t>
      </w:r>
    </w:p>
    <w:p w14:paraId="12A61E6A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청소데이가</w:t>
      </w:r>
      <w:r>
        <w:t xml:space="preserve"> </w:t>
      </w:r>
      <w:r>
        <w:t>있어</w:t>
      </w:r>
      <w:r>
        <w:t xml:space="preserve"> </w:t>
      </w:r>
      <w:r>
        <w:t>기숙사</w:t>
      </w:r>
      <w:r>
        <w:t xml:space="preserve"> </w:t>
      </w:r>
      <w:r>
        <w:t>생활이</w:t>
      </w:r>
      <w:r>
        <w:t xml:space="preserve"> </w:t>
      </w:r>
      <w:r>
        <w:t>좋았다</w:t>
      </w:r>
      <w:r>
        <w:t>.</w:t>
      </w:r>
    </w:p>
    <w:p w14:paraId="09E98727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기숙사의</w:t>
      </w:r>
      <w:r>
        <w:t xml:space="preserve"> </w:t>
      </w:r>
      <w:r>
        <w:t>통금</w:t>
      </w:r>
      <w:r>
        <w:t xml:space="preserve"> </w:t>
      </w:r>
      <w:r>
        <w:t>시간을</w:t>
      </w:r>
      <w:r>
        <w:t xml:space="preserve"> </w:t>
      </w:r>
      <w:r>
        <w:t>맞추기</w:t>
      </w:r>
      <w:r>
        <w:t xml:space="preserve"> </w:t>
      </w:r>
      <w:r>
        <w:t>힘들었다</w:t>
      </w:r>
      <w:r>
        <w:t>.</w:t>
      </w:r>
    </w:p>
    <w:p w14:paraId="5EF290F3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부모님이</w:t>
      </w:r>
      <w:r>
        <w:t xml:space="preserve"> </w:t>
      </w:r>
      <w:r>
        <w:t>정한</w:t>
      </w:r>
      <w:r>
        <w:t xml:space="preserve"> </w:t>
      </w:r>
      <w:r>
        <w:t>통금</w:t>
      </w:r>
      <w:r>
        <w:t xml:space="preserve"> </w:t>
      </w:r>
      <w:r>
        <w:t>시간을</w:t>
      </w:r>
      <w:r>
        <w:t xml:space="preserve"> </w:t>
      </w:r>
      <w:r>
        <w:t>지키기</w:t>
      </w:r>
      <w:r>
        <w:t xml:space="preserve"> </w:t>
      </w:r>
      <w:r>
        <w:t>힘들었다</w:t>
      </w:r>
      <w:r>
        <w:t>.</w:t>
      </w:r>
    </w:p>
    <w:p w14:paraId="1AAF9372" w14:textId="77777777" w:rsidR="003C7133" w:rsidRDefault="00000000">
      <w:pPr>
        <w:ind w:left="360"/>
      </w:pPr>
      <w:r>
        <w:lastRenderedPageBreak/>
        <w:t>정답</w:t>
      </w:r>
      <w:r>
        <w:t xml:space="preserve">: ② </w:t>
      </w:r>
      <w:r>
        <w:t>화자</w:t>
      </w:r>
      <w:r>
        <w:t>1</w:t>
      </w:r>
      <w:r>
        <w:t>은</w:t>
      </w:r>
      <w:r>
        <w:t xml:space="preserve"> </w:t>
      </w:r>
      <w:r>
        <w:t>기숙사의</w:t>
      </w:r>
      <w:r>
        <w:t xml:space="preserve"> </w:t>
      </w:r>
      <w:r>
        <w:t>통금</w:t>
      </w:r>
      <w:r>
        <w:t xml:space="preserve"> </w:t>
      </w:r>
      <w:r>
        <w:t>시간을</w:t>
      </w:r>
      <w:r>
        <w:t xml:space="preserve"> </w:t>
      </w:r>
      <w:r>
        <w:t>맞추기</w:t>
      </w:r>
      <w:r>
        <w:t xml:space="preserve"> </w:t>
      </w:r>
      <w:r>
        <w:t>힘들었다</w:t>
      </w:r>
      <w:r>
        <w:t>.</w:t>
      </w:r>
    </w:p>
    <w:p w14:paraId="5CB835BC" w14:textId="77777777" w:rsidR="003C7133" w:rsidRDefault="00000000">
      <w:r>
        <w:br w:type="page"/>
      </w:r>
    </w:p>
    <w:p w14:paraId="21F2456A" w14:textId="77777777" w:rsidR="003C7133" w:rsidRDefault="00000000">
      <w:pPr>
        <w:pStyle w:val="Heading1"/>
      </w:pPr>
      <w:r>
        <w:lastRenderedPageBreak/>
        <w:t>127.</w:t>
      </w:r>
    </w:p>
    <w:p w14:paraId="665DBE5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기숙사나</w:t>
      </w:r>
      <w:r>
        <w:t xml:space="preserve"> </w:t>
      </w:r>
      <w:r>
        <w:t>자취</w:t>
      </w:r>
      <w:r>
        <w:t xml:space="preserve"> </w:t>
      </w:r>
      <w:r>
        <w:t>경험이</w:t>
      </w:r>
      <w:r>
        <w:t xml:space="preserve"> </w:t>
      </w:r>
      <w:r>
        <w:t>있으신가요</w:t>
      </w:r>
      <w:r>
        <w:t>?</w:t>
      </w:r>
    </w:p>
    <w:p w14:paraId="355CBAD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기숙사</w:t>
      </w:r>
      <w:r>
        <w:t xml:space="preserve"> </w:t>
      </w:r>
      <w:r>
        <w:t>경험은</w:t>
      </w:r>
      <w:r>
        <w:t xml:space="preserve"> </w:t>
      </w:r>
      <w:r>
        <w:t>없는데</w:t>
      </w:r>
      <w:r>
        <w:t xml:space="preserve"> </w:t>
      </w:r>
      <w:r>
        <w:t>자취경험</w:t>
      </w:r>
      <w:r>
        <w:t xml:space="preserve">, </w:t>
      </w:r>
      <w:r>
        <w:t>동거경험은</w:t>
      </w:r>
      <w:r>
        <w:t xml:space="preserve"> </w:t>
      </w:r>
      <w:r>
        <w:t>있어요</w:t>
      </w:r>
      <w:r>
        <w:t>!</w:t>
      </w:r>
    </w:p>
    <w:p w14:paraId="4179C29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룸메이트분과는</w:t>
      </w:r>
      <w:r>
        <w:t xml:space="preserve"> </w:t>
      </w:r>
      <w:r>
        <w:t>원만하셨나요</w:t>
      </w:r>
      <w:r>
        <w:t>?</w:t>
      </w:r>
    </w:p>
    <w:p w14:paraId="772C1DC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딱히</w:t>
      </w:r>
      <w:r>
        <w:t xml:space="preserve"> </w:t>
      </w:r>
      <w:r>
        <w:t>싸운</w:t>
      </w:r>
      <w:r>
        <w:t xml:space="preserve"> </w:t>
      </w:r>
      <w:r>
        <w:t>기억은</w:t>
      </w:r>
      <w:r>
        <w:t xml:space="preserve"> </w:t>
      </w:r>
      <w:r>
        <w:t>그리</w:t>
      </w:r>
      <w:r>
        <w:t xml:space="preserve"> </w:t>
      </w:r>
      <w:r>
        <w:t>많지</w:t>
      </w:r>
      <w:r>
        <w:t xml:space="preserve"> </w:t>
      </w:r>
      <w:r>
        <w:t>않아요</w:t>
      </w:r>
      <w:r>
        <w:t xml:space="preserve">. </w:t>
      </w:r>
      <w:r>
        <w:t>싸웠다고</w:t>
      </w:r>
      <w:r>
        <w:t xml:space="preserve"> </w:t>
      </w:r>
      <w:r>
        <w:t>해도</w:t>
      </w:r>
      <w:r>
        <w:t xml:space="preserve"> </w:t>
      </w:r>
      <w:r>
        <w:t>크게</w:t>
      </w:r>
      <w:r>
        <w:t xml:space="preserve"> </w:t>
      </w:r>
      <w:r>
        <w:t>싸운것도</w:t>
      </w:r>
      <w:r>
        <w:t xml:space="preserve"> </w:t>
      </w:r>
      <w:r>
        <w:t>아니고</w:t>
      </w:r>
      <w:r>
        <w:t xml:space="preserve"> </w:t>
      </w:r>
      <w:r>
        <w:t>그냥</w:t>
      </w:r>
      <w:r>
        <w:t xml:space="preserve"> </w:t>
      </w:r>
      <w:r>
        <w:t>작은</w:t>
      </w:r>
      <w:r>
        <w:t xml:space="preserve"> </w:t>
      </w:r>
      <w:r>
        <w:t>다툼정도였는데</w:t>
      </w:r>
      <w:r>
        <w:t xml:space="preserve"> </w:t>
      </w:r>
      <w:r>
        <w:t>살면서</w:t>
      </w:r>
      <w:r>
        <w:t xml:space="preserve"> </w:t>
      </w:r>
      <w:r>
        <w:t>안</w:t>
      </w:r>
      <w:r>
        <w:t xml:space="preserve"> </w:t>
      </w:r>
      <w:r>
        <w:t>부딪치는건</w:t>
      </w:r>
      <w:r>
        <w:t xml:space="preserve"> </w:t>
      </w:r>
      <w:r>
        <w:t>쉽지</w:t>
      </w:r>
      <w:r>
        <w:t xml:space="preserve"> </w:t>
      </w:r>
      <w:r>
        <w:t>않을테니까</w:t>
      </w:r>
      <w:r>
        <w:t xml:space="preserve"> </w:t>
      </w:r>
      <w:r>
        <w:t>원만하게</w:t>
      </w:r>
      <w:r>
        <w:t xml:space="preserve"> </w:t>
      </w:r>
      <w:r>
        <w:t>잘</w:t>
      </w:r>
      <w:r>
        <w:t xml:space="preserve"> </w:t>
      </w:r>
      <w:r>
        <w:t>보냈다고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있겠네요</w:t>
      </w:r>
      <w:r>
        <w:t>!</w:t>
      </w:r>
    </w:p>
    <w:p w14:paraId="727F818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생활</w:t>
      </w:r>
      <w:r>
        <w:t xml:space="preserve"> </w:t>
      </w:r>
      <w:r>
        <w:t>패턴이</w:t>
      </w:r>
      <w:r>
        <w:t xml:space="preserve"> </w:t>
      </w:r>
      <w:r>
        <w:t>크게</w:t>
      </w:r>
      <w:r>
        <w:t xml:space="preserve"> </w:t>
      </w:r>
      <w:r>
        <w:t>다으지</w:t>
      </w:r>
      <w:r>
        <w:t xml:space="preserve"> </w:t>
      </w:r>
      <w:r>
        <w:t>않으셨나봐요</w:t>
      </w:r>
      <w:r>
        <w:t>!</w:t>
      </w:r>
    </w:p>
    <w:p w14:paraId="209A273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생활</w:t>
      </w:r>
      <w:r>
        <w:t xml:space="preserve"> </w:t>
      </w:r>
      <w:r>
        <w:t>패턴도</w:t>
      </w:r>
      <w:r>
        <w:t xml:space="preserve"> </w:t>
      </w:r>
      <w:r>
        <w:t>비슷했지만</w:t>
      </w:r>
      <w:r>
        <w:t xml:space="preserve"> </w:t>
      </w:r>
      <w:r>
        <w:t>다를</w:t>
      </w:r>
      <w:r>
        <w:t xml:space="preserve"> </w:t>
      </w:r>
      <w:r>
        <w:t>때는</w:t>
      </w:r>
      <w:r>
        <w:t xml:space="preserve"> </w:t>
      </w:r>
      <w:r>
        <w:t>얼굴도</w:t>
      </w:r>
      <w:r>
        <w:t xml:space="preserve"> </w:t>
      </w:r>
      <w:r>
        <w:t>잘</w:t>
      </w:r>
      <w:r>
        <w:t xml:space="preserve"> </w:t>
      </w:r>
      <w:r>
        <w:t>못</w:t>
      </w:r>
      <w:r>
        <w:t xml:space="preserve"> </w:t>
      </w:r>
      <w:r>
        <w:t>볼</w:t>
      </w:r>
      <w:r>
        <w:t xml:space="preserve"> </w:t>
      </w:r>
      <w:r>
        <w:t>정도로</w:t>
      </w:r>
      <w:r>
        <w:t xml:space="preserve"> </w:t>
      </w:r>
      <w:r>
        <w:t>달라서</w:t>
      </w:r>
      <w:r>
        <w:t xml:space="preserve"> </w:t>
      </w:r>
      <w:r>
        <w:t>그랬던것</w:t>
      </w:r>
      <w:r>
        <w:t xml:space="preserve"> </w:t>
      </w:r>
      <w:r>
        <w:t>같아요</w:t>
      </w:r>
    </w:p>
    <w:p w14:paraId="54DE26FD" w14:textId="77777777" w:rsidR="003C7133" w:rsidRDefault="00000000">
      <w:pPr>
        <w:spacing w:after="0"/>
        <w:ind w:left="360"/>
      </w:pPr>
      <w:r>
        <w:t>화자</w:t>
      </w:r>
      <w:r>
        <w:t>2: name1</w:t>
      </w:r>
      <w:r>
        <w:t>님은</w:t>
      </w:r>
      <w:r>
        <w:t xml:space="preserve"> </w:t>
      </w:r>
      <w:r>
        <w:t>자취나</w:t>
      </w:r>
      <w:r>
        <w:t xml:space="preserve"> </w:t>
      </w:r>
      <w:r>
        <w:t>동거</w:t>
      </w:r>
      <w:r>
        <w:t xml:space="preserve"> </w:t>
      </w:r>
      <w:r>
        <w:t>경험</w:t>
      </w:r>
      <w:r>
        <w:t xml:space="preserve"> </w:t>
      </w:r>
      <w:r>
        <w:t>있으신가요</w:t>
      </w:r>
      <w:r>
        <w:t>??</w:t>
      </w:r>
    </w:p>
    <w:p w14:paraId="698AADD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기숙사에</w:t>
      </w:r>
      <w:r>
        <w:t xml:space="preserve"> </w:t>
      </w:r>
      <w:r>
        <w:t>살아본</w:t>
      </w:r>
      <w:r>
        <w:t xml:space="preserve"> </w:t>
      </w:r>
      <w:r>
        <w:t>적은</w:t>
      </w:r>
      <w:r>
        <w:t xml:space="preserve"> </w:t>
      </w:r>
      <w:r>
        <w:t>있어요</w:t>
      </w:r>
    </w:p>
    <w:p w14:paraId="083C33E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! </w:t>
      </w:r>
      <w:r>
        <w:t>기숙사</w:t>
      </w:r>
      <w:r>
        <w:t xml:space="preserve"> </w:t>
      </w:r>
      <w:r>
        <w:t>생활은</w:t>
      </w:r>
      <w:r>
        <w:t xml:space="preserve"> </w:t>
      </w:r>
      <w:r>
        <w:t>어때요</w:t>
      </w:r>
      <w:r>
        <w:t>??</w:t>
      </w:r>
    </w:p>
    <w:p w14:paraId="08A0D9A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청소데이나</w:t>
      </w:r>
      <w:r>
        <w:t xml:space="preserve"> </w:t>
      </w:r>
      <w:r>
        <w:t>통금</w:t>
      </w:r>
      <w:r>
        <w:t xml:space="preserve"> </w:t>
      </w:r>
      <w:r>
        <w:t>제외하고는</w:t>
      </w:r>
      <w:r>
        <w:t xml:space="preserve"> </w:t>
      </w:r>
      <w:r>
        <w:t>할만했어요ㅎㅎ</w:t>
      </w:r>
    </w:p>
    <w:p w14:paraId="1DC9906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청소데이는</w:t>
      </w:r>
      <w:r>
        <w:t xml:space="preserve"> </w:t>
      </w:r>
      <w:r>
        <w:t>뭐에요</w:t>
      </w:r>
      <w:r>
        <w:t>??</w:t>
      </w:r>
    </w:p>
    <w:p w14:paraId="58B507D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모든</w:t>
      </w:r>
      <w:r>
        <w:t xml:space="preserve"> </w:t>
      </w:r>
      <w:r>
        <w:t>기숙사생들이</w:t>
      </w:r>
      <w:r>
        <w:t xml:space="preserve"> </w:t>
      </w:r>
      <w:r>
        <w:t>청소하고</w:t>
      </w:r>
      <w:r>
        <w:t xml:space="preserve"> </w:t>
      </w:r>
      <w:r>
        <w:t>각</w:t>
      </w:r>
      <w:r>
        <w:t xml:space="preserve"> </w:t>
      </w:r>
      <w:r>
        <w:t>층장에게</w:t>
      </w:r>
      <w:r>
        <w:t xml:space="preserve"> </w:t>
      </w:r>
      <w:r>
        <w:t>검사를</w:t>
      </w:r>
      <w:r>
        <w:t xml:space="preserve"> </w:t>
      </w:r>
      <w:r>
        <w:t>받는</w:t>
      </w:r>
      <w:r>
        <w:t xml:space="preserve"> </w:t>
      </w:r>
      <w:r>
        <w:t>날이에요</w:t>
      </w:r>
    </w:p>
    <w:p w14:paraId="33F9E5A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층장에게</w:t>
      </w:r>
      <w:r>
        <w:t xml:space="preserve"> </w:t>
      </w:r>
      <w:r>
        <w:t>통과받지</w:t>
      </w:r>
      <w:r>
        <w:t xml:space="preserve"> </w:t>
      </w:r>
      <w:r>
        <w:t>못하면</w:t>
      </w:r>
      <w:r>
        <w:t xml:space="preserve"> </w:t>
      </w:r>
      <w:r>
        <w:t>통과받을때까지</w:t>
      </w:r>
      <w:r>
        <w:t xml:space="preserve"> </w:t>
      </w:r>
      <w:r>
        <w:t>다시</w:t>
      </w:r>
      <w:r>
        <w:t xml:space="preserve"> </w:t>
      </w:r>
      <w:r>
        <w:t>해야하는건가요</w:t>
      </w:r>
      <w:r>
        <w:t>?</w:t>
      </w:r>
      <w:r>
        <w:t>ㅠㅠ</w:t>
      </w:r>
    </w:p>
    <w:p w14:paraId="14ECBDE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네네ㅠㅠ</w:t>
      </w:r>
      <w:r>
        <w:t xml:space="preserve"> </w:t>
      </w:r>
      <w:r>
        <w:t>그래서</w:t>
      </w:r>
      <w:r>
        <w:t xml:space="preserve"> </w:t>
      </w:r>
      <w:r>
        <w:t>싫어했어요</w:t>
      </w:r>
      <w:r>
        <w:t>..</w:t>
      </w:r>
    </w:p>
    <w:p w14:paraId="593EB05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허어ㅠㅠㅠㅠ</w:t>
      </w:r>
      <w:r>
        <w:t xml:space="preserve"> </w:t>
      </w:r>
      <w:r>
        <w:t>생각만으로도</w:t>
      </w:r>
      <w:r>
        <w:t xml:space="preserve"> </w:t>
      </w:r>
      <w:r>
        <w:t>너무</w:t>
      </w:r>
      <w:r>
        <w:t xml:space="preserve"> </w:t>
      </w:r>
      <w:r>
        <w:t>끔찍하네요ㅠㅠ</w:t>
      </w:r>
      <w:r>
        <w:t xml:space="preserve"> </w:t>
      </w:r>
      <w:r>
        <w:t>저였어도</w:t>
      </w:r>
      <w:r>
        <w:t xml:space="preserve"> </w:t>
      </w:r>
      <w:r>
        <w:t>너무</w:t>
      </w:r>
      <w:r>
        <w:t xml:space="preserve"> </w:t>
      </w:r>
      <w:r>
        <w:t>싫어서</w:t>
      </w:r>
      <w:r>
        <w:t xml:space="preserve"> </w:t>
      </w:r>
      <w:r>
        <w:t>외출이든</w:t>
      </w:r>
      <w:r>
        <w:t xml:space="preserve"> </w:t>
      </w:r>
      <w:r>
        <w:t>뭐든</w:t>
      </w:r>
      <w:r>
        <w:t xml:space="preserve"> </w:t>
      </w:r>
      <w:r>
        <w:t>빠져나올</w:t>
      </w:r>
      <w:r>
        <w:t xml:space="preserve"> </w:t>
      </w:r>
      <w:r>
        <w:t>방법이</w:t>
      </w:r>
      <w:r>
        <w:t xml:space="preserve"> </w:t>
      </w:r>
      <w:r>
        <w:t>없는지</w:t>
      </w:r>
      <w:r>
        <w:t xml:space="preserve"> </w:t>
      </w:r>
      <w:r>
        <w:t>열심히</w:t>
      </w:r>
      <w:r>
        <w:t xml:space="preserve"> </w:t>
      </w:r>
      <w:r>
        <w:t>생각했을</w:t>
      </w:r>
      <w:r>
        <w:t xml:space="preserve"> </w:t>
      </w:r>
      <w:r>
        <w:t>것</w:t>
      </w:r>
      <w:r>
        <w:t xml:space="preserve"> </w:t>
      </w:r>
      <w:r>
        <w:t>같네요ㅠㅠ</w:t>
      </w:r>
    </w:p>
    <w:p w14:paraId="54FF0C5C" w14:textId="77777777" w:rsidR="003C7133" w:rsidRDefault="003C7133"/>
    <w:p w14:paraId="578A05B4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동기</w:t>
      </w:r>
    </w:p>
    <w:p w14:paraId="6509B3E3" w14:textId="77777777" w:rsidR="003C7133" w:rsidRDefault="003C7133"/>
    <w:p w14:paraId="40470214" w14:textId="77777777" w:rsidR="003C7133" w:rsidRDefault="00000000">
      <w:pPr>
        <w:ind w:left="360"/>
      </w:pPr>
      <w:r>
        <w:t>선지</w:t>
      </w:r>
      <w:r>
        <w:t>:</w:t>
      </w:r>
    </w:p>
    <w:p w14:paraId="7F278158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기숙사</w:t>
      </w:r>
      <w:r>
        <w:t xml:space="preserve"> </w:t>
      </w:r>
      <w:r>
        <w:t>생활을</w:t>
      </w:r>
      <w:r>
        <w:t xml:space="preserve"> </w:t>
      </w:r>
      <w:r>
        <w:t>화자</w:t>
      </w:r>
      <w:r>
        <w:t>2</w:t>
      </w:r>
      <w:r>
        <w:t>에게</w:t>
      </w:r>
      <w:r>
        <w:t xml:space="preserve"> </w:t>
      </w:r>
      <w:r>
        <w:t>알려주고</w:t>
      </w:r>
      <w:r>
        <w:t xml:space="preserve"> </w:t>
      </w:r>
      <w:r>
        <w:t>싶다</w:t>
      </w:r>
      <w:r>
        <w:t>.</w:t>
      </w:r>
    </w:p>
    <w:p w14:paraId="299A0322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화자</w:t>
      </w:r>
      <w:r>
        <w:t>2</w:t>
      </w:r>
      <w:r>
        <w:t>의</w:t>
      </w:r>
      <w:r>
        <w:t xml:space="preserve"> </w:t>
      </w:r>
      <w:r>
        <w:t>기숙사</w:t>
      </w:r>
      <w:r>
        <w:t xml:space="preserve"> </w:t>
      </w:r>
      <w:r>
        <w:t>생활을</w:t>
      </w:r>
      <w:r>
        <w:t xml:space="preserve"> </w:t>
      </w:r>
      <w:r>
        <w:t>듣고</w:t>
      </w:r>
      <w:r>
        <w:t xml:space="preserve"> </w:t>
      </w:r>
      <w:r>
        <w:t>싶다</w:t>
      </w:r>
      <w:r>
        <w:t>.</w:t>
      </w:r>
    </w:p>
    <w:p w14:paraId="1476F410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기숙사</w:t>
      </w:r>
      <w:r>
        <w:t xml:space="preserve"> </w:t>
      </w:r>
      <w:r>
        <w:t>생활의</w:t>
      </w:r>
      <w:r>
        <w:t xml:space="preserve"> </w:t>
      </w:r>
      <w:r>
        <w:t>폐해를</w:t>
      </w:r>
      <w:r>
        <w:t xml:space="preserve"> </w:t>
      </w:r>
      <w:r>
        <w:t>알려주고</w:t>
      </w:r>
      <w:r>
        <w:t xml:space="preserve"> </w:t>
      </w:r>
      <w:r>
        <w:t>싶다</w:t>
      </w:r>
      <w:r>
        <w:t>.</w:t>
      </w:r>
    </w:p>
    <w:p w14:paraId="327DD2F2" w14:textId="77777777" w:rsidR="003C7133" w:rsidRDefault="00000000">
      <w:pPr>
        <w:ind w:left="360"/>
      </w:pPr>
      <w:r>
        <w:lastRenderedPageBreak/>
        <w:t>정답</w:t>
      </w:r>
      <w:r>
        <w:t xml:space="preserve">: ① </w:t>
      </w:r>
      <w:r>
        <w:t>화자</w:t>
      </w:r>
      <w:r>
        <w:t>1</w:t>
      </w:r>
      <w:r>
        <w:t>은</w:t>
      </w:r>
      <w:r>
        <w:t xml:space="preserve"> </w:t>
      </w:r>
      <w:r>
        <w:t>기숙사</w:t>
      </w:r>
      <w:r>
        <w:t xml:space="preserve"> </w:t>
      </w:r>
      <w:r>
        <w:t>생활을</w:t>
      </w:r>
      <w:r>
        <w:t xml:space="preserve"> </w:t>
      </w:r>
      <w:r>
        <w:t>화자</w:t>
      </w:r>
      <w:r>
        <w:t>2</w:t>
      </w:r>
      <w:r>
        <w:t>에게</w:t>
      </w:r>
      <w:r>
        <w:t xml:space="preserve"> </w:t>
      </w:r>
      <w:r>
        <w:t>알려주고</w:t>
      </w:r>
      <w:r>
        <w:t xml:space="preserve"> </w:t>
      </w:r>
      <w:r>
        <w:t>싶다</w:t>
      </w:r>
      <w:r>
        <w:t>.</w:t>
      </w:r>
    </w:p>
    <w:p w14:paraId="20124C2F" w14:textId="77777777" w:rsidR="003C7133" w:rsidRDefault="00000000">
      <w:r>
        <w:br w:type="page"/>
      </w:r>
    </w:p>
    <w:p w14:paraId="79015860" w14:textId="77777777" w:rsidR="003C7133" w:rsidRDefault="00000000">
      <w:pPr>
        <w:pStyle w:val="Heading1"/>
      </w:pPr>
      <w:r>
        <w:lastRenderedPageBreak/>
        <w:t>128.</w:t>
      </w:r>
    </w:p>
    <w:p w14:paraId="43A848A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기숙사나</w:t>
      </w:r>
      <w:r>
        <w:t xml:space="preserve"> </w:t>
      </w:r>
      <w:r>
        <w:t>자취</w:t>
      </w:r>
      <w:r>
        <w:t xml:space="preserve"> </w:t>
      </w:r>
      <w:r>
        <w:t>경험이</w:t>
      </w:r>
      <w:r>
        <w:t xml:space="preserve"> </w:t>
      </w:r>
      <w:r>
        <w:t>있으신가요</w:t>
      </w:r>
      <w:r>
        <w:t>?</w:t>
      </w:r>
    </w:p>
    <w:p w14:paraId="29F7BFD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기숙사</w:t>
      </w:r>
      <w:r>
        <w:t xml:space="preserve"> </w:t>
      </w:r>
      <w:r>
        <w:t>경험은</w:t>
      </w:r>
      <w:r>
        <w:t xml:space="preserve"> </w:t>
      </w:r>
      <w:r>
        <w:t>없는데</w:t>
      </w:r>
      <w:r>
        <w:t xml:space="preserve"> </w:t>
      </w:r>
      <w:r>
        <w:t>자취경험</w:t>
      </w:r>
      <w:r>
        <w:t xml:space="preserve">, </w:t>
      </w:r>
      <w:r>
        <w:t>동거경험은</w:t>
      </w:r>
      <w:r>
        <w:t xml:space="preserve"> </w:t>
      </w:r>
      <w:r>
        <w:t>있어요</w:t>
      </w:r>
      <w:r>
        <w:t>!</w:t>
      </w:r>
    </w:p>
    <w:p w14:paraId="2086F25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룸메이트분과는</w:t>
      </w:r>
      <w:r>
        <w:t xml:space="preserve"> </w:t>
      </w:r>
      <w:r>
        <w:t>원만하셨나요</w:t>
      </w:r>
      <w:r>
        <w:t>?</w:t>
      </w:r>
    </w:p>
    <w:p w14:paraId="740BFAF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딱히</w:t>
      </w:r>
      <w:r>
        <w:t xml:space="preserve"> </w:t>
      </w:r>
      <w:r>
        <w:t>싸운</w:t>
      </w:r>
      <w:r>
        <w:t xml:space="preserve"> </w:t>
      </w:r>
      <w:r>
        <w:t>기억은</w:t>
      </w:r>
      <w:r>
        <w:t xml:space="preserve"> </w:t>
      </w:r>
      <w:r>
        <w:t>그리</w:t>
      </w:r>
      <w:r>
        <w:t xml:space="preserve"> </w:t>
      </w:r>
      <w:r>
        <w:t>많지</w:t>
      </w:r>
      <w:r>
        <w:t xml:space="preserve"> </w:t>
      </w:r>
      <w:r>
        <w:t>않아요</w:t>
      </w:r>
      <w:r>
        <w:t xml:space="preserve">. </w:t>
      </w:r>
      <w:r>
        <w:t>싸웠다고</w:t>
      </w:r>
      <w:r>
        <w:t xml:space="preserve"> </w:t>
      </w:r>
      <w:r>
        <w:t>해도</w:t>
      </w:r>
      <w:r>
        <w:t xml:space="preserve"> </w:t>
      </w:r>
      <w:r>
        <w:t>크게</w:t>
      </w:r>
      <w:r>
        <w:t xml:space="preserve"> </w:t>
      </w:r>
      <w:r>
        <w:t>싸운것도</w:t>
      </w:r>
      <w:r>
        <w:t xml:space="preserve"> </w:t>
      </w:r>
      <w:r>
        <w:t>아니고</w:t>
      </w:r>
      <w:r>
        <w:t xml:space="preserve"> </w:t>
      </w:r>
      <w:r>
        <w:t>그냥</w:t>
      </w:r>
      <w:r>
        <w:t xml:space="preserve"> </w:t>
      </w:r>
      <w:r>
        <w:t>작은</w:t>
      </w:r>
      <w:r>
        <w:t xml:space="preserve"> </w:t>
      </w:r>
      <w:r>
        <w:t>다툼정도였는데</w:t>
      </w:r>
      <w:r>
        <w:t xml:space="preserve"> </w:t>
      </w:r>
      <w:r>
        <w:t>살면서</w:t>
      </w:r>
      <w:r>
        <w:t xml:space="preserve"> </w:t>
      </w:r>
      <w:r>
        <w:t>안</w:t>
      </w:r>
      <w:r>
        <w:t xml:space="preserve"> </w:t>
      </w:r>
      <w:r>
        <w:t>부딪치는건</w:t>
      </w:r>
      <w:r>
        <w:t xml:space="preserve"> </w:t>
      </w:r>
      <w:r>
        <w:t>쉽지</w:t>
      </w:r>
      <w:r>
        <w:t xml:space="preserve"> </w:t>
      </w:r>
      <w:r>
        <w:t>않을테니까</w:t>
      </w:r>
      <w:r>
        <w:t xml:space="preserve"> </w:t>
      </w:r>
      <w:r>
        <w:t>원만하게</w:t>
      </w:r>
      <w:r>
        <w:t xml:space="preserve"> </w:t>
      </w:r>
      <w:r>
        <w:t>잘</w:t>
      </w:r>
      <w:r>
        <w:t xml:space="preserve"> </w:t>
      </w:r>
      <w:r>
        <w:t>보냈다고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있겠네요</w:t>
      </w:r>
      <w:r>
        <w:t>!</w:t>
      </w:r>
    </w:p>
    <w:p w14:paraId="0AA9117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생활</w:t>
      </w:r>
      <w:r>
        <w:t xml:space="preserve"> </w:t>
      </w:r>
      <w:r>
        <w:t>패턴이</w:t>
      </w:r>
      <w:r>
        <w:t xml:space="preserve"> </w:t>
      </w:r>
      <w:r>
        <w:t>크게</w:t>
      </w:r>
      <w:r>
        <w:t xml:space="preserve"> </w:t>
      </w:r>
      <w:r>
        <w:t>다으지</w:t>
      </w:r>
      <w:r>
        <w:t xml:space="preserve"> </w:t>
      </w:r>
      <w:r>
        <w:t>않으셨나봐요</w:t>
      </w:r>
      <w:r>
        <w:t>!</w:t>
      </w:r>
    </w:p>
    <w:p w14:paraId="130F82E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생활</w:t>
      </w:r>
      <w:r>
        <w:t xml:space="preserve"> </w:t>
      </w:r>
      <w:r>
        <w:t>패턴도</w:t>
      </w:r>
      <w:r>
        <w:t xml:space="preserve"> </w:t>
      </w:r>
      <w:r>
        <w:t>비슷했지만</w:t>
      </w:r>
      <w:r>
        <w:t xml:space="preserve"> </w:t>
      </w:r>
      <w:r>
        <w:t>다를</w:t>
      </w:r>
      <w:r>
        <w:t xml:space="preserve"> </w:t>
      </w:r>
      <w:r>
        <w:t>때는</w:t>
      </w:r>
      <w:r>
        <w:t xml:space="preserve"> </w:t>
      </w:r>
      <w:r>
        <w:t>얼굴도</w:t>
      </w:r>
      <w:r>
        <w:t xml:space="preserve"> </w:t>
      </w:r>
      <w:r>
        <w:t>잘</w:t>
      </w:r>
      <w:r>
        <w:t xml:space="preserve"> </w:t>
      </w:r>
      <w:r>
        <w:t>못</w:t>
      </w:r>
      <w:r>
        <w:t xml:space="preserve"> </w:t>
      </w:r>
      <w:r>
        <w:t>볼</w:t>
      </w:r>
      <w:r>
        <w:t xml:space="preserve"> </w:t>
      </w:r>
      <w:r>
        <w:t>정도로</w:t>
      </w:r>
      <w:r>
        <w:t xml:space="preserve"> </w:t>
      </w:r>
      <w:r>
        <w:t>달라서</w:t>
      </w:r>
      <w:r>
        <w:t xml:space="preserve"> </w:t>
      </w:r>
      <w:r>
        <w:t>그랬던것</w:t>
      </w:r>
      <w:r>
        <w:t xml:space="preserve"> </w:t>
      </w:r>
      <w:r>
        <w:t>같아요</w:t>
      </w:r>
    </w:p>
    <w:p w14:paraId="551DCA1C" w14:textId="77777777" w:rsidR="003C7133" w:rsidRDefault="00000000">
      <w:pPr>
        <w:spacing w:after="0"/>
        <w:ind w:left="360"/>
      </w:pPr>
      <w:r>
        <w:t>화자</w:t>
      </w:r>
      <w:r>
        <w:t>2: name1</w:t>
      </w:r>
      <w:r>
        <w:t>님은</w:t>
      </w:r>
      <w:r>
        <w:t xml:space="preserve"> </w:t>
      </w:r>
      <w:r>
        <w:t>자취나</w:t>
      </w:r>
      <w:r>
        <w:t xml:space="preserve"> </w:t>
      </w:r>
      <w:r>
        <w:t>동거</w:t>
      </w:r>
      <w:r>
        <w:t xml:space="preserve"> </w:t>
      </w:r>
      <w:r>
        <w:t>경험</w:t>
      </w:r>
      <w:r>
        <w:t xml:space="preserve"> </w:t>
      </w:r>
      <w:r>
        <w:t>있으신가요</w:t>
      </w:r>
      <w:r>
        <w:t>??</w:t>
      </w:r>
    </w:p>
    <w:p w14:paraId="72DF671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기숙사에</w:t>
      </w:r>
      <w:r>
        <w:t xml:space="preserve"> </w:t>
      </w:r>
      <w:r>
        <w:t>살아본</w:t>
      </w:r>
      <w:r>
        <w:t xml:space="preserve"> </w:t>
      </w:r>
      <w:r>
        <w:t>적은</w:t>
      </w:r>
      <w:r>
        <w:t xml:space="preserve"> </w:t>
      </w:r>
      <w:r>
        <w:t>있어요</w:t>
      </w:r>
    </w:p>
    <w:p w14:paraId="7F83C6A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! </w:t>
      </w:r>
      <w:r>
        <w:t>기숙사</w:t>
      </w:r>
      <w:r>
        <w:t xml:space="preserve"> </w:t>
      </w:r>
      <w:r>
        <w:t>생활은</w:t>
      </w:r>
      <w:r>
        <w:t xml:space="preserve"> </w:t>
      </w:r>
      <w:r>
        <w:t>어때요</w:t>
      </w:r>
      <w:r>
        <w:t>??</w:t>
      </w:r>
    </w:p>
    <w:p w14:paraId="7D69164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청소데이나</w:t>
      </w:r>
      <w:r>
        <w:t xml:space="preserve"> </w:t>
      </w:r>
      <w:r>
        <w:t>통금</w:t>
      </w:r>
      <w:r>
        <w:t xml:space="preserve"> </w:t>
      </w:r>
      <w:r>
        <w:t>제외하고는</w:t>
      </w:r>
      <w:r>
        <w:t xml:space="preserve"> </w:t>
      </w:r>
      <w:r>
        <w:t>할만했어요ㅎㅎ</w:t>
      </w:r>
    </w:p>
    <w:p w14:paraId="4388E71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청소데이는</w:t>
      </w:r>
      <w:r>
        <w:t xml:space="preserve"> </w:t>
      </w:r>
      <w:r>
        <w:t>뭐에요</w:t>
      </w:r>
      <w:r>
        <w:t>??</w:t>
      </w:r>
    </w:p>
    <w:p w14:paraId="7615CE2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모든</w:t>
      </w:r>
      <w:r>
        <w:t xml:space="preserve"> </w:t>
      </w:r>
      <w:r>
        <w:t>기숙사생들이</w:t>
      </w:r>
      <w:r>
        <w:t xml:space="preserve"> </w:t>
      </w:r>
      <w:r>
        <w:t>청소하고</w:t>
      </w:r>
      <w:r>
        <w:t xml:space="preserve"> </w:t>
      </w:r>
      <w:r>
        <w:t>각</w:t>
      </w:r>
      <w:r>
        <w:t xml:space="preserve"> </w:t>
      </w:r>
      <w:r>
        <w:t>층장에게</w:t>
      </w:r>
      <w:r>
        <w:t xml:space="preserve"> </w:t>
      </w:r>
      <w:r>
        <w:t>검사를</w:t>
      </w:r>
      <w:r>
        <w:t xml:space="preserve"> </w:t>
      </w:r>
      <w:r>
        <w:t>받는</w:t>
      </w:r>
      <w:r>
        <w:t xml:space="preserve"> </w:t>
      </w:r>
      <w:r>
        <w:t>날이에요</w:t>
      </w:r>
    </w:p>
    <w:p w14:paraId="3D92402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층장에게</w:t>
      </w:r>
      <w:r>
        <w:t xml:space="preserve"> </w:t>
      </w:r>
      <w:r>
        <w:t>통과받지</w:t>
      </w:r>
      <w:r>
        <w:t xml:space="preserve"> </w:t>
      </w:r>
      <w:r>
        <w:t>못하면</w:t>
      </w:r>
      <w:r>
        <w:t xml:space="preserve"> </w:t>
      </w:r>
      <w:r>
        <w:t>통과받을때까지</w:t>
      </w:r>
      <w:r>
        <w:t xml:space="preserve"> </w:t>
      </w:r>
      <w:r>
        <w:t>다시</w:t>
      </w:r>
      <w:r>
        <w:t xml:space="preserve"> </w:t>
      </w:r>
      <w:r>
        <w:t>해야하는건가요</w:t>
      </w:r>
      <w:r>
        <w:t>?</w:t>
      </w:r>
      <w:r>
        <w:t>ㅠㅠ</w:t>
      </w:r>
    </w:p>
    <w:p w14:paraId="2EB3E26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네네ㅠㅠ</w:t>
      </w:r>
      <w:r>
        <w:t xml:space="preserve"> </w:t>
      </w:r>
      <w:r>
        <w:t>그래서</w:t>
      </w:r>
      <w:r>
        <w:t xml:space="preserve"> </w:t>
      </w:r>
      <w:r>
        <w:t>싫어했어요</w:t>
      </w:r>
      <w:r>
        <w:t>..</w:t>
      </w:r>
    </w:p>
    <w:p w14:paraId="4602234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허어ㅠㅠㅠㅠ</w:t>
      </w:r>
      <w:r>
        <w:t xml:space="preserve"> </w:t>
      </w:r>
      <w:r>
        <w:t>생각만으로도</w:t>
      </w:r>
      <w:r>
        <w:t xml:space="preserve"> </w:t>
      </w:r>
      <w:r>
        <w:t>너무</w:t>
      </w:r>
      <w:r>
        <w:t xml:space="preserve"> </w:t>
      </w:r>
      <w:r>
        <w:t>끔찍하네요ㅠㅠ</w:t>
      </w:r>
      <w:r>
        <w:t xml:space="preserve"> </w:t>
      </w:r>
      <w:r>
        <w:t>저였어도</w:t>
      </w:r>
      <w:r>
        <w:t xml:space="preserve"> </w:t>
      </w:r>
      <w:r>
        <w:t>너무</w:t>
      </w:r>
      <w:r>
        <w:t xml:space="preserve"> </w:t>
      </w:r>
      <w:r>
        <w:t>싫어서</w:t>
      </w:r>
      <w:r>
        <w:t xml:space="preserve"> </w:t>
      </w:r>
      <w:r>
        <w:t>외출이든</w:t>
      </w:r>
      <w:r>
        <w:t xml:space="preserve"> </w:t>
      </w:r>
      <w:r>
        <w:t>뭐든</w:t>
      </w:r>
      <w:r>
        <w:t xml:space="preserve"> </w:t>
      </w:r>
      <w:r>
        <w:t>빠져나올</w:t>
      </w:r>
      <w:r>
        <w:t xml:space="preserve"> </w:t>
      </w:r>
      <w:r>
        <w:t>방법이</w:t>
      </w:r>
      <w:r>
        <w:t xml:space="preserve"> </w:t>
      </w:r>
      <w:r>
        <w:t>없는지</w:t>
      </w:r>
      <w:r>
        <w:t xml:space="preserve"> </w:t>
      </w:r>
      <w:r>
        <w:t>열심히</w:t>
      </w:r>
      <w:r>
        <w:t xml:space="preserve"> </w:t>
      </w:r>
      <w:r>
        <w:t>생각했을</w:t>
      </w:r>
      <w:r>
        <w:t xml:space="preserve"> </w:t>
      </w:r>
      <w:r>
        <w:t>것</w:t>
      </w:r>
      <w:r>
        <w:t xml:space="preserve"> </w:t>
      </w:r>
      <w:r>
        <w:t>같네요ㅠㅠ</w:t>
      </w:r>
    </w:p>
    <w:p w14:paraId="5B11012F" w14:textId="77777777" w:rsidR="003C7133" w:rsidRDefault="003C7133"/>
    <w:p w14:paraId="36675B77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전제</w:t>
      </w:r>
    </w:p>
    <w:p w14:paraId="362CB395" w14:textId="77777777" w:rsidR="003C7133" w:rsidRDefault="003C7133"/>
    <w:p w14:paraId="6BF21C50" w14:textId="77777777" w:rsidR="003C7133" w:rsidRDefault="00000000">
      <w:pPr>
        <w:ind w:left="360"/>
      </w:pPr>
      <w:r>
        <w:t>선지</w:t>
      </w:r>
      <w:r>
        <w:t>:</w:t>
      </w:r>
    </w:p>
    <w:p w14:paraId="42352A50" w14:textId="77777777" w:rsidR="003C7133" w:rsidRDefault="00000000">
      <w:pPr>
        <w:ind w:left="720"/>
      </w:pPr>
      <w:r>
        <w:t xml:space="preserve">① </w:t>
      </w:r>
      <w:r>
        <w:t>기숙사마다</w:t>
      </w:r>
      <w:r>
        <w:t xml:space="preserve"> </w:t>
      </w:r>
      <w:r>
        <w:t>정해진</w:t>
      </w:r>
      <w:r>
        <w:t xml:space="preserve"> </w:t>
      </w:r>
      <w:r>
        <w:t>규칙이</w:t>
      </w:r>
      <w:r>
        <w:t xml:space="preserve"> </w:t>
      </w:r>
      <w:r>
        <w:t>있다</w:t>
      </w:r>
      <w:r>
        <w:t>.</w:t>
      </w:r>
    </w:p>
    <w:p w14:paraId="0CA525A5" w14:textId="77777777" w:rsidR="003C7133" w:rsidRDefault="00000000">
      <w:pPr>
        <w:ind w:left="720"/>
      </w:pPr>
      <w:r>
        <w:t xml:space="preserve">② </w:t>
      </w:r>
      <w:r>
        <w:t>기숙사마다</w:t>
      </w:r>
      <w:r>
        <w:t xml:space="preserve"> </w:t>
      </w:r>
      <w:r>
        <w:t>정해진</w:t>
      </w:r>
      <w:r>
        <w:t xml:space="preserve"> </w:t>
      </w:r>
      <w:r>
        <w:t>룸메이트가</w:t>
      </w:r>
      <w:r>
        <w:t xml:space="preserve"> </w:t>
      </w:r>
      <w:r>
        <w:t>있다</w:t>
      </w:r>
      <w:r>
        <w:t>.</w:t>
      </w:r>
    </w:p>
    <w:p w14:paraId="36A1D19B" w14:textId="77777777" w:rsidR="003C7133" w:rsidRDefault="00000000">
      <w:pPr>
        <w:ind w:left="720"/>
      </w:pPr>
      <w:r>
        <w:t xml:space="preserve">③ </w:t>
      </w:r>
      <w:r>
        <w:t>모든</w:t>
      </w:r>
      <w:r>
        <w:t xml:space="preserve"> </w:t>
      </w:r>
      <w:r>
        <w:t>기숙사는</w:t>
      </w:r>
      <w:r>
        <w:t xml:space="preserve"> </w:t>
      </w:r>
      <w:r>
        <w:t>통금이</w:t>
      </w:r>
      <w:r>
        <w:t xml:space="preserve"> </w:t>
      </w:r>
      <w:r>
        <w:t>있다</w:t>
      </w:r>
      <w:r>
        <w:t>.</w:t>
      </w:r>
    </w:p>
    <w:p w14:paraId="78F2F6A8" w14:textId="77777777" w:rsidR="003C7133" w:rsidRDefault="00000000">
      <w:pPr>
        <w:ind w:left="360"/>
      </w:pPr>
      <w:r>
        <w:lastRenderedPageBreak/>
        <w:t>정답</w:t>
      </w:r>
      <w:r>
        <w:t xml:space="preserve">: ① </w:t>
      </w:r>
      <w:r>
        <w:t>기숙사마다</w:t>
      </w:r>
      <w:r>
        <w:t xml:space="preserve"> </w:t>
      </w:r>
      <w:r>
        <w:t>정해진</w:t>
      </w:r>
      <w:r>
        <w:t xml:space="preserve"> </w:t>
      </w:r>
      <w:r>
        <w:t>규칙이</w:t>
      </w:r>
      <w:r>
        <w:t xml:space="preserve"> </w:t>
      </w:r>
      <w:r>
        <w:t>있다</w:t>
      </w:r>
      <w:r>
        <w:t>.</w:t>
      </w:r>
    </w:p>
    <w:p w14:paraId="1BED7296" w14:textId="77777777" w:rsidR="003C7133" w:rsidRDefault="00000000">
      <w:r>
        <w:br w:type="page"/>
      </w:r>
    </w:p>
    <w:p w14:paraId="7F519903" w14:textId="77777777" w:rsidR="003C7133" w:rsidRDefault="00000000">
      <w:pPr>
        <w:pStyle w:val="Heading1"/>
      </w:pPr>
      <w:r>
        <w:lastRenderedPageBreak/>
        <w:t>129.</w:t>
      </w:r>
    </w:p>
    <w:p w14:paraId="786814F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기숙사나</w:t>
      </w:r>
      <w:r>
        <w:t xml:space="preserve"> </w:t>
      </w:r>
      <w:r>
        <w:t>자취</w:t>
      </w:r>
      <w:r>
        <w:t xml:space="preserve"> </w:t>
      </w:r>
      <w:r>
        <w:t>경험이</w:t>
      </w:r>
      <w:r>
        <w:t xml:space="preserve"> </w:t>
      </w:r>
      <w:r>
        <w:t>있으신가요</w:t>
      </w:r>
      <w:r>
        <w:t>?</w:t>
      </w:r>
    </w:p>
    <w:p w14:paraId="4BF8C11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기숙사</w:t>
      </w:r>
      <w:r>
        <w:t xml:space="preserve"> </w:t>
      </w:r>
      <w:r>
        <w:t>경험은</w:t>
      </w:r>
      <w:r>
        <w:t xml:space="preserve"> </w:t>
      </w:r>
      <w:r>
        <w:t>없는데</w:t>
      </w:r>
      <w:r>
        <w:t xml:space="preserve"> </w:t>
      </w:r>
      <w:r>
        <w:t>자취경험</w:t>
      </w:r>
      <w:r>
        <w:t xml:space="preserve">, </w:t>
      </w:r>
      <w:r>
        <w:t>동거경험은</w:t>
      </w:r>
      <w:r>
        <w:t xml:space="preserve"> </w:t>
      </w:r>
      <w:r>
        <w:t>있어요</w:t>
      </w:r>
      <w:r>
        <w:t>!</w:t>
      </w:r>
    </w:p>
    <w:p w14:paraId="2113565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룸메이트분과는</w:t>
      </w:r>
      <w:r>
        <w:t xml:space="preserve"> </w:t>
      </w:r>
      <w:r>
        <w:t>원만하셨나요</w:t>
      </w:r>
      <w:r>
        <w:t>?</w:t>
      </w:r>
    </w:p>
    <w:p w14:paraId="7DE4CF3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딱히</w:t>
      </w:r>
      <w:r>
        <w:t xml:space="preserve"> </w:t>
      </w:r>
      <w:r>
        <w:t>싸운</w:t>
      </w:r>
      <w:r>
        <w:t xml:space="preserve"> </w:t>
      </w:r>
      <w:r>
        <w:t>기억은</w:t>
      </w:r>
      <w:r>
        <w:t xml:space="preserve"> </w:t>
      </w:r>
      <w:r>
        <w:t>그리</w:t>
      </w:r>
      <w:r>
        <w:t xml:space="preserve"> </w:t>
      </w:r>
      <w:r>
        <w:t>많지</w:t>
      </w:r>
      <w:r>
        <w:t xml:space="preserve"> </w:t>
      </w:r>
      <w:r>
        <w:t>않아요</w:t>
      </w:r>
      <w:r>
        <w:t xml:space="preserve">. </w:t>
      </w:r>
      <w:r>
        <w:t>싸웠다고</w:t>
      </w:r>
      <w:r>
        <w:t xml:space="preserve"> </w:t>
      </w:r>
      <w:r>
        <w:t>해도</w:t>
      </w:r>
      <w:r>
        <w:t xml:space="preserve"> </w:t>
      </w:r>
      <w:r>
        <w:t>크게</w:t>
      </w:r>
      <w:r>
        <w:t xml:space="preserve"> </w:t>
      </w:r>
      <w:r>
        <w:t>싸운것도</w:t>
      </w:r>
      <w:r>
        <w:t xml:space="preserve"> </w:t>
      </w:r>
      <w:r>
        <w:t>아니고</w:t>
      </w:r>
      <w:r>
        <w:t xml:space="preserve"> </w:t>
      </w:r>
      <w:r>
        <w:t>그냥</w:t>
      </w:r>
      <w:r>
        <w:t xml:space="preserve"> </w:t>
      </w:r>
      <w:r>
        <w:t>작은</w:t>
      </w:r>
      <w:r>
        <w:t xml:space="preserve"> </w:t>
      </w:r>
      <w:r>
        <w:t>다툼정도였는데</w:t>
      </w:r>
      <w:r>
        <w:t xml:space="preserve"> </w:t>
      </w:r>
      <w:r>
        <w:t>살면서</w:t>
      </w:r>
      <w:r>
        <w:t xml:space="preserve"> </w:t>
      </w:r>
      <w:r>
        <w:t>안</w:t>
      </w:r>
      <w:r>
        <w:t xml:space="preserve"> </w:t>
      </w:r>
      <w:r>
        <w:t>부딪치는건</w:t>
      </w:r>
      <w:r>
        <w:t xml:space="preserve"> </w:t>
      </w:r>
      <w:r>
        <w:t>쉽지</w:t>
      </w:r>
      <w:r>
        <w:t xml:space="preserve"> </w:t>
      </w:r>
      <w:r>
        <w:t>않을테니까</w:t>
      </w:r>
      <w:r>
        <w:t xml:space="preserve"> </w:t>
      </w:r>
      <w:r>
        <w:t>원만하게</w:t>
      </w:r>
      <w:r>
        <w:t xml:space="preserve"> </w:t>
      </w:r>
      <w:r>
        <w:t>잘</w:t>
      </w:r>
      <w:r>
        <w:t xml:space="preserve"> </w:t>
      </w:r>
      <w:r>
        <w:t>보냈다고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있겠네요</w:t>
      </w:r>
      <w:r>
        <w:t>!</w:t>
      </w:r>
    </w:p>
    <w:p w14:paraId="4DEDD82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생활</w:t>
      </w:r>
      <w:r>
        <w:t xml:space="preserve"> </w:t>
      </w:r>
      <w:r>
        <w:t>패턴이</w:t>
      </w:r>
      <w:r>
        <w:t xml:space="preserve"> </w:t>
      </w:r>
      <w:r>
        <w:t>크게</w:t>
      </w:r>
      <w:r>
        <w:t xml:space="preserve"> </w:t>
      </w:r>
      <w:r>
        <w:t>다으지</w:t>
      </w:r>
      <w:r>
        <w:t xml:space="preserve"> </w:t>
      </w:r>
      <w:r>
        <w:t>않으셨나봐요</w:t>
      </w:r>
      <w:r>
        <w:t>!</w:t>
      </w:r>
    </w:p>
    <w:p w14:paraId="388B31E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생활</w:t>
      </w:r>
      <w:r>
        <w:t xml:space="preserve"> </w:t>
      </w:r>
      <w:r>
        <w:t>패턴도</w:t>
      </w:r>
      <w:r>
        <w:t xml:space="preserve"> </w:t>
      </w:r>
      <w:r>
        <w:t>비슷했지만</w:t>
      </w:r>
      <w:r>
        <w:t xml:space="preserve"> </w:t>
      </w:r>
      <w:r>
        <w:t>다를</w:t>
      </w:r>
      <w:r>
        <w:t xml:space="preserve"> </w:t>
      </w:r>
      <w:r>
        <w:t>때는</w:t>
      </w:r>
      <w:r>
        <w:t xml:space="preserve"> </w:t>
      </w:r>
      <w:r>
        <w:t>얼굴도</w:t>
      </w:r>
      <w:r>
        <w:t xml:space="preserve"> </w:t>
      </w:r>
      <w:r>
        <w:t>잘</w:t>
      </w:r>
      <w:r>
        <w:t xml:space="preserve"> </w:t>
      </w:r>
      <w:r>
        <w:t>못</w:t>
      </w:r>
      <w:r>
        <w:t xml:space="preserve"> </w:t>
      </w:r>
      <w:r>
        <w:t>볼</w:t>
      </w:r>
      <w:r>
        <w:t xml:space="preserve"> </w:t>
      </w:r>
      <w:r>
        <w:t>정도로</w:t>
      </w:r>
      <w:r>
        <w:t xml:space="preserve"> </w:t>
      </w:r>
      <w:r>
        <w:t>달라서</w:t>
      </w:r>
      <w:r>
        <w:t xml:space="preserve"> </w:t>
      </w:r>
      <w:r>
        <w:t>그랬던것</w:t>
      </w:r>
      <w:r>
        <w:t xml:space="preserve"> </w:t>
      </w:r>
      <w:r>
        <w:t>같아요</w:t>
      </w:r>
    </w:p>
    <w:p w14:paraId="4F0658E9" w14:textId="77777777" w:rsidR="003C7133" w:rsidRDefault="00000000">
      <w:pPr>
        <w:spacing w:after="0"/>
        <w:ind w:left="360"/>
      </w:pPr>
      <w:r>
        <w:t>화자</w:t>
      </w:r>
      <w:r>
        <w:t>2: name1</w:t>
      </w:r>
      <w:r>
        <w:t>님은</w:t>
      </w:r>
      <w:r>
        <w:t xml:space="preserve"> </w:t>
      </w:r>
      <w:r>
        <w:t>자취나</w:t>
      </w:r>
      <w:r>
        <w:t xml:space="preserve"> </w:t>
      </w:r>
      <w:r>
        <w:t>동거</w:t>
      </w:r>
      <w:r>
        <w:t xml:space="preserve"> </w:t>
      </w:r>
      <w:r>
        <w:t>경험</w:t>
      </w:r>
      <w:r>
        <w:t xml:space="preserve"> </w:t>
      </w:r>
      <w:r>
        <w:t>있으신가요</w:t>
      </w:r>
      <w:r>
        <w:t>??</w:t>
      </w:r>
    </w:p>
    <w:p w14:paraId="418DD55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기숙사에</w:t>
      </w:r>
      <w:r>
        <w:t xml:space="preserve"> </w:t>
      </w:r>
      <w:r>
        <w:t>살아본</w:t>
      </w:r>
      <w:r>
        <w:t xml:space="preserve"> </w:t>
      </w:r>
      <w:r>
        <w:t>적은</w:t>
      </w:r>
      <w:r>
        <w:t xml:space="preserve"> </w:t>
      </w:r>
      <w:r>
        <w:t>있어요</w:t>
      </w:r>
    </w:p>
    <w:p w14:paraId="793F07C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! </w:t>
      </w:r>
      <w:r>
        <w:t>기숙사</w:t>
      </w:r>
      <w:r>
        <w:t xml:space="preserve"> </w:t>
      </w:r>
      <w:r>
        <w:t>생활은</w:t>
      </w:r>
      <w:r>
        <w:t xml:space="preserve"> </w:t>
      </w:r>
      <w:r>
        <w:t>어때요</w:t>
      </w:r>
      <w:r>
        <w:t>??</w:t>
      </w:r>
    </w:p>
    <w:p w14:paraId="021A69F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청소데이나</w:t>
      </w:r>
      <w:r>
        <w:t xml:space="preserve"> </w:t>
      </w:r>
      <w:r>
        <w:t>통금</w:t>
      </w:r>
      <w:r>
        <w:t xml:space="preserve"> </w:t>
      </w:r>
      <w:r>
        <w:t>제외하고는</w:t>
      </w:r>
      <w:r>
        <w:t xml:space="preserve"> </w:t>
      </w:r>
      <w:r>
        <w:t>할만했어요ㅎㅎ</w:t>
      </w:r>
    </w:p>
    <w:p w14:paraId="4A5ECD6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청소데이는</w:t>
      </w:r>
      <w:r>
        <w:t xml:space="preserve"> </w:t>
      </w:r>
      <w:r>
        <w:t>뭐에요</w:t>
      </w:r>
      <w:r>
        <w:t>??</w:t>
      </w:r>
    </w:p>
    <w:p w14:paraId="31FB425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모든</w:t>
      </w:r>
      <w:r>
        <w:t xml:space="preserve"> </w:t>
      </w:r>
      <w:r>
        <w:t>기숙사생들이</w:t>
      </w:r>
      <w:r>
        <w:t xml:space="preserve"> </w:t>
      </w:r>
      <w:r>
        <w:t>청소하고</w:t>
      </w:r>
      <w:r>
        <w:t xml:space="preserve"> </w:t>
      </w:r>
      <w:r>
        <w:t>각</w:t>
      </w:r>
      <w:r>
        <w:t xml:space="preserve"> </w:t>
      </w:r>
      <w:r>
        <w:t>층장에게</w:t>
      </w:r>
      <w:r>
        <w:t xml:space="preserve"> </w:t>
      </w:r>
      <w:r>
        <w:t>검사를</w:t>
      </w:r>
      <w:r>
        <w:t xml:space="preserve"> </w:t>
      </w:r>
      <w:r>
        <w:t>받는</w:t>
      </w:r>
      <w:r>
        <w:t xml:space="preserve"> </w:t>
      </w:r>
      <w:r>
        <w:t>날이에요</w:t>
      </w:r>
    </w:p>
    <w:p w14:paraId="0F2BC9A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층장에게</w:t>
      </w:r>
      <w:r>
        <w:t xml:space="preserve"> </w:t>
      </w:r>
      <w:r>
        <w:t>통과받지</w:t>
      </w:r>
      <w:r>
        <w:t xml:space="preserve"> </w:t>
      </w:r>
      <w:r>
        <w:t>못하면</w:t>
      </w:r>
      <w:r>
        <w:t xml:space="preserve"> </w:t>
      </w:r>
      <w:r>
        <w:t>통과받을때까지</w:t>
      </w:r>
      <w:r>
        <w:t xml:space="preserve"> </w:t>
      </w:r>
      <w:r>
        <w:t>다시</w:t>
      </w:r>
      <w:r>
        <w:t xml:space="preserve"> </w:t>
      </w:r>
      <w:r>
        <w:t>해야하는건가요</w:t>
      </w:r>
      <w:r>
        <w:t>?</w:t>
      </w:r>
      <w:r>
        <w:t>ㅠㅠ</w:t>
      </w:r>
    </w:p>
    <w:p w14:paraId="1DE32C2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네네ㅠㅠ</w:t>
      </w:r>
      <w:r>
        <w:t xml:space="preserve"> </w:t>
      </w:r>
      <w:r>
        <w:t>그래서</w:t>
      </w:r>
      <w:r>
        <w:t xml:space="preserve"> </w:t>
      </w:r>
      <w:r>
        <w:t>싫어했어요</w:t>
      </w:r>
      <w:r>
        <w:t>..</w:t>
      </w:r>
    </w:p>
    <w:p w14:paraId="2F20FDD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허어ㅠㅠㅠㅠ</w:t>
      </w:r>
      <w:r>
        <w:t xml:space="preserve"> </w:t>
      </w:r>
      <w:r>
        <w:t>생각만으로도</w:t>
      </w:r>
      <w:r>
        <w:t xml:space="preserve"> </w:t>
      </w:r>
      <w:r>
        <w:t>너무</w:t>
      </w:r>
      <w:r>
        <w:t xml:space="preserve"> </w:t>
      </w:r>
      <w:r>
        <w:t>끔찍하네요ㅠㅠ</w:t>
      </w:r>
      <w:r>
        <w:t xml:space="preserve"> </w:t>
      </w:r>
      <w:r>
        <w:t>저였어도</w:t>
      </w:r>
      <w:r>
        <w:t xml:space="preserve"> </w:t>
      </w:r>
      <w:r>
        <w:t>너무</w:t>
      </w:r>
      <w:r>
        <w:t xml:space="preserve"> </w:t>
      </w:r>
      <w:r>
        <w:t>싫어서</w:t>
      </w:r>
      <w:r>
        <w:t xml:space="preserve"> </w:t>
      </w:r>
      <w:r>
        <w:t>외출이든</w:t>
      </w:r>
      <w:r>
        <w:t xml:space="preserve"> </w:t>
      </w:r>
      <w:r>
        <w:t>뭐든</w:t>
      </w:r>
      <w:r>
        <w:t xml:space="preserve"> </w:t>
      </w:r>
      <w:r>
        <w:t>빠져나올</w:t>
      </w:r>
      <w:r>
        <w:t xml:space="preserve"> </w:t>
      </w:r>
      <w:r>
        <w:t>방법이</w:t>
      </w:r>
      <w:r>
        <w:t xml:space="preserve"> </w:t>
      </w:r>
      <w:r>
        <w:t>없는지</w:t>
      </w:r>
      <w:r>
        <w:t xml:space="preserve"> </w:t>
      </w:r>
      <w:r>
        <w:t>열심히</w:t>
      </w:r>
      <w:r>
        <w:t xml:space="preserve"> </w:t>
      </w:r>
      <w:r>
        <w:t>생각했을</w:t>
      </w:r>
      <w:r>
        <w:t xml:space="preserve"> </w:t>
      </w:r>
      <w:r>
        <w:t>것</w:t>
      </w:r>
      <w:r>
        <w:t xml:space="preserve"> </w:t>
      </w:r>
      <w:r>
        <w:t>같네요ㅠㅠ</w:t>
      </w:r>
    </w:p>
    <w:p w14:paraId="1FB76472" w14:textId="77777777" w:rsidR="003C7133" w:rsidRDefault="003C7133"/>
    <w:p w14:paraId="5995317E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반응</w:t>
      </w:r>
    </w:p>
    <w:p w14:paraId="4B98A4EF" w14:textId="77777777" w:rsidR="003C7133" w:rsidRDefault="003C7133"/>
    <w:p w14:paraId="39FC4FD3" w14:textId="77777777" w:rsidR="003C7133" w:rsidRDefault="00000000">
      <w:pPr>
        <w:ind w:left="360"/>
      </w:pPr>
      <w:r>
        <w:t>선지</w:t>
      </w:r>
      <w:r>
        <w:t>:</w:t>
      </w:r>
    </w:p>
    <w:p w14:paraId="1F8F13D1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청소</w:t>
      </w:r>
      <w:r>
        <w:t xml:space="preserve"> </w:t>
      </w:r>
      <w:r>
        <w:t>후</w:t>
      </w:r>
      <w:r>
        <w:t xml:space="preserve"> </w:t>
      </w:r>
      <w:r>
        <w:t>기숙사생들이</w:t>
      </w:r>
      <w:r>
        <w:t xml:space="preserve"> </w:t>
      </w:r>
      <w:r>
        <w:t>상호</w:t>
      </w:r>
      <w:r>
        <w:t xml:space="preserve"> </w:t>
      </w:r>
      <w:r>
        <w:t>피드백을</w:t>
      </w:r>
      <w:r>
        <w:t xml:space="preserve"> </w:t>
      </w:r>
      <w:r>
        <w:t>하는</w:t>
      </w:r>
      <w:r>
        <w:t xml:space="preserve"> </w:t>
      </w:r>
      <w:r>
        <w:t>날이</w:t>
      </w:r>
      <w:r>
        <w:t xml:space="preserve"> </w:t>
      </w:r>
      <w:r>
        <w:t>정해져</w:t>
      </w:r>
      <w:r>
        <w:t xml:space="preserve"> </w:t>
      </w:r>
      <w:r>
        <w:t>있다는</w:t>
      </w:r>
      <w:r>
        <w:t xml:space="preserve"> </w:t>
      </w:r>
      <w:r>
        <w:t>사실이</w:t>
      </w:r>
      <w:r>
        <w:t xml:space="preserve"> </w:t>
      </w:r>
      <w:r>
        <w:t>신기하다</w:t>
      </w:r>
      <w:r>
        <w:t>.</w:t>
      </w:r>
    </w:p>
    <w:p w14:paraId="4EF7FB50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청소를</w:t>
      </w:r>
      <w:r>
        <w:t xml:space="preserve"> </w:t>
      </w:r>
      <w:r>
        <w:t>하지</w:t>
      </w:r>
      <w:r>
        <w:t xml:space="preserve"> </w:t>
      </w:r>
      <w:r>
        <w:t>않아도</w:t>
      </w:r>
      <w:r>
        <w:t xml:space="preserve"> </w:t>
      </w:r>
      <w:r>
        <w:t>되는</w:t>
      </w:r>
      <w:r>
        <w:t xml:space="preserve"> </w:t>
      </w:r>
      <w:r>
        <w:t>날이</w:t>
      </w:r>
      <w:r>
        <w:t xml:space="preserve"> </w:t>
      </w:r>
      <w:r>
        <w:t>있다는</w:t>
      </w:r>
      <w:r>
        <w:t xml:space="preserve"> </w:t>
      </w:r>
      <w:r>
        <w:t>것이</w:t>
      </w:r>
      <w:r>
        <w:t xml:space="preserve"> </w:t>
      </w:r>
      <w:r>
        <w:t>놀랍다</w:t>
      </w:r>
      <w:r>
        <w:t>.</w:t>
      </w:r>
    </w:p>
    <w:p w14:paraId="1A71035B" w14:textId="77777777" w:rsidR="003C7133" w:rsidRDefault="00000000">
      <w:pPr>
        <w:ind w:left="720"/>
      </w:pPr>
      <w:r>
        <w:lastRenderedPageBreak/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청소를</w:t>
      </w:r>
      <w:r>
        <w:t xml:space="preserve"> </w:t>
      </w:r>
      <w:r>
        <w:t>하고</w:t>
      </w:r>
      <w:r>
        <w:t xml:space="preserve"> </w:t>
      </w:r>
      <w:r>
        <w:t>검사를</w:t>
      </w:r>
      <w:r>
        <w:t xml:space="preserve"> </w:t>
      </w:r>
      <w:r>
        <w:t>받아야</w:t>
      </w:r>
      <w:r>
        <w:t xml:space="preserve"> </w:t>
      </w:r>
      <w:r>
        <w:t>하는</w:t>
      </w:r>
      <w:r>
        <w:t xml:space="preserve"> </w:t>
      </w:r>
      <w:r>
        <w:t>날이</w:t>
      </w:r>
      <w:r>
        <w:t xml:space="preserve"> </w:t>
      </w:r>
      <w:r>
        <w:t>정해져</w:t>
      </w:r>
      <w:r>
        <w:t xml:space="preserve"> </w:t>
      </w:r>
      <w:r>
        <w:t>있다는</w:t>
      </w:r>
      <w:r>
        <w:t xml:space="preserve"> </w:t>
      </w:r>
      <w:r>
        <w:t>것이</w:t>
      </w:r>
      <w:r>
        <w:t xml:space="preserve"> </w:t>
      </w:r>
      <w:r>
        <w:t>놀랍다</w:t>
      </w:r>
      <w:r>
        <w:t>.</w:t>
      </w:r>
    </w:p>
    <w:p w14:paraId="7C9A84FC" w14:textId="77777777" w:rsidR="003C7133" w:rsidRDefault="00000000">
      <w:pPr>
        <w:ind w:left="360"/>
      </w:pPr>
      <w:r>
        <w:t>정답</w:t>
      </w:r>
      <w:r>
        <w:t xml:space="preserve">: ③ </w:t>
      </w:r>
      <w:r>
        <w:t>화자</w:t>
      </w:r>
      <w:r>
        <w:t>2</w:t>
      </w:r>
      <w:r>
        <w:t>는</w:t>
      </w:r>
      <w:r>
        <w:t xml:space="preserve"> </w:t>
      </w:r>
      <w:r>
        <w:t>청소를</w:t>
      </w:r>
      <w:r>
        <w:t xml:space="preserve"> </w:t>
      </w:r>
      <w:r>
        <w:t>하고</w:t>
      </w:r>
      <w:r>
        <w:t xml:space="preserve"> </w:t>
      </w:r>
      <w:r>
        <w:t>검사를</w:t>
      </w:r>
      <w:r>
        <w:t xml:space="preserve"> </w:t>
      </w:r>
      <w:r>
        <w:t>받아야</w:t>
      </w:r>
      <w:r>
        <w:t xml:space="preserve"> </w:t>
      </w:r>
      <w:r>
        <w:t>하는</w:t>
      </w:r>
      <w:r>
        <w:t xml:space="preserve"> </w:t>
      </w:r>
      <w:r>
        <w:t>날이</w:t>
      </w:r>
      <w:r>
        <w:t xml:space="preserve"> </w:t>
      </w:r>
      <w:r>
        <w:t>정해져</w:t>
      </w:r>
      <w:r>
        <w:t xml:space="preserve"> </w:t>
      </w:r>
      <w:r>
        <w:t>있다는</w:t>
      </w:r>
      <w:r>
        <w:t xml:space="preserve"> </w:t>
      </w:r>
      <w:r>
        <w:t>것이</w:t>
      </w:r>
      <w:r>
        <w:t xml:space="preserve"> </w:t>
      </w:r>
      <w:r>
        <w:t>놀랍다</w:t>
      </w:r>
      <w:r>
        <w:t>.</w:t>
      </w:r>
    </w:p>
    <w:p w14:paraId="4EECA9F6" w14:textId="77777777" w:rsidR="003C7133" w:rsidRDefault="00000000">
      <w:r>
        <w:br w:type="page"/>
      </w:r>
    </w:p>
    <w:p w14:paraId="68412A4A" w14:textId="77777777" w:rsidR="003C7133" w:rsidRDefault="00000000">
      <w:pPr>
        <w:pStyle w:val="Heading1"/>
      </w:pPr>
      <w:r>
        <w:lastRenderedPageBreak/>
        <w:t>130.</w:t>
      </w:r>
    </w:p>
    <w:p w14:paraId="2700569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기숙사나</w:t>
      </w:r>
      <w:r>
        <w:t xml:space="preserve"> </w:t>
      </w:r>
      <w:r>
        <w:t>자취</w:t>
      </w:r>
      <w:r>
        <w:t xml:space="preserve"> </w:t>
      </w:r>
      <w:r>
        <w:t>경험이</w:t>
      </w:r>
      <w:r>
        <w:t xml:space="preserve"> </w:t>
      </w:r>
      <w:r>
        <w:t>있으신가요</w:t>
      </w:r>
      <w:r>
        <w:t>?</w:t>
      </w:r>
    </w:p>
    <w:p w14:paraId="530796E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기숙사</w:t>
      </w:r>
      <w:r>
        <w:t xml:space="preserve"> </w:t>
      </w:r>
      <w:r>
        <w:t>경험은</w:t>
      </w:r>
      <w:r>
        <w:t xml:space="preserve"> </w:t>
      </w:r>
      <w:r>
        <w:t>없는데</w:t>
      </w:r>
      <w:r>
        <w:t xml:space="preserve"> </w:t>
      </w:r>
      <w:r>
        <w:t>자취경험</w:t>
      </w:r>
      <w:r>
        <w:t xml:space="preserve">, </w:t>
      </w:r>
      <w:r>
        <w:t>동거경험은</w:t>
      </w:r>
      <w:r>
        <w:t xml:space="preserve"> </w:t>
      </w:r>
      <w:r>
        <w:t>있어요</w:t>
      </w:r>
      <w:r>
        <w:t>!</w:t>
      </w:r>
    </w:p>
    <w:p w14:paraId="653616C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룸메이트분과는</w:t>
      </w:r>
      <w:r>
        <w:t xml:space="preserve"> </w:t>
      </w:r>
      <w:r>
        <w:t>원만하셨나요</w:t>
      </w:r>
      <w:r>
        <w:t>?</w:t>
      </w:r>
    </w:p>
    <w:p w14:paraId="6713D25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딱히</w:t>
      </w:r>
      <w:r>
        <w:t xml:space="preserve"> </w:t>
      </w:r>
      <w:r>
        <w:t>싸운</w:t>
      </w:r>
      <w:r>
        <w:t xml:space="preserve"> </w:t>
      </w:r>
      <w:r>
        <w:t>기억은</w:t>
      </w:r>
      <w:r>
        <w:t xml:space="preserve"> </w:t>
      </w:r>
      <w:r>
        <w:t>그리</w:t>
      </w:r>
      <w:r>
        <w:t xml:space="preserve"> </w:t>
      </w:r>
      <w:r>
        <w:t>많지</w:t>
      </w:r>
      <w:r>
        <w:t xml:space="preserve"> </w:t>
      </w:r>
      <w:r>
        <w:t>않아요</w:t>
      </w:r>
      <w:r>
        <w:t xml:space="preserve">. </w:t>
      </w:r>
      <w:r>
        <w:t>싸웠다고</w:t>
      </w:r>
      <w:r>
        <w:t xml:space="preserve"> </w:t>
      </w:r>
      <w:r>
        <w:t>해도</w:t>
      </w:r>
      <w:r>
        <w:t xml:space="preserve"> </w:t>
      </w:r>
      <w:r>
        <w:t>크게</w:t>
      </w:r>
      <w:r>
        <w:t xml:space="preserve"> </w:t>
      </w:r>
      <w:r>
        <w:t>싸운것도</w:t>
      </w:r>
      <w:r>
        <w:t xml:space="preserve"> </w:t>
      </w:r>
      <w:r>
        <w:t>아니고</w:t>
      </w:r>
      <w:r>
        <w:t xml:space="preserve"> </w:t>
      </w:r>
      <w:r>
        <w:t>그냥</w:t>
      </w:r>
      <w:r>
        <w:t xml:space="preserve"> </w:t>
      </w:r>
      <w:r>
        <w:t>작은</w:t>
      </w:r>
      <w:r>
        <w:t xml:space="preserve"> </w:t>
      </w:r>
      <w:r>
        <w:t>다툼정도였는데</w:t>
      </w:r>
      <w:r>
        <w:t xml:space="preserve"> </w:t>
      </w:r>
      <w:r>
        <w:t>살면서</w:t>
      </w:r>
      <w:r>
        <w:t xml:space="preserve"> </w:t>
      </w:r>
      <w:r>
        <w:t>안</w:t>
      </w:r>
      <w:r>
        <w:t xml:space="preserve"> </w:t>
      </w:r>
      <w:r>
        <w:t>부딪치는건</w:t>
      </w:r>
      <w:r>
        <w:t xml:space="preserve"> </w:t>
      </w:r>
      <w:r>
        <w:t>쉽지</w:t>
      </w:r>
      <w:r>
        <w:t xml:space="preserve"> </w:t>
      </w:r>
      <w:r>
        <w:t>않을테니까</w:t>
      </w:r>
      <w:r>
        <w:t xml:space="preserve"> </w:t>
      </w:r>
      <w:r>
        <w:t>원만하게</w:t>
      </w:r>
      <w:r>
        <w:t xml:space="preserve"> </w:t>
      </w:r>
      <w:r>
        <w:t>잘</w:t>
      </w:r>
      <w:r>
        <w:t xml:space="preserve"> </w:t>
      </w:r>
      <w:r>
        <w:t>보냈다고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있겠네요</w:t>
      </w:r>
      <w:r>
        <w:t>!</w:t>
      </w:r>
    </w:p>
    <w:p w14:paraId="7E79207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생활</w:t>
      </w:r>
      <w:r>
        <w:t xml:space="preserve"> </w:t>
      </w:r>
      <w:r>
        <w:t>패턴이</w:t>
      </w:r>
      <w:r>
        <w:t xml:space="preserve"> </w:t>
      </w:r>
      <w:r>
        <w:t>크게</w:t>
      </w:r>
      <w:r>
        <w:t xml:space="preserve"> </w:t>
      </w:r>
      <w:r>
        <w:t>다으지</w:t>
      </w:r>
      <w:r>
        <w:t xml:space="preserve"> </w:t>
      </w:r>
      <w:r>
        <w:t>않으셨나봐요</w:t>
      </w:r>
      <w:r>
        <w:t>!</w:t>
      </w:r>
    </w:p>
    <w:p w14:paraId="07DFF67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생활</w:t>
      </w:r>
      <w:r>
        <w:t xml:space="preserve"> </w:t>
      </w:r>
      <w:r>
        <w:t>패턴도</w:t>
      </w:r>
      <w:r>
        <w:t xml:space="preserve"> </w:t>
      </w:r>
      <w:r>
        <w:t>비슷했지만</w:t>
      </w:r>
      <w:r>
        <w:t xml:space="preserve"> </w:t>
      </w:r>
      <w:r>
        <w:t>다를</w:t>
      </w:r>
      <w:r>
        <w:t xml:space="preserve"> </w:t>
      </w:r>
      <w:r>
        <w:t>때는</w:t>
      </w:r>
      <w:r>
        <w:t xml:space="preserve"> </w:t>
      </w:r>
      <w:r>
        <w:t>얼굴도</w:t>
      </w:r>
      <w:r>
        <w:t xml:space="preserve"> </w:t>
      </w:r>
      <w:r>
        <w:t>잘</w:t>
      </w:r>
      <w:r>
        <w:t xml:space="preserve"> </w:t>
      </w:r>
      <w:r>
        <w:t>못</w:t>
      </w:r>
      <w:r>
        <w:t xml:space="preserve"> </w:t>
      </w:r>
      <w:r>
        <w:t>볼</w:t>
      </w:r>
      <w:r>
        <w:t xml:space="preserve"> </w:t>
      </w:r>
      <w:r>
        <w:t>정도로</w:t>
      </w:r>
      <w:r>
        <w:t xml:space="preserve"> </w:t>
      </w:r>
      <w:r>
        <w:t>달라서</w:t>
      </w:r>
      <w:r>
        <w:t xml:space="preserve"> </w:t>
      </w:r>
      <w:r>
        <w:t>그랬던것</w:t>
      </w:r>
      <w:r>
        <w:t xml:space="preserve"> </w:t>
      </w:r>
      <w:r>
        <w:t>같아요</w:t>
      </w:r>
    </w:p>
    <w:p w14:paraId="35FED65F" w14:textId="77777777" w:rsidR="003C7133" w:rsidRDefault="00000000">
      <w:pPr>
        <w:spacing w:after="0"/>
        <w:ind w:left="360"/>
      </w:pPr>
      <w:r>
        <w:t>화자</w:t>
      </w:r>
      <w:r>
        <w:t>2: name1</w:t>
      </w:r>
      <w:r>
        <w:t>님은</w:t>
      </w:r>
      <w:r>
        <w:t xml:space="preserve"> </w:t>
      </w:r>
      <w:r>
        <w:t>자취나</w:t>
      </w:r>
      <w:r>
        <w:t xml:space="preserve"> </w:t>
      </w:r>
      <w:r>
        <w:t>동거</w:t>
      </w:r>
      <w:r>
        <w:t xml:space="preserve"> </w:t>
      </w:r>
      <w:r>
        <w:t>경험</w:t>
      </w:r>
      <w:r>
        <w:t xml:space="preserve"> </w:t>
      </w:r>
      <w:r>
        <w:t>있으신가요</w:t>
      </w:r>
      <w:r>
        <w:t>??</w:t>
      </w:r>
    </w:p>
    <w:p w14:paraId="0C72DB9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기숙사에</w:t>
      </w:r>
      <w:r>
        <w:t xml:space="preserve"> </w:t>
      </w:r>
      <w:r>
        <w:t>살아본</w:t>
      </w:r>
      <w:r>
        <w:t xml:space="preserve"> </w:t>
      </w:r>
      <w:r>
        <w:t>적은</w:t>
      </w:r>
      <w:r>
        <w:t xml:space="preserve"> </w:t>
      </w:r>
      <w:r>
        <w:t>있어요</w:t>
      </w:r>
    </w:p>
    <w:p w14:paraId="2D6025D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! </w:t>
      </w:r>
      <w:r>
        <w:t>기숙사</w:t>
      </w:r>
      <w:r>
        <w:t xml:space="preserve"> </w:t>
      </w:r>
      <w:r>
        <w:t>생활은</w:t>
      </w:r>
      <w:r>
        <w:t xml:space="preserve"> </w:t>
      </w:r>
      <w:r>
        <w:t>어때요</w:t>
      </w:r>
      <w:r>
        <w:t>??</w:t>
      </w:r>
    </w:p>
    <w:p w14:paraId="5C97D8E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청소데이나</w:t>
      </w:r>
      <w:r>
        <w:t xml:space="preserve"> </w:t>
      </w:r>
      <w:r>
        <w:t>통금</w:t>
      </w:r>
      <w:r>
        <w:t xml:space="preserve"> </w:t>
      </w:r>
      <w:r>
        <w:t>제외하고는</w:t>
      </w:r>
      <w:r>
        <w:t xml:space="preserve"> </w:t>
      </w:r>
      <w:r>
        <w:t>할만했어요ㅎㅎ</w:t>
      </w:r>
    </w:p>
    <w:p w14:paraId="486A150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청소데이는</w:t>
      </w:r>
      <w:r>
        <w:t xml:space="preserve"> </w:t>
      </w:r>
      <w:r>
        <w:t>뭐에요</w:t>
      </w:r>
      <w:r>
        <w:t>??</w:t>
      </w:r>
    </w:p>
    <w:p w14:paraId="28B57CF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모든</w:t>
      </w:r>
      <w:r>
        <w:t xml:space="preserve"> </w:t>
      </w:r>
      <w:r>
        <w:t>기숙사생들이</w:t>
      </w:r>
      <w:r>
        <w:t xml:space="preserve"> </w:t>
      </w:r>
      <w:r>
        <w:t>청소하고</w:t>
      </w:r>
      <w:r>
        <w:t xml:space="preserve"> </w:t>
      </w:r>
      <w:r>
        <w:t>각</w:t>
      </w:r>
      <w:r>
        <w:t xml:space="preserve"> </w:t>
      </w:r>
      <w:r>
        <w:t>층장에게</w:t>
      </w:r>
      <w:r>
        <w:t xml:space="preserve"> </w:t>
      </w:r>
      <w:r>
        <w:t>검사를</w:t>
      </w:r>
      <w:r>
        <w:t xml:space="preserve"> </w:t>
      </w:r>
      <w:r>
        <w:t>받는</w:t>
      </w:r>
      <w:r>
        <w:t xml:space="preserve"> </w:t>
      </w:r>
      <w:r>
        <w:t>날이에요</w:t>
      </w:r>
    </w:p>
    <w:p w14:paraId="5587FE4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층장에게</w:t>
      </w:r>
      <w:r>
        <w:t xml:space="preserve"> </w:t>
      </w:r>
      <w:r>
        <w:t>통과받지</w:t>
      </w:r>
      <w:r>
        <w:t xml:space="preserve"> </w:t>
      </w:r>
      <w:r>
        <w:t>못하면</w:t>
      </w:r>
      <w:r>
        <w:t xml:space="preserve"> </w:t>
      </w:r>
      <w:r>
        <w:t>통과받을때까지</w:t>
      </w:r>
      <w:r>
        <w:t xml:space="preserve"> </w:t>
      </w:r>
      <w:r>
        <w:t>다시</w:t>
      </w:r>
      <w:r>
        <w:t xml:space="preserve"> </w:t>
      </w:r>
      <w:r>
        <w:t>해야하는건가요</w:t>
      </w:r>
      <w:r>
        <w:t>?</w:t>
      </w:r>
      <w:r>
        <w:t>ㅠㅠ</w:t>
      </w:r>
    </w:p>
    <w:p w14:paraId="5D31B40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네네ㅠㅠ</w:t>
      </w:r>
      <w:r>
        <w:t xml:space="preserve"> </w:t>
      </w:r>
      <w:r>
        <w:t>그래서</w:t>
      </w:r>
      <w:r>
        <w:t xml:space="preserve"> </w:t>
      </w:r>
      <w:r>
        <w:t>싫어했어요</w:t>
      </w:r>
      <w:r>
        <w:t>..</w:t>
      </w:r>
    </w:p>
    <w:p w14:paraId="56D3E45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허어ㅠㅠㅠㅠ</w:t>
      </w:r>
      <w:r>
        <w:t xml:space="preserve"> </w:t>
      </w:r>
      <w:r>
        <w:t>생각만으로도</w:t>
      </w:r>
      <w:r>
        <w:t xml:space="preserve"> </w:t>
      </w:r>
      <w:r>
        <w:t>너무</w:t>
      </w:r>
      <w:r>
        <w:t xml:space="preserve"> </w:t>
      </w:r>
      <w:r>
        <w:t>끔찍하네요ㅠㅠ</w:t>
      </w:r>
      <w:r>
        <w:t xml:space="preserve"> </w:t>
      </w:r>
      <w:r>
        <w:t>저였어도</w:t>
      </w:r>
      <w:r>
        <w:t xml:space="preserve"> </w:t>
      </w:r>
      <w:r>
        <w:t>너무</w:t>
      </w:r>
      <w:r>
        <w:t xml:space="preserve"> </w:t>
      </w:r>
      <w:r>
        <w:t>싫어서</w:t>
      </w:r>
      <w:r>
        <w:t xml:space="preserve"> </w:t>
      </w:r>
      <w:r>
        <w:t>외출이든</w:t>
      </w:r>
      <w:r>
        <w:t xml:space="preserve"> </w:t>
      </w:r>
      <w:r>
        <w:t>뭐든</w:t>
      </w:r>
      <w:r>
        <w:t xml:space="preserve"> </w:t>
      </w:r>
      <w:r>
        <w:t>빠져나올</w:t>
      </w:r>
      <w:r>
        <w:t xml:space="preserve"> </w:t>
      </w:r>
      <w:r>
        <w:t>방법이</w:t>
      </w:r>
      <w:r>
        <w:t xml:space="preserve"> </w:t>
      </w:r>
      <w:r>
        <w:t>없는지</w:t>
      </w:r>
      <w:r>
        <w:t xml:space="preserve"> </w:t>
      </w:r>
      <w:r>
        <w:t>열심히</w:t>
      </w:r>
      <w:r>
        <w:t xml:space="preserve"> </w:t>
      </w:r>
      <w:r>
        <w:t>생각했을</w:t>
      </w:r>
      <w:r>
        <w:t xml:space="preserve"> </w:t>
      </w:r>
      <w:r>
        <w:t>것</w:t>
      </w:r>
      <w:r>
        <w:t xml:space="preserve"> </w:t>
      </w:r>
      <w:r>
        <w:t>같네요ㅠㅠ</w:t>
      </w:r>
    </w:p>
    <w:p w14:paraId="19EB536B" w14:textId="77777777" w:rsidR="003C7133" w:rsidRDefault="003C7133"/>
    <w:p w14:paraId="73EBEEBC" w14:textId="77777777" w:rsidR="003C7133" w:rsidRDefault="00000000">
      <w:pPr>
        <w:ind w:left="360"/>
      </w:pPr>
      <w:r>
        <w:t>카테고리</w:t>
      </w:r>
      <w:r>
        <w:t xml:space="preserve">: </w:t>
      </w:r>
      <w:r>
        <w:t>후행사건</w:t>
      </w:r>
    </w:p>
    <w:p w14:paraId="3D328B59" w14:textId="77777777" w:rsidR="003C7133" w:rsidRDefault="003C7133"/>
    <w:p w14:paraId="5718A222" w14:textId="77777777" w:rsidR="003C7133" w:rsidRDefault="00000000">
      <w:pPr>
        <w:ind w:left="360"/>
      </w:pPr>
      <w:r>
        <w:t>선지</w:t>
      </w:r>
      <w:r>
        <w:t>:</w:t>
      </w:r>
    </w:p>
    <w:p w14:paraId="6710D328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통금</w:t>
      </w:r>
      <w:r>
        <w:t xml:space="preserve"> </w:t>
      </w:r>
      <w:r>
        <w:t>시간을</w:t>
      </w:r>
      <w:r>
        <w:t xml:space="preserve"> </w:t>
      </w:r>
      <w:r>
        <w:t>어겼던</w:t>
      </w:r>
      <w:r>
        <w:t xml:space="preserve"> </w:t>
      </w:r>
      <w:r>
        <w:t>일화를</w:t>
      </w:r>
      <w:r>
        <w:t xml:space="preserve"> </w:t>
      </w:r>
      <w:r>
        <w:t>풀어줄</w:t>
      </w:r>
      <w:r>
        <w:t xml:space="preserve"> </w:t>
      </w:r>
      <w:r>
        <w:t>것이다</w:t>
      </w:r>
      <w:r>
        <w:t>.</w:t>
      </w:r>
    </w:p>
    <w:p w14:paraId="0B819973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통금이</w:t>
      </w:r>
      <w:r>
        <w:t xml:space="preserve"> </w:t>
      </w:r>
      <w:r>
        <w:t>없어</w:t>
      </w:r>
      <w:r>
        <w:t xml:space="preserve"> </w:t>
      </w:r>
      <w:r>
        <w:t>행복했다는</w:t>
      </w:r>
      <w:r>
        <w:t xml:space="preserve"> </w:t>
      </w:r>
      <w:r>
        <w:t>이야기를</w:t>
      </w:r>
      <w:r>
        <w:t xml:space="preserve"> </w:t>
      </w:r>
      <w:r>
        <w:t>해줄</w:t>
      </w:r>
      <w:r>
        <w:t xml:space="preserve"> </w:t>
      </w:r>
      <w:r>
        <w:t>것이다</w:t>
      </w:r>
      <w:r>
        <w:t>.</w:t>
      </w:r>
    </w:p>
    <w:p w14:paraId="05E8842F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통학</w:t>
      </w:r>
      <w:r>
        <w:t xml:space="preserve"> </w:t>
      </w:r>
      <w:r>
        <w:t>시간이</w:t>
      </w:r>
      <w:r>
        <w:t xml:space="preserve"> </w:t>
      </w:r>
      <w:r>
        <w:t>길었던</w:t>
      </w:r>
      <w:r>
        <w:t xml:space="preserve"> </w:t>
      </w:r>
      <w:r>
        <w:t>일화를</w:t>
      </w:r>
      <w:r>
        <w:t xml:space="preserve"> </w:t>
      </w:r>
      <w:r>
        <w:t>들려줄</w:t>
      </w:r>
      <w:r>
        <w:t xml:space="preserve"> </w:t>
      </w:r>
      <w:r>
        <w:t>것이다</w:t>
      </w:r>
      <w:r>
        <w:t>.</w:t>
      </w:r>
    </w:p>
    <w:p w14:paraId="4423A36A" w14:textId="77777777" w:rsidR="003C7133" w:rsidRDefault="00000000">
      <w:pPr>
        <w:ind w:left="360"/>
      </w:pPr>
      <w:r>
        <w:lastRenderedPageBreak/>
        <w:t>정답</w:t>
      </w:r>
      <w:r>
        <w:t xml:space="preserve">: ① </w:t>
      </w:r>
      <w:r>
        <w:t>화자</w:t>
      </w:r>
      <w:r>
        <w:t>1</w:t>
      </w:r>
      <w:r>
        <w:t>은</w:t>
      </w:r>
      <w:r>
        <w:t xml:space="preserve"> </w:t>
      </w:r>
      <w:r>
        <w:t>통금</w:t>
      </w:r>
      <w:r>
        <w:t xml:space="preserve"> </w:t>
      </w:r>
      <w:r>
        <w:t>시간을</w:t>
      </w:r>
      <w:r>
        <w:t xml:space="preserve"> </w:t>
      </w:r>
      <w:r>
        <w:t>어겼던</w:t>
      </w:r>
      <w:r>
        <w:t xml:space="preserve"> </w:t>
      </w:r>
      <w:r>
        <w:t>일화를</w:t>
      </w:r>
      <w:r>
        <w:t xml:space="preserve"> </w:t>
      </w:r>
      <w:r>
        <w:t>풀어줄</w:t>
      </w:r>
      <w:r>
        <w:t xml:space="preserve"> </w:t>
      </w:r>
      <w:r>
        <w:t>것이다</w:t>
      </w:r>
      <w:r>
        <w:t>.</w:t>
      </w:r>
    </w:p>
    <w:p w14:paraId="2640F705" w14:textId="77777777" w:rsidR="003C7133" w:rsidRDefault="00000000">
      <w:r>
        <w:br w:type="page"/>
      </w:r>
    </w:p>
    <w:p w14:paraId="255148AB" w14:textId="77777777" w:rsidR="003C7133" w:rsidRDefault="00000000">
      <w:pPr>
        <w:pStyle w:val="Heading1"/>
      </w:pPr>
      <w:r>
        <w:lastRenderedPageBreak/>
        <w:t>131.</w:t>
      </w:r>
    </w:p>
    <w:p w14:paraId="3A5D976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그렇군요</w:t>
      </w:r>
      <w:r>
        <w:t xml:space="preserve">. </w:t>
      </w:r>
      <w:r>
        <w:t>저는</w:t>
      </w:r>
      <w:r>
        <w:t xml:space="preserve"> </w:t>
      </w:r>
      <w:r>
        <w:t>동생이</w:t>
      </w:r>
      <w:r>
        <w:t xml:space="preserve"> </w:t>
      </w:r>
      <w:r>
        <w:t>제일</w:t>
      </w:r>
      <w:r>
        <w:t xml:space="preserve"> </w:t>
      </w:r>
      <w:r>
        <w:t>좋더라고요</w:t>
      </w:r>
      <w:r>
        <w:t>.</w:t>
      </w:r>
    </w:p>
    <w:p w14:paraId="3385DE4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본인은요</w:t>
      </w:r>
      <w:r>
        <w:t>?</w:t>
      </w:r>
    </w:p>
    <w:p w14:paraId="31AD027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저보다</w:t>
      </w:r>
      <w:r>
        <w:t xml:space="preserve"> </w:t>
      </w:r>
      <w:r>
        <w:t>동생이</w:t>
      </w:r>
      <w:r>
        <w:t xml:space="preserve"> </w:t>
      </w:r>
      <w:r>
        <w:t>더</w:t>
      </w:r>
      <w:r>
        <w:t xml:space="preserve"> </w:t>
      </w:r>
      <w:r>
        <w:t>좋아요</w:t>
      </w:r>
      <w:r>
        <w:t>!!</w:t>
      </w:r>
    </w:p>
    <w:p w14:paraId="554368D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아닌것</w:t>
      </w:r>
      <w:r>
        <w:t xml:space="preserve"> </w:t>
      </w:r>
      <w:r>
        <w:t>같던데</w:t>
      </w:r>
    </w:p>
    <w:p w14:paraId="1618E38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털잠바입으면</w:t>
      </w:r>
      <w:r>
        <w:t xml:space="preserve"> </w:t>
      </w:r>
      <w:r>
        <w:t>껴안기</w:t>
      </w:r>
      <w:r>
        <w:t xml:space="preserve"> </w:t>
      </w:r>
      <w:r>
        <w:t>너무</w:t>
      </w:r>
      <w:r>
        <w:t xml:space="preserve"> </w:t>
      </w:r>
      <w:r>
        <w:t>좋더라고요</w:t>
      </w:r>
      <w:r>
        <w:t>.</w:t>
      </w:r>
    </w:p>
    <w:p w14:paraId="53DCB3F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동생이</w:t>
      </w:r>
      <w:r>
        <w:t xml:space="preserve"> </w:t>
      </w:r>
      <w:r>
        <w:t>그렇게나</w:t>
      </w:r>
      <w:r>
        <w:t xml:space="preserve"> </w:t>
      </w:r>
      <w:r>
        <w:t>좋다면</w:t>
      </w:r>
      <w:r>
        <w:t xml:space="preserve"> </w:t>
      </w:r>
      <w:r>
        <w:t>동생</w:t>
      </w:r>
      <w:r>
        <w:t xml:space="preserve"> </w:t>
      </w:r>
      <w:r>
        <w:t>입장을</w:t>
      </w:r>
      <w:r>
        <w:t xml:space="preserve"> </w:t>
      </w:r>
      <w:r>
        <w:t>더욱</w:t>
      </w:r>
      <w:r>
        <w:t xml:space="preserve"> </w:t>
      </w:r>
      <w:r>
        <w:t>생각해야</w:t>
      </w:r>
      <w:r>
        <w:t xml:space="preserve"> </w:t>
      </w:r>
      <w:r>
        <w:t>합니다</w:t>
      </w:r>
      <w:r>
        <w:t xml:space="preserve">. </w:t>
      </w:r>
      <w:r>
        <w:t>이기적이어선</w:t>
      </w:r>
      <w:r>
        <w:t xml:space="preserve"> </w:t>
      </w:r>
      <w:r>
        <w:t>안</w:t>
      </w:r>
      <w:r>
        <w:t xml:space="preserve"> </w:t>
      </w:r>
      <w:r>
        <w:t>돼요</w:t>
      </w:r>
    </w:p>
    <w:p w14:paraId="54EFE37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아얏</w:t>
      </w:r>
      <w:r>
        <w:t xml:space="preserve">.. </w:t>
      </w:r>
      <w:r>
        <w:t>그렇군요</w:t>
      </w:r>
      <w:r>
        <w:t>.</w:t>
      </w:r>
      <w:r>
        <w:br/>
      </w:r>
      <w:r>
        <w:t>본인스스로가</w:t>
      </w:r>
      <w:r>
        <w:t xml:space="preserve"> </w:t>
      </w:r>
      <w:r>
        <w:t>좋은</w:t>
      </w:r>
      <w:r>
        <w:t xml:space="preserve"> </w:t>
      </w:r>
      <w:r>
        <w:t>이유가</w:t>
      </w:r>
      <w:r>
        <w:t xml:space="preserve"> </w:t>
      </w:r>
      <w:r>
        <w:t>무엇인가요</w:t>
      </w:r>
    </w:p>
    <w:p w14:paraId="11F7226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언니한테</w:t>
      </w:r>
      <w:r>
        <w:t xml:space="preserve"> </w:t>
      </w:r>
      <w:r>
        <w:t>상처받고</w:t>
      </w:r>
      <w:r>
        <w:t xml:space="preserve"> </w:t>
      </w:r>
      <w:r>
        <w:t>싶지</w:t>
      </w:r>
      <w:r>
        <w:t xml:space="preserve"> </w:t>
      </w:r>
      <w:r>
        <w:t>않아서요</w:t>
      </w:r>
    </w:p>
    <w:p w14:paraId="50F09EA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가족들을</w:t>
      </w:r>
      <w:r>
        <w:t xml:space="preserve"> </w:t>
      </w:r>
      <w:r>
        <w:t>사랑해보도록</w:t>
      </w:r>
      <w:r>
        <w:t xml:space="preserve"> </w:t>
      </w:r>
      <w:r>
        <w:t>노력해봐요</w:t>
      </w:r>
    </w:p>
    <w:p w14:paraId="3A02DAC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항상</w:t>
      </w:r>
      <w:r>
        <w:t xml:space="preserve"> </w:t>
      </w:r>
      <w:r>
        <w:t>저만</w:t>
      </w:r>
      <w:r>
        <w:t xml:space="preserve"> </w:t>
      </w:r>
      <w:r>
        <w:t>언니를</w:t>
      </w:r>
      <w:r>
        <w:t xml:space="preserve"> </w:t>
      </w:r>
      <w:r>
        <w:t>맹목적으로</w:t>
      </w:r>
      <w:r>
        <w:t xml:space="preserve"> </w:t>
      </w:r>
      <w:r>
        <w:t>위하는거</w:t>
      </w:r>
      <w:r>
        <w:t xml:space="preserve"> </w:t>
      </w:r>
      <w:r>
        <w:t>같은</w:t>
      </w:r>
      <w:r>
        <w:t xml:space="preserve"> </w:t>
      </w:r>
      <w:r>
        <w:t>생각이</w:t>
      </w:r>
      <w:r>
        <w:t xml:space="preserve"> </w:t>
      </w:r>
      <w:r>
        <w:t>들더라고요</w:t>
      </w:r>
    </w:p>
    <w:p w14:paraId="1A8F34D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아니</w:t>
      </w:r>
      <w:r>
        <w:t>..</w:t>
      </w:r>
      <w:r>
        <w:t>그렇군요</w:t>
      </w:r>
      <w:r>
        <w:t xml:space="preserve"> </w:t>
      </w:r>
      <w:r>
        <w:t>ㅠㅠ</w:t>
      </w:r>
    </w:p>
    <w:p w14:paraId="02EC142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열심히</w:t>
      </w:r>
      <w:r>
        <w:t xml:space="preserve"> </w:t>
      </w:r>
      <w:r>
        <w:t>교류해서</w:t>
      </w:r>
      <w:r>
        <w:t xml:space="preserve"> </w:t>
      </w:r>
      <w:r>
        <w:t>가까워지시길</w:t>
      </w:r>
      <w:r>
        <w:t xml:space="preserve"> </w:t>
      </w:r>
      <w:r>
        <w:t>바랍니다</w:t>
      </w:r>
    </w:p>
    <w:p w14:paraId="35CEA89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짝사랑인생이죠</w:t>
      </w:r>
    </w:p>
    <w:p w14:paraId="54256837" w14:textId="77777777" w:rsidR="003C7133" w:rsidRDefault="003C7133"/>
    <w:p w14:paraId="3A1BF6E6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원인</w:t>
      </w:r>
    </w:p>
    <w:p w14:paraId="5DDBA521" w14:textId="77777777" w:rsidR="003C7133" w:rsidRDefault="003C7133"/>
    <w:p w14:paraId="4E5AB915" w14:textId="77777777" w:rsidR="003C7133" w:rsidRDefault="00000000">
      <w:pPr>
        <w:ind w:left="360"/>
      </w:pPr>
      <w:r>
        <w:t>선지</w:t>
      </w:r>
      <w:r>
        <w:t>:</w:t>
      </w:r>
    </w:p>
    <w:p w14:paraId="097B2928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의</w:t>
      </w:r>
      <w:r>
        <w:t xml:space="preserve"> </w:t>
      </w:r>
      <w:r>
        <w:t>언니는</w:t>
      </w:r>
      <w:r>
        <w:t xml:space="preserve"> </w:t>
      </w:r>
      <w:r>
        <w:t>화자</w:t>
      </w:r>
      <w:r>
        <w:t>2</w:t>
      </w:r>
      <w:r>
        <w:t>를</w:t>
      </w:r>
      <w:r>
        <w:t xml:space="preserve"> </w:t>
      </w:r>
      <w:r>
        <w:t>잘</w:t>
      </w:r>
      <w:r>
        <w:t xml:space="preserve"> </w:t>
      </w:r>
      <w:r>
        <w:t>챙겨주지</w:t>
      </w:r>
      <w:r>
        <w:t xml:space="preserve"> </w:t>
      </w:r>
      <w:r>
        <w:t>않는다</w:t>
      </w:r>
      <w:r>
        <w:t>.</w:t>
      </w:r>
    </w:p>
    <w:p w14:paraId="54E6A4CB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의</w:t>
      </w:r>
      <w:r>
        <w:t xml:space="preserve"> </w:t>
      </w:r>
      <w:r>
        <w:t>언니는</w:t>
      </w:r>
      <w:r>
        <w:t xml:space="preserve"> </w:t>
      </w:r>
      <w:r>
        <w:t>화자</w:t>
      </w:r>
      <w:r>
        <w:t>2</w:t>
      </w:r>
      <w:r>
        <w:t>에게</w:t>
      </w:r>
      <w:r>
        <w:t xml:space="preserve"> </w:t>
      </w:r>
      <w:r>
        <w:t>살뜰하다</w:t>
      </w:r>
      <w:r>
        <w:t>.</w:t>
      </w:r>
    </w:p>
    <w:p w14:paraId="2F4CE19B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의</w:t>
      </w:r>
      <w:r>
        <w:t xml:space="preserve"> </w:t>
      </w:r>
      <w:r>
        <w:t>동생은</w:t>
      </w:r>
      <w:r>
        <w:t xml:space="preserve"> </w:t>
      </w:r>
      <w:r>
        <w:t>화자</w:t>
      </w:r>
      <w:r>
        <w:t>2</w:t>
      </w:r>
      <w:r>
        <w:t>에게</w:t>
      </w:r>
      <w:r>
        <w:t xml:space="preserve"> </w:t>
      </w:r>
      <w:r>
        <w:t>소홀하다</w:t>
      </w:r>
      <w:r>
        <w:t>.</w:t>
      </w:r>
    </w:p>
    <w:p w14:paraId="3377B354" w14:textId="77777777" w:rsidR="003C7133" w:rsidRDefault="00000000">
      <w:pPr>
        <w:ind w:left="360"/>
      </w:pPr>
      <w:r>
        <w:t>정답</w:t>
      </w:r>
      <w:r>
        <w:t xml:space="preserve">: ① </w:t>
      </w:r>
      <w:r>
        <w:t>화자</w:t>
      </w:r>
      <w:r>
        <w:t>2</w:t>
      </w:r>
      <w:r>
        <w:t>의</w:t>
      </w:r>
      <w:r>
        <w:t xml:space="preserve"> </w:t>
      </w:r>
      <w:r>
        <w:t>언니는</w:t>
      </w:r>
      <w:r>
        <w:t xml:space="preserve"> </w:t>
      </w:r>
      <w:r>
        <w:t>화자</w:t>
      </w:r>
      <w:r>
        <w:t>2</w:t>
      </w:r>
      <w:r>
        <w:t>를</w:t>
      </w:r>
      <w:r>
        <w:t xml:space="preserve"> </w:t>
      </w:r>
      <w:r>
        <w:t>잘</w:t>
      </w:r>
      <w:r>
        <w:t xml:space="preserve"> </w:t>
      </w:r>
      <w:r>
        <w:t>챙겨주지</w:t>
      </w:r>
      <w:r>
        <w:t xml:space="preserve"> </w:t>
      </w:r>
      <w:r>
        <w:t>않는다</w:t>
      </w:r>
      <w:r>
        <w:t>.</w:t>
      </w:r>
    </w:p>
    <w:p w14:paraId="122763F4" w14:textId="77777777" w:rsidR="003C7133" w:rsidRDefault="00000000">
      <w:r>
        <w:br w:type="page"/>
      </w:r>
    </w:p>
    <w:p w14:paraId="0C32313B" w14:textId="77777777" w:rsidR="003C7133" w:rsidRDefault="00000000">
      <w:pPr>
        <w:pStyle w:val="Heading1"/>
      </w:pPr>
      <w:r>
        <w:lastRenderedPageBreak/>
        <w:t>132.</w:t>
      </w:r>
    </w:p>
    <w:p w14:paraId="7C9750A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그렇군요</w:t>
      </w:r>
      <w:r>
        <w:t xml:space="preserve">. </w:t>
      </w:r>
      <w:r>
        <w:t>저는</w:t>
      </w:r>
      <w:r>
        <w:t xml:space="preserve"> </w:t>
      </w:r>
      <w:r>
        <w:t>동생이</w:t>
      </w:r>
      <w:r>
        <w:t xml:space="preserve"> </w:t>
      </w:r>
      <w:r>
        <w:t>제일</w:t>
      </w:r>
      <w:r>
        <w:t xml:space="preserve"> </w:t>
      </w:r>
      <w:r>
        <w:t>좋더라고요</w:t>
      </w:r>
      <w:r>
        <w:t>.</w:t>
      </w:r>
    </w:p>
    <w:p w14:paraId="53FD83D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본인은요</w:t>
      </w:r>
      <w:r>
        <w:t>?</w:t>
      </w:r>
    </w:p>
    <w:p w14:paraId="3FB8787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저보다</w:t>
      </w:r>
      <w:r>
        <w:t xml:space="preserve"> </w:t>
      </w:r>
      <w:r>
        <w:t>동생이</w:t>
      </w:r>
      <w:r>
        <w:t xml:space="preserve"> </w:t>
      </w:r>
      <w:r>
        <w:t>더</w:t>
      </w:r>
      <w:r>
        <w:t xml:space="preserve"> </w:t>
      </w:r>
      <w:r>
        <w:t>좋아요</w:t>
      </w:r>
      <w:r>
        <w:t>!!</w:t>
      </w:r>
    </w:p>
    <w:p w14:paraId="22F3775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아닌것</w:t>
      </w:r>
      <w:r>
        <w:t xml:space="preserve"> </w:t>
      </w:r>
      <w:r>
        <w:t>같던데</w:t>
      </w:r>
    </w:p>
    <w:p w14:paraId="7136A20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털잠바입으면</w:t>
      </w:r>
      <w:r>
        <w:t xml:space="preserve"> </w:t>
      </w:r>
      <w:r>
        <w:t>껴안기</w:t>
      </w:r>
      <w:r>
        <w:t xml:space="preserve"> </w:t>
      </w:r>
      <w:r>
        <w:t>너무</w:t>
      </w:r>
      <w:r>
        <w:t xml:space="preserve"> </w:t>
      </w:r>
      <w:r>
        <w:t>좋더라고요</w:t>
      </w:r>
      <w:r>
        <w:t>.</w:t>
      </w:r>
    </w:p>
    <w:p w14:paraId="57F269F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동생이</w:t>
      </w:r>
      <w:r>
        <w:t xml:space="preserve"> </w:t>
      </w:r>
      <w:r>
        <w:t>그렇게나</w:t>
      </w:r>
      <w:r>
        <w:t xml:space="preserve"> </w:t>
      </w:r>
      <w:r>
        <w:t>좋다면</w:t>
      </w:r>
      <w:r>
        <w:t xml:space="preserve"> </w:t>
      </w:r>
      <w:r>
        <w:t>동생</w:t>
      </w:r>
      <w:r>
        <w:t xml:space="preserve"> </w:t>
      </w:r>
      <w:r>
        <w:t>입장을</w:t>
      </w:r>
      <w:r>
        <w:t xml:space="preserve"> </w:t>
      </w:r>
      <w:r>
        <w:t>더욱</w:t>
      </w:r>
      <w:r>
        <w:t xml:space="preserve"> </w:t>
      </w:r>
      <w:r>
        <w:t>생각해야</w:t>
      </w:r>
      <w:r>
        <w:t xml:space="preserve"> </w:t>
      </w:r>
      <w:r>
        <w:t>합니다</w:t>
      </w:r>
      <w:r>
        <w:t xml:space="preserve">. </w:t>
      </w:r>
      <w:r>
        <w:t>이기적이어선</w:t>
      </w:r>
      <w:r>
        <w:t xml:space="preserve"> </w:t>
      </w:r>
      <w:r>
        <w:t>안</w:t>
      </w:r>
      <w:r>
        <w:t xml:space="preserve"> </w:t>
      </w:r>
      <w:r>
        <w:t>돼요</w:t>
      </w:r>
    </w:p>
    <w:p w14:paraId="09D8F66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아얏</w:t>
      </w:r>
      <w:r>
        <w:t xml:space="preserve">.. </w:t>
      </w:r>
      <w:r>
        <w:t>그렇군요</w:t>
      </w:r>
      <w:r>
        <w:t>.</w:t>
      </w:r>
      <w:r>
        <w:br/>
      </w:r>
      <w:r>
        <w:t>본인스스로가</w:t>
      </w:r>
      <w:r>
        <w:t xml:space="preserve"> </w:t>
      </w:r>
      <w:r>
        <w:t>좋은</w:t>
      </w:r>
      <w:r>
        <w:t xml:space="preserve"> </w:t>
      </w:r>
      <w:r>
        <w:t>이유가</w:t>
      </w:r>
      <w:r>
        <w:t xml:space="preserve"> </w:t>
      </w:r>
      <w:r>
        <w:t>무엇인가요</w:t>
      </w:r>
    </w:p>
    <w:p w14:paraId="637107E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언니한테</w:t>
      </w:r>
      <w:r>
        <w:t xml:space="preserve"> </w:t>
      </w:r>
      <w:r>
        <w:t>상처받고</w:t>
      </w:r>
      <w:r>
        <w:t xml:space="preserve"> </w:t>
      </w:r>
      <w:r>
        <w:t>싶지</w:t>
      </w:r>
      <w:r>
        <w:t xml:space="preserve"> </w:t>
      </w:r>
      <w:r>
        <w:t>않아서요</w:t>
      </w:r>
    </w:p>
    <w:p w14:paraId="024853B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가족들을</w:t>
      </w:r>
      <w:r>
        <w:t xml:space="preserve"> </w:t>
      </w:r>
      <w:r>
        <w:t>사랑해보도록</w:t>
      </w:r>
      <w:r>
        <w:t xml:space="preserve"> </w:t>
      </w:r>
      <w:r>
        <w:t>노력해봐요</w:t>
      </w:r>
    </w:p>
    <w:p w14:paraId="2BC0CC4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항상</w:t>
      </w:r>
      <w:r>
        <w:t xml:space="preserve"> </w:t>
      </w:r>
      <w:r>
        <w:t>저만</w:t>
      </w:r>
      <w:r>
        <w:t xml:space="preserve"> </w:t>
      </w:r>
      <w:r>
        <w:t>언니를</w:t>
      </w:r>
      <w:r>
        <w:t xml:space="preserve"> </w:t>
      </w:r>
      <w:r>
        <w:t>맹목적으로</w:t>
      </w:r>
      <w:r>
        <w:t xml:space="preserve"> </w:t>
      </w:r>
      <w:r>
        <w:t>위하는거</w:t>
      </w:r>
      <w:r>
        <w:t xml:space="preserve"> </w:t>
      </w:r>
      <w:r>
        <w:t>같은</w:t>
      </w:r>
      <w:r>
        <w:t xml:space="preserve"> </w:t>
      </w:r>
      <w:r>
        <w:t>생각이</w:t>
      </w:r>
      <w:r>
        <w:t xml:space="preserve"> </w:t>
      </w:r>
      <w:r>
        <w:t>들더라고요</w:t>
      </w:r>
    </w:p>
    <w:p w14:paraId="1E68B09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아니</w:t>
      </w:r>
      <w:r>
        <w:t>..</w:t>
      </w:r>
      <w:r>
        <w:t>그렇군요</w:t>
      </w:r>
      <w:r>
        <w:t xml:space="preserve"> </w:t>
      </w:r>
      <w:r>
        <w:t>ㅠㅠ</w:t>
      </w:r>
    </w:p>
    <w:p w14:paraId="314C16B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열심히</w:t>
      </w:r>
      <w:r>
        <w:t xml:space="preserve"> </w:t>
      </w:r>
      <w:r>
        <w:t>교류해서</w:t>
      </w:r>
      <w:r>
        <w:t xml:space="preserve"> </w:t>
      </w:r>
      <w:r>
        <w:t>가까워지시길</w:t>
      </w:r>
      <w:r>
        <w:t xml:space="preserve"> </w:t>
      </w:r>
      <w:r>
        <w:t>바랍니다</w:t>
      </w:r>
    </w:p>
    <w:p w14:paraId="4F10D76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짝사랑인생이죠</w:t>
      </w:r>
    </w:p>
    <w:p w14:paraId="54247198" w14:textId="77777777" w:rsidR="003C7133" w:rsidRDefault="003C7133"/>
    <w:p w14:paraId="1526B2A2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동기</w:t>
      </w:r>
    </w:p>
    <w:p w14:paraId="089F9F3C" w14:textId="77777777" w:rsidR="003C7133" w:rsidRDefault="003C7133"/>
    <w:p w14:paraId="6EAC84FB" w14:textId="77777777" w:rsidR="003C7133" w:rsidRDefault="00000000">
      <w:pPr>
        <w:ind w:left="360"/>
      </w:pPr>
      <w:r>
        <w:t>선지</w:t>
      </w:r>
      <w:r>
        <w:t>:</w:t>
      </w:r>
    </w:p>
    <w:p w14:paraId="6B767642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언니가</w:t>
      </w:r>
      <w:r>
        <w:t xml:space="preserve"> </w:t>
      </w:r>
      <w:r>
        <w:t>타인을</w:t>
      </w:r>
      <w:r>
        <w:t xml:space="preserve"> </w:t>
      </w:r>
      <w:r>
        <w:t>조금</w:t>
      </w:r>
      <w:r>
        <w:t xml:space="preserve"> </w:t>
      </w:r>
      <w:r>
        <w:t>더</w:t>
      </w:r>
      <w:r>
        <w:t xml:space="preserve"> </w:t>
      </w:r>
      <w:r>
        <w:t>위해주기를</w:t>
      </w:r>
      <w:r>
        <w:t xml:space="preserve"> </w:t>
      </w:r>
      <w:r>
        <w:t>바란다</w:t>
      </w:r>
      <w:r>
        <w:t>.</w:t>
      </w:r>
    </w:p>
    <w:p w14:paraId="3AA3C387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언니가</w:t>
      </w:r>
      <w:r>
        <w:t xml:space="preserve"> </w:t>
      </w:r>
      <w:r>
        <w:t>언니</w:t>
      </w:r>
      <w:r>
        <w:t xml:space="preserve"> </w:t>
      </w:r>
      <w:r>
        <w:t>자신을</w:t>
      </w:r>
      <w:r>
        <w:t xml:space="preserve"> </w:t>
      </w:r>
      <w:r>
        <w:t>좀</w:t>
      </w:r>
      <w:r>
        <w:t xml:space="preserve"> </w:t>
      </w:r>
      <w:r>
        <w:t>더</w:t>
      </w:r>
      <w:r>
        <w:t xml:space="preserve"> </w:t>
      </w:r>
      <w:r>
        <w:t>아껴줬으면</w:t>
      </w:r>
      <w:r>
        <w:t xml:space="preserve"> </w:t>
      </w:r>
      <w:r>
        <w:t>한다</w:t>
      </w:r>
      <w:r>
        <w:t>.</w:t>
      </w:r>
    </w:p>
    <w:p w14:paraId="3790EE21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언니가</w:t>
      </w:r>
      <w:r>
        <w:t xml:space="preserve"> </w:t>
      </w:r>
      <w:r>
        <w:t>자신을</w:t>
      </w:r>
      <w:r>
        <w:t xml:space="preserve"> </w:t>
      </w:r>
      <w:r>
        <w:t>조금</w:t>
      </w:r>
      <w:r>
        <w:t xml:space="preserve"> </w:t>
      </w:r>
      <w:r>
        <w:t>더</w:t>
      </w:r>
      <w:r>
        <w:t xml:space="preserve"> </w:t>
      </w:r>
      <w:r>
        <w:t>위해줬으면</w:t>
      </w:r>
      <w:r>
        <w:t xml:space="preserve"> </w:t>
      </w:r>
      <w:r>
        <w:t>싶다</w:t>
      </w:r>
      <w:r>
        <w:t>.</w:t>
      </w:r>
    </w:p>
    <w:p w14:paraId="4E0C4AE5" w14:textId="77777777" w:rsidR="003C7133" w:rsidRDefault="00000000">
      <w:pPr>
        <w:ind w:left="360"/>
      </w:pPr>
      <w:r>
        <w:t>정답</w:t>
      </w:r>
      <w:r>
        <w:t xml:space="preserve">: ③ </w:t>
      </w:r>
      <w:r>
        <w:t>화자</w:t>
      </w:r>
      <w:r>
        <w:t>2</w:t>
      </w:r>
      <w:r>
        <w:t>는</w:t>
      </w:r>
      <w:r>
        <w:t xml:space="preserve"> </w:t>
      </w:r>
      <w:r>
        <w:t>언니가</w:t>
      </w:r>
      <w:r>
        <w:t xml:space="preserve"> </w:t>
      </w:r>
      <w:r>
        <w:t>자신을</w:t>
      </w:r>
      <w:r>
        <w:t xml:space="preserve"> </w:t>
      </w:r>
      <w:r>
        <w:t>조금</w:t>
      </w:r>
      <w:r>
        <w:t xml:space="preserve"> </w:t>
      </w:r>
      <w:r>
        <w:t>더</w:t>
      </w:r>
      <w:r>
        <w:t xml:space="preserve"> </w:t>
      </w:r>
      <w:r>
        <w:t>위해줬으면</w:t>
      </w:r>
      <w:r>
        <w:t xml:space="preserve"> </w:t>
      </w:r>
      <w:r>
        <w:t>싶다</w:t>
      </w:r>
      <w:r>
        <w:t>.</w:t>
      </w:r>
    </w:p>
    <w:p w14:paraId="48A2040A" w14:textId="77777777" w:rsidR="003C7133" w:rsidRDefault="00000000">
      <w:r>
        <w:br w:type="page"/>
      </w:r>
    </w:p>
    <w:p w14:paraId="0A81CD1A" w14:textId="77777777" w:rsidR="003C7133" w:rsidRDefault="00000000">
      <w:pPr>
        <w:pStyle w:val="Heading1"/>
      </w:pPr>
      <w:r>
        <w:lastRenderedPageBreak/>
        <w:t>133.</w:t>
      </w:r>
    </w:p>
    <w:p w14:paraId="30A60D4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그렇군요</w:t>
      </w:r>
      <w:r>
        <w:t xml:space="preserve">. </w:t>
      </w:r>
      <w:r>
        <w:t>저는</w:t>
      </w:r>
      <w:r>
        <w:t xml:space="preserve"> </w:t>
      </w:r>
      <w:r>
        <w:t>동생이</w:t>
      </w:r>
      <w:r>
        <w:t xml:space="preserve"> </w:t>
      </w:r>
      <w:r>
        <w:t>제일</w:t>
      </w:r>
      <w:r>
        <w:t xml:space="preserve"> </w:t>
      </w:r>
      <w:r>
        <w:t>좋더라고요</w:t>
      </w:r>
      <w:r>
        <w:t>.</w:t>
      </w:r>
    </w:p>
    <w:p w14:paraId="6D58246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본인은요</w:t>
      </w:r>
      <w:r>
        <w:t>?</w:t>
      </w:r>
    </w:p>
    <w:p w14:paraId="697A35F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저보다</w:t>
      </w:r>
      <w:r>
        <w:t xml:space="preserve"> </w:t>
      </w:r>
      <w:r>
        <w:t>동생이</w:t>
      </w:r>
      <w:r>
        <w:t xml:space="preserve"> </w:t>
      </w:r>
      <w:r>
        <w:t>더</w:t>
      </w:r>
      <w:r>
        <w:t xml:space="preserve"> </w:t>
      </w:r>
      <w:r>
        <w:t>좋아요</w:t>
      </w:r>
      <w:r>
        <w:t>!!</w:t>
      </w:r>
    </w:p>
    <w:p w14:paraId="107488B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아닌것</w:t>
      </w:r>
      <w:r>
        <w:t xml:space="preserve"> </w:t>
      </w:r>
      <w:r>
        <w:t>같던데</w:t>
      </w:r>
    </w:p>
    <w:p w14:paraId="61AD9B5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털잠바입으면</w:t>
      </w:r>
      <w:r>
        <w:t xml:space="preserve"> </w:t>
      </w:r>
      <w:r>
        <w:t>껴안기</w:t>
      </w:r>
      <w:r>
        <w:t xml:space="preserve"> </w:t>
      </w:r>
      <w:r>
        <w:t>너무</w:t>
      </w:r>
      <w:r>
        <w:t xml:space="preserve"> </w:t>
      </w:r>
      <w:r>
        <w:t>좋더라고요</w:t>
      </w:r>
      <w:r>
        <w:t>.</w:t>
      </w:r>
    </w:p>
    <w:p w14:paraId="5C2E122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동생이</w:t>
      </w:r>
      <w:r>
        <w:t xml:space="preserve"> </w:t>
      </w:r>
      <w:r>
        <w:t>그렇게나</w:t>
      </w:r>
      <w:r>
        <w:t xml:space="preserve"> </w:t>
      </w:r>
      <w:r>
        <w:t>좋다면</w:t>
      </w:r>
      <w:r>
        <w:t xml:space="preserve"> </w:t>
      </w:r>
      <w:r>
        <w:t>동생</w:t>
      </w:r>
      <w:r>
        <w:t xml:space="preserve"> </w:t>
      </w:r>
      <w:r>
        <w:t>입장을</w:t>
      </w:r>
      <w:r>
        <w:t xml:space="preserve"> </w:t>
      </w:r>
      <w:r>
        <w:t>더욱</w:t>
      </w:r>
      <w:r>
        <w:t xml:space="preserve"> </w:t>
      </w:r>
      <w:r>
        <w:t>생각해야</w:t>
      </w:r>
      <w:r>
        <w:t xml:space="preserve"> </w:t>
      </w:r>
      <w:r>
        <w:t>합니다</w:t>
      </w:r>
      <w:r>
        <w:t xml:space="preserve">. </w:t>
      </w:r>
      <w:r>
        <w:t>이기적이어선</w:t>
      </w:r>
      <w:r>
        <w:t xml:space="preserve"> </w:t>
      </w:r>
      <w:r>
        <w:t>안</w:t>
      </w:r>
      <w:r>
        <w:t xml:space="preserve"> </w:t>
      </w:r>
      <w:r>
        <w:t>돼요</w:t>
      </w:r>
    </w:p>
    <w:p w14:paraId="6E7C4EE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아얏</w:t>
      </w:r>
      <w:r>
        <w:t xml:space="preserve">.. </w:t>
      </w:r>
      <w:r>
        <w:t>그렇군요</w:t>
      </w:r>
      <w:r>
        <w:t>.</w:t>
      </w:r>
      <w:r>
        <w:br/>
      </w:r>
      <w:r>
        <w:t>본인스스로가</w:t>
      </w:r>
      <w:r>
        <w:t xml:space="preserve"> </w:t>
      </w:r>
      <w:r>
        <w:t>좋은</w:t>
      </w:r>
      <w:r>
        <w:t xml:space="preserve"> </w:t>
      </w:r>
      <w:r>
        <w:t>이유가</w:t>
      </w:r>
      <w:r>
        <w:t xml:space="preserve"> </w:t>
      </w:r>
      <w:r>
        <w:t>무엇인가요</w:t>
      </w:r>
    </w:p>
    <w:p w14:paraId="31EC6FE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언니한테</w:t>
      </w:r>
      <w:r>
        <w:t xml:space="preserve"> </w:t>
      </w:r>
      <w:r>
        <w:t>상처받고</w:t>
      </w:r>
      <w:r>
        <w:t xml:space="preserve"> </w:t>
      </w:r>
      <w:r>
        <w:t>싶지</w:t>
      </w:r>
      <w:r>
        <w:t xml:space="preserve"> </w:t>
      </w:r>
      <w:r>
        <w:t>않아서요</w:t>
      </w:r>
    </w:p>
    <w:p w14:paraId="568DC55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가족들을</w:t>
      </w:r>
      <w:r>
        <w:t xml:space="preserve"> </w:t>
      </w:r>
      <w:r>
        <w:t>사랑해보도록</w:t>
      </w:r>
      <w:r>
        <w:t xml:space="preserve"> </w:t>
      </w:r>
      <w:r>
        <w:t>노력해봐요</w:t>
      </w:r>
    </w:p>
    <w:p w14:paraId="17D94F7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항상</w:t>
      </w:r>
      <w:r>
        <w:t xml:space="preserve"> </w:t>
      </w:r>
      <w:r>
        <w:t>저만</w:t>
      </w:r>
      <w:r>
        <w:t xml:space="preserve"> </w:t>
      </w:r>
      <w:r>
        <w:t>언니를</w:t>
      </w:r>
      <w:r>
        <w:t xml:space="preserve"> </w:t>
      </w:r>
      <w:r>
        <w:t>맹목적으로</w:t>
      </w:r>
      <w:r>
        <w:t xml:space="preserve"> </w:t>
      </w:r>
      <w:r>
        <w:t>위하는거</w:t>
      </w:r>
      <w:r>
        <w:t xml:space="preserve"> </w:t>
      </w:r>
      <w:r>
        <w:t>같은</w:t>
      </w:r>
      <w:r>
        <w:t xml:space="preserve"> </w:t>
      </w:r>
      <w:r>
        <w:t>생각이</w:t>
      </w:r>
      <w:r>
        <w:t xml:space="preserve"> </w:t>
      </w:r>
      <w:r>
        <w:t>들더라고요</w:t>
      </w:r>
    </w:p>
    <w:p w14:paraId="06CA311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아니</w:t>
      </w:r>
      <w:r>
        <w:t>..</w:t>
      </w:r>
      <w:r>
        <w:t>그렇군요</w:t>
      </w:r>
      <w:r>
        <w:t xml:space="preserve"> </w:t>
      </w:r>
      <w:r>
        <w:t>ㅠㅠ</w:t>
      </w:r>
    </w:p>
    <w:p w14:paraId="15C932C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열심히</w:t>
      </w:r>
      <w:r>
        <w:t xml:space="preserve"> </w:t>
      </w:r>
      <w:r>
        <w:t>교류해서</w:t>
      </w:r>
      <w:r>
        <w:t xml:space="preserve"> </w:t>
      </w:r>
      <w:r>
        <w:t>가까워지시길</w:t>
      </w:r>
      <w:r>
        <w:t xml:space="preserve"> </w:t>
      </w:r>
      <w:r>
        <w:t>바랍니다</w:t>
      </w:r>
    </w:p>
    <w:p w14:paraId="62AE528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짝사랑인생이죠</w:t>
      </w:r>
    </w:p>
    <w:p w14:paraId="54A05157" w14:textId="77777777" w:rsidR="003C7133" w:rsidRDefault="003C7133"/>
    <w:p w14:paraId="255D6A12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전제</w:t>
      </w:r>
    </w:p>
    <w:p w14:paraId="0BBB0ADC" w14:textId="77777777" w:rsidR="003C7133" w:rsidRDefault="003C7133"/>
    <w:p w14:paraId="219C56FE" w14:textId="77777777" w:rsidR="003C7133" w:rsidRDefault="00000000">
      <w:pPr>
        <w:ind w:left="360"/>
      </w:pPr>
      <w:r>
        <w:t>선지</w:t>
      </w:r>
      <w:r>
        <w:t>:</w:t>
      </w:r>
    </w:p>
    <w:p w14:paraId="05C2032D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외동딸이다</w:t>
      </w:r>
      <w:r>
        <w:t>.</w:t>
      </w:r>
    </w:p>
    <w:p w14:paraId="7F0091F6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동생이</w:t>
      </w:r>
      <w:r>
        <w:t xml:space="preserve"> </w:t>
      </w:r>
      <w:r>
        <w:t>있다</w:t>
      </w:r>
      <w:r>
        <w:t>.</w:t>
      </w:r>
    </w:p>
    <w:p w14:paraId="53EC888C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언니가</w:t>
      </w:r>
      <w:r>
        <w:t xml:space="preserve"> </w:t>
      </w:r>
      <w:r>
        <w:t>있다</w:t>
      </w:r>
      <w:r>
        <w:t>.</w:t>
      </w:r>
    </w:p>
    <w:p w14:paraId="343F3834" w14:textId="77777777" w:rsidR="003C7133" w:rsidRDefault="00000000">
      <w:pPr>
        <w:ind w:left="360"/>
      </w:pPr>
      <w:r>
        <w:t>정답</w:t>
      </w:r>
      <w:r>
        <w:t xml:space="preserve">: ③ </w:t>
      </w:r>
      <w:r>
        <w:t>화자</w:t>
      </w:r>
      <w:r>
        <w:t>2</w:t>
      </w:r>
      <w:r>
        <w:t>는</w:t>
      </w:r>
      <w:r>
        <w:t xml:space="preserve"> </w:t>
      </w:r>
      <w:r>
        <w:t>언니가</w:t>
      </w:r>
      <w:r>
        <w:t xml:space="preserve"> </w:t>
      </w:r>
      <w:r>
        <w:t>있다</w:t>
      </w:r>
      <w:r>
        <w:t>.</w:t>
      </w:r>
    </w:p>
    <w:p w14:paraId="785BF875" w14:textId="77777777" w:rsidR="003C7133" w:rsidRDefault="00000000">
      <w:r>
        <w:br w:type="page"/>
      </w:r>
    </w:p>
    <w:p w14:paraId="7B578AF9" w14:textId="77777777" w:rsidR="003C7133" w:rsidRDefault="00000000">
      <w:pPr>
        <w:pStyle w:val="Heading1"/>
      </w:pPr>
      <w:r>
        <w:lastRenderedPageBreak/>
        <w:t>134.</w:t>
      </w:r>
    </w:p>
    <w:p w14:paraId="687B770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그렇군요</w:t>
      </w:r>
      <w:r>
        <w:t xml:space="preserve">. </w:t>
      </w:r>
      <w:r>
        <w:t>저는</w:t>
      </w:r>
      <w:r>
        <w:t xml:space="preserve"> </w:t>
      </w:r>
      <w:r>
        <w:t>동생이</w:t>
      </w:r>
      <w:r>
        <w:t xml:space="preserve"> </w:t>
      </w:r>
      <w:r>
        <w:t>제일</w:t>
      </w:r>
      <w:r>
        <w:t xml:space="preserve"> </w:t>
      </w:r>
      <w:r>
        <w:t>좋더라고요</w:t>
      </w:r>
      <w:r>
        <w:t>.</w:t>
      </w:r>
    </w:p>
    <w:p w14:paraId="639147A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본인은요</w:t>
      </w:r>
      <w:r>
        <w:t>?</w:t>
      </w:r>
    </w:p>
    <w:p w14:paraId="5776361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저보다</w:t>
      </w:r>
      <w:r>
        <w:t xml:space="preserve"> </w:t>
      </w:r>
      <w:r>
        <w:t>동생이</w:t>
      </w:r>
      <w:r>
        <w:t xml:space="preserve"> </w:t>
      </w:r>
      <w:r>
        <w:t>더</w:t>
      </w:r>
      <w:r>
        <w:t xml:space="preserve"> </w:t>
      </w:r>
      <w:r>
        <w:t>좋아요</w:t>
      </w:r>
      <w:r>
        <w:t>!!</w:t>
      </w:r>
    </w:p>
    <w:p w14:paraId="6D06168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아닌것</w:t>
      </w:r>
      <w:r>
        <w:t xml:space="preserve"> </w:t>
      </w:r>
      <w:r>
        <w:t>같던데</w:t>
      </w:r>
    </w:p>
    <w:p w14:paraId="1D9C054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털잠바입으면</w:t>
      </w:r>
      <w:r>
        <w:t xml:space="preserve"> </w:t>
      </w:r>
      <w:r>
        <w:t>껴안기</w:t>
      </w:r>
      <w:r>
        <w:t xml:space="preserve"> </w:t>
      </w:r>
      <w:r>
        <w:t>너무</w:t>
      </w:r>
      <w:r>
        <w:t xml:space="preserve"> </w:t>
      </w:r>
      <w:r>
        <w:t>좋더라고요</w:t>
      </w:r>
      <w:r>
        <w:t>.</w:t>
      </w:r>
    </w:p>
    <w:p w14:paraId="0583376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동생이</w:t>
      </w:r>
      <w:r>
        <w:t xml:space="preserve"> </w:t>
      </w:r>
      <w:r>
        <w:t>그렇게나</w:t>
      </w:r>
      <w:r>
        <w:t xml:space="preserve"> </w:t>
      </w:r>
      <w:r>
        <w:t>좋다면</w:t>
      </w:r>
      <w:r>
        <w:t xml:space="preserve"> </w:t>
      </w:r>
      <w:r>
        <w:t>동생</w:t>
      </w:r>
      <w:r>
        <w:t xml:space="preserve"> </w:t>
      </w:r>
      <w:r>
        <w:t>입장을</w:t>
      </w:r>
      <w:r>
        <w:t xml:space="preserve"> </w:t>
      </w:r>
      <w:r>
        <w:t>더욱</w:t>
      </w:r>
      <w:r>
        <w:t xml:space="preserve"> </w:t>
      </w:r>
      <w:r>
        <w:t>생각해야</w:t>
      </w:r>
      <w:r>
        <w:t xml:space="preserve"> </w:t>
      </w:r>
      <w:r>
        <w:t>합니다</w:t>
      </w:r>
      <w:r>
        <w:t xml:space="preserve">. </w:t>
      </w:r>
      <w:r>
        <w:t>이기적이어선</w:t>
      </w:r>
      <w:r>
        <w:t xml:space="preserve"> </w:t>
      </w:r>
      <w:r>
        <w:t>안</w:t>
      </w:r>
      <w:r>
        <w:t xml:space="preserve"> </w:t>
      </w:r>
      <w:r>
        <w:t>돼요</w:t>
      </w:r>
    </w:p>
    <w:p w14:paraId="15F1569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아얏</w:t>
      </w:r>
      <w:r>
        <w:t xml:space="preserve">.. </w:t>
      </w:r>
      <w:r>
        <w:t>그렇군요</w:t>
      </w:r>
      <w:r>
        <w:t>.</w:t>
      </w:r>
      <w:r>
        <w:br/>
      </w:r>
      <w:r>
        <w:t>본인스스로가</w:t>
      </w:r>
      <w:r>
        <w:t xml:space="preserve"> </w:t>
      </w:r>
      <w:r>
        <w:t>좋은</w:t>
      </w:r>
      <w:r>
        <w:t xml:space="preserve"> </w:t>
      </w:r>
      <w:r>
        <w:t>이유가</w:t>
      </w:r>
      <w:r>
        <w:t xml:space="preserve"> </w:t>
      </w:r>
      <w:r>
        <w:t>무엇인가요</w:t>
      </w:r>
    </w:p>
    <w:p w14:paraId="6694A9F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언니한테</w:t>
      </w:r>
      <w:r>
        <w:t xml:space="preserve"> </w:t>
      </w:r>
      <w:r>
        <w:t>상처받고</w:t>
      </w:r>
      <w:r>
        <w:t xml:space="preserve"> </w:t>
      </w:r>
      <w:r>
        <w:t>싶지</w:t>
      </w:r>
      <w:r>
        <w:t xml:space="preserve"> </w:t>
      </w:r>
      <w:r>
        <w:t>않아서요</w:t>
      </w:r>
    </w:p>
    <w:p w14:paraId="704935E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가족들을</w:t>
      </w:r>
      <w:r>
        <w:t xml:space="preserve"> </w:t>
      </w:r>
      <w:r>
        <w:t>사랑해보도록</w:t>
      </w:r>
      <w:r>
        <w:t xml:space="preserve"> </w:t>
      </w:r>
      <w:r>
        <w:t>노력해봐요</w:t>
      </w:r>
    </w:p>
    <w:p w14:paraId="43A5E29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항상</w:t>
      </w:r>
      <w:r>
        <w:t xml:space="preserve"> </w:t>
      </w:r>
      <w:r>
        <w:t>저만</w:t>
      </w:r>
      <w:r>
        <w:t xml:space="preserve"> </w:t>
      </w:r>
      <w:r>
        <w:t>언니를</w:t>
      </w:r>
      <w:r>
        <w:t xml:space="preserve"> </w:t>
      </w:r>
      <w:r>
        <w:t>맹목적으로</w:t>
      </w:r>
      <w:r>
        <w:t xml:space="preserve"> </w:t>
      </w:r>
      <w:r>
        <w:t>위하는거</w:t>
      </w:r>
      <w:r>
        <w:t xml:space="preserve"> </w:t>
      </w:r>
      <w:r>
        <w:t>같은</w:t>
      </w:r>
      <w:r>
        <w:t xml:space="preserve"> </w:t>
      </w:r>
      <w:r>
        <w:t>생각이</w:t>
      </w:r>
      <w:r>
        <w:t xml:space="preserve"> </w:t>
      </w:r>
      <w:r>
        <w:t>들더라고요</w:t>
      </w:r>
    </w:p>
    <w:p w14:paraId="4DF1B40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아니</w:t>
      </w:r>
      <w:r>
        <w:t>..</w:t>
      </w:r>
      <w:r>
        <w:t>그렇군요</w:t>
      </w:r>
      <w:r>
        <w:t xml:space="preserve"> </w:t>
      </w:r>
      <w:r>
        <w:t>ㅠㅠ</w:t>
      </w:r>
    </w:p>
    <w:p w14:paraId="4C95860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열심히</w:t>
      </w:r>
      <w:r>
        <w:t xml:space="preserve"> </w:t>
      </w:r>
      <w:r>
        <w:t>교류해서</w:t>
      </w:r>
      <w:r>
        <w:t xml:space="preserve"> </w:t>
      </w:r>
      <w:r>
        <w:t>가까워지시길</w:t>
      </w:r>
      <w:r>
        <w:t xml:space="preserve"> </w:t>
      </w:r>
      <w:r>
        <w:t>바랍니다</w:t>
      </w:r>
    </w:p>
    <w:p w14:paraId="1F44A26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짝사랑인생이죠</w:t>
      </w:r>
    </w:p>
    <w:p w14:paraId="2717F32F" w14:textId="77777777" w:rsidR="003C7133" w:rsidRDefault="003C7133"/>
    <w:p w14:paraId="5CD925C5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반응</w:t>
      </w:r>
    </w:p>
    <w:p w14:paraId="118ACC4A" w14:textId="77777777" w:rsidR="003C7133" w:rsidRDefault="003C7133"/>
    <w:p w14:paraId="14CBDE92" w14:textId="77777777" w:rsidR="003C7133" w:rsidRDefault="00000000">
      <w:pPr>
        <w:ind w:left="360"/>
      </w:pPr>
      <w:r>
        <w:t>선지</w:t>
      </w:r>
      <w:r>
        <w:t>:</w:t>
      </w:r>
    </w:p>
    <w:p w14:paraId="6C26368B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언니와</w:t>
      </w:r>
      <w:r>
        <w:t xml:space="preserve"> </w:t>
      </w:r>
      <w:r>
        <w:t>일방적인</w:t>
      </w:r>
      <w:r>
        <w:t xml:space="preserve"> </w:t>
      </w:r>
      <w:r>
        <w:t>관계에</w:t>
      </w:r>
      <w:r>
        <w:t xml:space="preserve"> </w:t>
      </w:r>
      <w:r>
        <w:t>있는</w:t>
      </w:r>
      <w:r>
        <w:t xml:space="preserve"> </w:t>
      </w:r>
      <w:r>
        <w:t>화자</w:t>
      </w:r>
      <w:r>
        <w:t>2</w:t>
      </w:r>
      <w:r>
        <w:t>가</w:t>
      </w:r>
      <w:r>
        <w:t xml:space="preserve"> </w:t>
      </w:r>
      <w:r>
        <w:t>안타깝다</w:t>
      </w:r>
      <w:r>
        <w:t>.</w:t>
      </w:r>
    </w:p>
    <w:p w14:paraId="1107527C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언니에게</w:t>
      </w:r>
      <w:r>
        <w:t xml:space="preserve"> </w:t>
      </w:r>
      <w:r>
        <w:t>맹목적</w:t>
      </w:r>
      <w:r>
        <w:t xml:space="preserve"> </w:t>
      </w:r>
      <w:r>
        <w:t>사랑을</w:t>
      </w:r>
      <w:r>
        <w:t xml:space="preserve"> </w:t>
      </w:r>
      <w:r>
        <w:t>받는</w:t>
      </w:r>
      <w:r>
        <w:t xml:space="preserve"> </w:t>
      </w:r>
      <w:r>
        <w:t>화자</w:t>
      </w:r>
      <w:r>
        <w:t>2</w:t>
      </w:r>
      <w:r>
        <w:t>가</w:t>
      </w:r>
      <w:r>
        <w:t xml:space="preserve"> </w:t>
      </w:r>
      <w:r>
        <w:t>부럽다</w:t>
      </w:r>
      <w:r>
        <w:t>.</w:t>
      </w:r>
    </w:p>
    <w:p w14:paraId="60F40662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언니와</w:t>
      </w:r>
      <w:r>
        <w:t xml:space="preserve"> </w:t>
      </w:r>
      <w:r>
        <w:t>일방적</w:t>
      </w:r>
      <w:r>
        <w:t xml:space="preserve"> </w:t>
      </w:r>
      <w:r>
        <w:t>관계를</w:t>
      </w:r>
      <w:r>
        <w:t xml:space="preserve"> </w:t>
      </w:r>
      <w:r>
        <w:t>유지하는</w:t>
      </w:r>
      <w:r>
        <w:t xml:space="preserve"> </w:t>
      </w:r>
      <w:r>
        <w:t>화자</w:t>
      </w:r>
      <w:r>
        <w:t>2</w:t>
      </w:r>
      <w:r>
        <w:t>가</w:t>
      </w:r>
      <w:r>
        <w:t xml:space="preserve"> </w:t>
      </w:r>
      <w:r>
        <w:t>답답하다</w:t>
      </w:r>
      <w:r>
        <w:t>.</w:t>
      </w:r>
    </w:p>
    <w:p w14:paraId="0CA5C54E" w14:textId="77777777" w:rsidR="003C7133" w:rsidRDefault="00000000">
      <w:pPr>
        <w:ind w:left="360"/>
      </w:pPr>
      <w:r>
        <w:t>정답</w:t>
      </w:r>
      <w:r>
        <w:t xml:space="preserve">: ① </w:t>
      </w:r>
      <w:r>
        <w:t>화자</w:t>
      </w:r>
      <w:r>
        <w:t>1</w:t>
      </w:r>
      <w:r>
        <w:t>은</w:t>
      </w:r>
      <w:r>
        <w:t xml:space="preserve"> </w:t>
      </w:r>
      <w:r>
        <w:t>언니와</w:t>
      </w:r>
      <w:r>
        <w:t xml:space="preserve"> </w:t>
      </w:r>
      <w:r>
        <w:t>일방적인</w:t>
      </w:r>
      <w:r>
        <w:t xml:space="preserve"> </w:t>
      </w:r>
      <w:r>
        <w:t>관계에</w:t>
      </w:r>
      <w:r>
        <w:t xml:space="preserve"> </w:t>
      </w:r>
      <w:r>
        <w:t>있는</w:t>
      </w:r>
      <w:r>
        <w:t xml:space="preserve"> </w:t>
      </w:r>
      <w:r>
        <w:t>화자</w:t>
      </w:r>
      <w:r>
        <w:t>2</w:t>
      </w:r>
      <w:r>
        <w:t>가</w:t>
      </w:r>
      <w:r>
        <w:t xml:space="preserve"> </w:t>
      </w:r>
      <w:r>
        <w:t>안타깝다</w:t>
      </w:r>
      <w:r>
        <w:t>.</w:t>
      </w:r>
    </w:p>
    <w:p w14:paraId="4E8F03CC" w14:textId="77777777" w:rsidR="003C7133" w:rsidRDefault="00000000">
      <w:r>
        <w:br w:type="page"/>
      </w:r>
    </w:p>
    <w:p w14:paraId="5F91875E" w14:textId="77777777" w:rsidR="003C7133" w:rsidRDefault="00000000">
      <w:pPr>
        <w:pStyle w:val="Heading1"/>
      </w:pPr>
      <w:r>
        <w:lastRenderedPageBreak/>
        <w:t>135.</w:t>
      </w:r>
    </w:p>
    <w:p w14:paraId="6D030E5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그렇군요</w:t>
      </w:r>
      <w:r>
        <w:t xml:space="preserve">. </w:t>
      </w:r>
      <w:r>
        <w:t>저는</w:t>
      </w:r>
      <w:r>
        <w:t xml:space="preserve"> </w:t>
      </w:r>
      <w:r>
        <w:t>동생이</w:t>
      </w:r>
      <w:r>
        <w:t xml:space="preserve"> </w:t>
      </w:r>
      <w:r>
        <w:t>제일</w:t>
      </w:r>
      <w:r>
        <w:t xml:space="preserve"> </w:t>
      </w:r>
      <w:r>
        <w:t>좋더라고요</w:t>
      </w:r>
      <w:r>
        <w:t>.</w:t>
      </w:r>
    </w:p>
    <w:p w14:paraId="29492C3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본인은요</w:t>
      </w:r>
      <w:r>
        <w:t>?</w:t>
      </w:r>
    </w:p>
    <w:p w14:paraId="77321E4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저보다</w:t>
      </w:r>
      <w:r>
        <w:t xml:space="preserve"> </w:t>
      </w:r>
      <w:r>
        <w:t>동생이</w:t>
      </w:r>
      <w:r>
        <w:t xml:space="preserve"> </w:t>
      </w:r>
      <w:r>
        <w:t>더</w:t>
      </w:r>
      <w:r>
        <w:t xml:space="preserve"> </w:t>
      </w:r>
      <w:r>
        <w:t>좋아요</w:t>
      </w:r>
      <w:r>
        <w:t>!!</w:t>
      </w:r>
    </w:p>
    <w:p w14:paraId="58C19ED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아닌것</w:t>
      </w:r>
      <w:r>
        <w:t xml:space="preserve"> </w:t>
      </w:r>
      <w:r>
        <w:t>같던데</w:t>
      </w:r>
    </w:p>
    <w:p w14:paraId="16F80F7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털잠바입으면</w:t>
      </w:r>
      <w:r>
        <w:t xml:space="preserve"> </w:t>
      </w:r>
      <w:r>
        <w:t>껴안기</w:t>
      </w:r>
      <w:r>
        <w:t xml:space="preserve"> </w:t>
      </w:r>
      <w:r>
        <w:t>너무</w:t>
      </w:r>
      <w:r>
        <w:t xml:space="preserve"> </w:t>
      </w:r>
      <w:r>
        <w:t>좋더라고요</w:t>
      </w:r>
      <w:r>
        <w:t>.</w:t>
      </w:r>
    </w:p>
    <w:p w14:paraId="45758B1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동생이</w:t>
      </w:r>
      <w:r>
        <w:t xml:space="preserve"> </w:t>
      </w:r>
      <w:r>
        <w:t>그렇게나</w:t>
      </w:r>
      <w:r>
        <w:t xml:space="preserve"> </w:t>
      </w:r>
      <w:r>
        <w:t>좋다면</w:t>
      </w:r>
      <w:r>
        <w:t xml:space="preserve"> </w:t>
      </w:r>
      <w:r>
        <w:t>동생</w:t>
      </w:r>
      <w:r>
        <w:t xml:space="preserve"> </w:t>
      </w:r>
      <w:r>
        <w:t>입장을</w:t>
      </w:r>
      <w:r>
        <w:t xml:space="preserve"> </w:t>
      </w:r>
      <w:r>
        <w:t>더욱</w:t>
      </w:r>
      <w:r>
        <w:t xml:space="preserve"> </w:t>
      </w:r>
      <w:r>
        <w:t>생각해야</w:t>
      </w:r>
      <w:r>
        <w:t xml:space="preserve"> </w:t>
      </w:r>
      <w:r>
        <w:t>합니다</w:t>
      </w:r>
      <w:r>
        <w:t xml:space="preserve">. </w:t>
      </w:r>
      <w:r>
        <w:t>이기적이어선</w:t>
      </w:r>
      <w:r>
        <w:t xml:space="preserve"> </w:t>
      </w:r>
      <w:r>
        <w:t>안</w:t>
      </w:r>
      <w:r>
        <w:t xml:space="preserve"> </w:t>
      </w:r>
      <w:r>
        <w:t>돼요</w:t>
      </w:r>
    </w:p>
    <w:p w14:paraId="4965C2C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아얏</w:t>
      </w:r>
      <w:r>
        <w:t xml:space="preserve">.. </w:t>
      </w:r>
      <w:r>
        <w:t>그렇군요</w:t>
      </w:r>
      <w:r>
        <w:t>.</w:t>
      </w:r>
      <w:r>
        <w:br/>
      </w:r>
      <w:r>
        <w:t>본인스스로가</w:t>
      </w:r>
      <w:r>
        <w:t xml:space="preserve"> </w:t>
      </w:r>
      <w:r>
        <w:t>좋은</w:t>
      </w:r>
      <w:r>
        <w:t xml:space="preserve"> </w:t>
      </w:r>
      <w:r>
        <w:t>이유가</w:t>
      </w:r>
      <w:r>
        <w:t xml:space="preserve"> </w:t>
      </w:r>
      <w:r>
        <w:t>무엇인가요</w:t>
      </w:r>
    </w:p>
    <w:p w14:paraId="5FEF1D5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언니한테</w:t>
      </w:r>
      <w:r>
        <w:t xml:space="preserve"> </w:t>
      </w:r>
      <w:r>
        <w:t>상처받고</w:t>
      </w:r>
      <w:r>
        <w:t xml:space="preserve"> </w:t>
      </w:r>
      <w:r>
        <w:t>싶지</w:t>
      </w:r>
      <w:r>
        <w:t xml:space="preserve"> </w:t>
      </w:r>
      <w:r>
        <w:t>않아서요</w:t>
      </w:r>
    </w:p>
    <w:p w14:paraId="7344AD6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가족들을</w:t>
      </w:r>
      <w:r>
        <w:t xml:space="preserve"> </w:t>
      </w:r>
      <w:r>
        <w:t>사랑해보도록</w:t>
      </w:r>
      <w:r>
        <w:t xml:space="preserve"> </w:t>
      </w:r>
      <w:r>
        <w:t>노력해봐요</w:t>
      </w:r>
    </w:p>
    <w:p w14:paraId="2CBC2CD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항상</w:t>
      </w:r>
      <w:r>
        <w:t xml:space="preserve"> </w:t>
      </w:r>
      <w:r>
        <w:t>저만</w:t>
      </w:r>
      <w:r>
        <w:t xml:space="preserve"> </w:t>
      </w:r>
      <w:r>
        <w:t>언니를</w:t>
      </w:r>
      <w:r>
        <w:t xml:space="preserve"> </w:t>
      </w:r>
      <w:r>
        <w:t>맹목적으로</w:t>
      </w:r>
      <w:r>
        <w:t xml:space="preserve"> </w:t>
      </w:r>
      <w:r>
        <w:t>위하는거</w:t>
      </w:r>
      <w:r>
        <w:t xml:space="preserve"> </w:t>
      </w:r>
      <w:r>
        <w:t>같은</w:t>
      </w:r>
      <w:r>
        <w:t xml:space="preserve"> </w:t>
      </w:r>
      <w:r>
        <w:t>생각이</w:t>
      </w:r>
      <w:r>
        <w:t xml:space="preserve"> </w:t>
      </w:r>
      <w:r>
        <w:t>들더라고요</w:t>
      </w:r>
    </w:p>
    <w:p w14:paraId="4A12173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아니</w:t>
      </w:r>
      <w:r>
        <w:t>..</w:t>
      </w:r>
      <w:r>
        <w:t>그렇군요</w:t>
      </w:r>
      <w:r>
        <w:t xml:space="preserve"> </w:t>
      </w:r>
      <w:r>
        <w:t>ㅠㅠ</w:t>
      </w:r>
    </w:p>
    <w:p w14:paraId="331084C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열심히</w:t>
      </w:r>
      <w:r>
        <w:t xml:space="preserve"> </w:t>
      </w:r>
      <w:r>
        <w:t>교류해서</w:t>
      </w:r>
      <w:r>
        <w:t xml:space="preserve"> </w:t>
      </w:r>
      <w:r>
        <w:t>가까워지시길</w:t>
      </w:r>
      <w:r>
        <w:t xml:space="preserve"> </w:t>
      </w:r>
      <w:r>
        <w:t>바랍니다</w:t>
      </w:r>
    </w:p>
    <w:p w14:paraId="1BC26ED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짝사랑인생이죠</w:t>
      </w:r>
    </w:p>
    <w:p w14:paraId="0D229F20" w14:textId="77777777" w:rsidR="003C7133" w:rsidRDefault="003C7133"/>
    <w:p w14:paraId="043F3584" w14:textId="77777777" w:rsidR="003C7133" w:rsidRDefault="00000000">
      <w:pPr>
        <w:ind w:left="360"/>
      </w:pPr>
      <w:r>
        <w:t>카테고리</w:t>
      </w:r>
      <w:r>
        <w:t xml:space="preserve">: </w:t>
      </w:r>
      <w:r>
        <w:t>후행사건</w:t>
      </w:r>
    </w:p>
    <w:p w14:paraId="07F4C6D9" w14:textId="77777777" w:rsidR="003C7133" w:rsidRDefault="003C7133"/>
    <w:p w14:paraId="547D27A8" w14:textId="77777777" w:rsidR="003C7133" w:rsidRDefault="00000000">
      <w:pPr>
        <w:ind w:left="360"/>
      </w:pPr>
      <w:r>
        <w:t>선지</w:t>
      </w:r>
      <w:r>
        <w:t>:</w:t>
      </w:r>
    </w:p>
    <w:p w14:paraId="6067340B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언니에게</w:t>
      </w:r>
      <w:r>
        <w:t xml:space="preserve"> </w:t>
      </w:r>
      <w:r>
        <w:t>상처받는</w:t>
      </w:r>
      <w:r>
        <w:t xml:space="preserve"> </w:t>
      </w:r>
      <w:r>
        <w:t>방법을</w:t>
      </w:r>
      <w:r>
        <w:t xml:space="preserve"> </w:t>
      </w:r>
      <w:r>
        <w:t>찾을</w:t>
      </w:r>
      <w:r>
        <w:t xml:space="preserve"> </w:t>
      </w:r>
      <w:r>
        <w:t>것이다</w:t>
      </w:r>
      <w:r>
        <w:t>.</w:t>
      </w:r>
    </w:p>
    <w:p w14:paraId="724465EE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언니의</w:t>
      </w:r>
      <w:r>
        <w:t xml:space="preserve"> </w:t>
      </w:r>
      <w:r>
        <w:t>희생에</w:t>
      </w:r>
      <w:r>
        <w:t xml:space="preserve"> </w:t>
      </w:r>
      <w:r>
        <w:t>보답할</w:t>
      </w:r>
      <w:r>
        <w:t xml:space="preserve"> </w:t>
      </w:r>
      <w:r>
        <w:t>방법을</w:t>
      </w:r>
      <w:r>
        <w:t xml:space="preserve"> </w:t>
      </w:r>
      <w:r>
        <w:t>고민할</w:t>
      </w:r>
      <w:r>
        <w:t xml:space="preserve"> </w:t>
      </w:r>
      <w:r>
        <w:t>것이다</w:t>
      </w:r>
      <w:r>
        <w:t>.</w:t>
      </w:r>
    </w:p>
    <w:p w14:paraId="450756CB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언니와</w:t>
      </w:r>
      <w:r>
        <w:t xml:space="preserve"> </w:t>
      </w:r>
      <w:r>
        <w:t>진지한</w:t>
      </w:r>
      <w:r>
        <w:t xml:space="preserve"> </w:t>
      </w:r>
      <w:r>
        <w:t>대화를</w:t>
      </w:r>
      <w:r>
        <w:t xml:space="preserve"> </w:t>
      </w:r>
      <w:r>
        <w:t>시도할</w:t>
      </w:r>
      <w:r>
        <w:t xml:space="preserve"> </w:t>
      </w:r>
      <w:r>
        <w:t>것이다</w:t>
      </w:r>
      <w:r>
        <w:t>.</w:t>
      </w:r>
    </w:p>
    <w:p w14:paraId="459982D6" w14:textId="77777777" w:rsidR="003C7133" w:rsidRDefault="00000000">
      <w:pPr>
        <w:ind w:left="360"/>
      </w:pPr>
      <w:r>
        <w:t>정답</w:t>
      </w:r>
      <w:r>
        <w:t xml:space="preserve">: ③ </w:t>
      </w:r>
      <w:r>
        <w:t>화자</w:t>
      </w:r>
      <w:r>
        <w:t>2</w:t>
      </w:r>
      <w:r>
        <w:t>는</w:t>
      </w:r>
      <w:r>
        <w:t xml:space="preserve"> </w:t>
      </w:r>
      <w:r>
        <w:t>언니와</w:t>
      </w:r>
      <w:r>
        <w:t xml:space="preserve"> </w:t>
      </w:r>
      <w:r>
        <w:t>진지한</w:t>
      </w:r>
      <w:r>
        <w:t xml:space="preserve"> </w:t>
      </w:r>
      <w:r>
        <w:t>대화를</w:t>
      </w:r>
      <w:r>
        <w:t xml:space="preserve"> </w:t>
      </w:r>
      <w:r>
        <w:t>시도할</w:t>
      </w:r>
      <w:r>
        <w:t xml:space="preserve"> </w:t>
      </w:r>
      <w:r>
        <w:t>것이다</w:t>
      </w:r>
      <w:r>
        <w:t>.</w:t>
      </w:r>
    </w:p>
    <w:p w14:paraId="2D3D2475" w14:textId="77777777" w:rsidR="003C7133" w:rsidRDefault="00000000">
      <w:r>
        <w:br w:type="page"/>
      </w:r>
    </w:p>
    <w:p w14:paraId="1DAC78BE" w14:textId="77777777" w:rsidR="003C7133" w:rsidRDefault="00000000">
      <w:pPr>
        <w:pStyle w:val="Heading1"/>
      </w:pPr>
      <w:r>
        <w:lastRenderedPageBreak/>
        <w:t>136.</w:t>
      </w:r>
    </w:p>
    <w:p w14:paraId="7CA0DB8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비와요</w:t>
      </w:r>
      <w:r>
        <w:t>?</w:t>
      </w:r>
    </w:p>
    <w:p w14:paraId="4211AC7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흐리기만</w:t>
      </w:r>
      <w:r>
        <w:t xml:space="preserve"> </w:t>
      </w:r>
      <w:r>
        <w:t>하고</w:t>
      </w:r>
      <w:r>
        <w:t xml:space="preserve"> </w:t>
      </w:r>
      <w:r>
        <w:t>비는</w:t>
      </w:r>
      <w:r>
        <w:t xml:space="preserve"> </w:t>
      </w:r>
      <w:r>
        <w:t>안와요</w:t>
      </w:r>
    </w:p>
    <w:p w14:paraId="3B1251E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거긴</w:t>
      </w:r>
      <w:r>
        <w:t xml:space="preserve"> </w:t>
      </w:r>
      <w:r>
        <w:t>날씨</w:t>
      </w:r>
      <w:r>
        <w:t xml:space="preserve"> </w:t>
      </w:r>
      <w:r>
        <w:t>어때요</w:t>
      </w:r>
      <w:r>
        <w:t>?</w:t>
      </w:r>
    </w:p>
    <w:p w14:paraId="48DC203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맑아요</w:t>
      </w:r>
    </w:p>
    <w:p w14:paraId="3FCCEB5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혹시</w:t>
      </w:r>
      <w:r>
        <w:t xml:space="preserve"> </w:t>
      </w:r>
      <w:r>
        <w:t>덥진</w:t>
      </w:r>
      <w:r>
        <w:t xml:space="preserve"> </w:t>
      </w:r>
      <w:r>
        <w:t>않나요</w:t>
      </w:r>
      <w:r>
        <w:t>?</w:t>
      </w:r>
    </w:p>
    <w:p w14:paraId="336E6BF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더워요</w:t>
      </w:r>
    </w:p>
    <w:p w14:paraId="2E317F8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아직</w:t>
      </w:r>
      <w:r>
        <w:t xml:space="preserve"> </w:t>
      </w:r>
      <w:r>
        <w:t>기온이</w:t>
      </w:r>
      <w:r>
        <w:t xml:space="preserve"> </w:t>
      </w:r>
      <w:r>
        <w:t>크게</w:t>
      </w:r>
      <w:r>
        <w:t xml:space="preserve"> </w:t>
      </w:r>
      <w:r>
        <w:t>떨어지진</w:t>
      </w:r>
      <w:r>
        <w:t xml:space="preserve"> </w:t>
      </w:r>
      <w:r>
        <w:t>않았더라구요</w:t>
      </w:r>
    </w:p>
    <w:p w14:paraId="3BF66E3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마지막</w:t>
      </w:r>
      <w:r>
        <w:t xml:space="preserve"> </w:t>
      </w:r>
      <w:r>
        <w:t>더위</w:t>
      </w:r>
      <w:r>
        <w:t xml:space="preserve"> </w:t>
      </w:r>
      <w:r>
        <w:t>조심하세요</w:t>
      </w:r>
    </w:p>
    <w:p w14:paraId="77EEAD0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늦장마</w:t>
      </w:r>
      <w:r>
        <w:t xml:space="preserve"> </w:t>
      </w:r>
      <w:r>
        <w:t>무서워요</w:t>
      </w:r>
    </w:p>
    <w:p w14:paraId="1A702A0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호우주의보</w:t>
      </w:r>
      <w:r>
        <w:t xml:space="preserve"> </w:t>
      </w:r>
      <w:r>
        <w:t>자주</w:t>
      </w:r>
      <w:r>
        <w:t xml:space="preserve"> </w:t>
      </w:r>
      <w:r>
        <w:t>뜨더라구요</w:t>
      </w:r>
    </w:p>
    <w:p w14:paraId="5C0A060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태풍도요</w:t>
      </w:r>
    </w:p>
    <w:p w14:paraId="0795CAB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조심하세요</w:t>
      </w:r>
      <w:r>
        <w:t xml:space="preserve"> </w:t>
      </w:r>
      <w:r>
        <w:t>기상이변이</w:t>
      </w:r>
      <w:r>
        <w:t xml:space="preserve"> </w:t>
      </w:r>
      <w:r>
        <w:t>심해서</w:t>
      </w:r>
    </w:p>
    <w:p w14:paraId="188F246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자연이</w:t>
      </w:r>
      <w:r>
        <w:t xml:space="preserve"> </w:t>
      </w:r>
      <w:r>
        <w:t>대단해요</w:t>
      </w:r>
    </w:p>
    <w:p w14:paraId="46744D4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인간은</w:t>
      </w:r>
      <w:r>
        <w:t xml:space="preserve"> </w:t>
      </w:r>
      <w:r>
        <w:t>자연을</w:t>
      </w:r>
      <w:r>
        <w:t xml:space="preserve"> </w:t>
      </w:r>
      <w:r>
        <w:t>이길</w:t>
      </w:r>
      <w:r>
        <w:t xml:space="preserve"> </w:t>
      </w:r>
      <w:r>
        <w:t>수</w:t>
      </w:r>
      <w:r>
        <w:t xml:space="preserve"> </w:t>
      </w:r>
      <w:r>
        <w:t>없나봐요</w:t>
      </w:r>
    </w:p>
    <w:p w14:paraId="76C63A3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</w:t>
      </w:r>
      <w:r>
        <w:t xml:space="preserve"> </w:t>
      </w:r>
      <w:r>
        <w:t>위대함이죠</w:t>
      </w:r>
    </w:p>
    <w:p w14:paraId="2DB364FC" w14:textId="77777777" w:rsidR="003C7133" w:rsidRDefault="003C7133"/>
    <w:p w14:paraId="5635E2B3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원인</w:t>
      </w:r>
    </w:p>
    <w:p w14:paraId="6C46CDFB" w14:textId="77777777" w:rsidR="003C7133" w:rsidRDefault="003C7133"/>
    <w:p w14:paraId="73591808" w14:textId="77777777" w:rsidR="003C7133" w:rsidRDefault="00000000">
      <w:pPr>
        <w:ind w:left="360"/>
      </w:pPr>
      <w:r>
        <w:t>선지</w:t>
      </w:r>
      <w:r>
        <w:t>:</w:t>
      </w:r>
    </w:p>
    <w:p w14:paraId="3BFBE2DE" w14:textId="77777777" w:rsidR="003C7133" w:rsidRDefault="00000000">
      <w:pPr>
        <w:ind w:left="720"/>
      </w:pPr>
      <w:r>
        <w:t xml:space="preserve">① </w:t>
      </w:r>
      <w:r>
        <w:t>요즘</w:t>
      </w:r>
      <w:r>
        <w:t xml:space="preserve"> </w:t>
      </w:r>
      <w:r>
        <w:t>호우주의보와</w:t>
      </w:r>
      <w:r>
        <w:t xml:space="preserve"> </w:t>
      </w:r>
      <w:r>
        <w:t>태풍이</w:t>
      </w:r>
      <w:r>
        <w:t xml:space="preserve"> </w:t>
      </w:r>
      <w:r>
        <w:t>잦아든</w:t>
      </w:r>
      <w:r>
        <w:t xml:space="preserve"> </w:t>
      </w:r>
      <w:r>
        <w:t>추세다</w:t>
      </w:r>
      <w:r>
        <w:t>.</w:t>
      </w:r>
    </w:p>
    <w:p w14:paraId="493B3125" w14:textId="77777777" w:rsidR="003C7133" w:rsidRDefault="00000000">
      <w:pPr>
        <w:ind w:left="720"/>
      </w:pPr>
      <w:r>
        <w:t xml:space="preserve">② </w:t>
      </w:r>
      <w:r>
        <w:t>최근</w:t>
      </w:r>
      <w:r>
        <w:t xml:space="preserve"> </w:t>
      </w:r>
      <w:r>
        <w:t>호우주의보와</w:t>
      </w:r>
      <w:r>
        <w:t xml:space="preserve"> </w:t>
      </w:r>
      <w:r>
        <w:t>태풍이</w:t>
      </w:r>
      <w:r>
        <w:t xml:space="preserve"> </w:t>
      </w:r>
      <w:r>
        <w:t>자주</w:t>
      </w:r>
      <w:r>
        <w:t xml:space="preserve"> </w:t>
      </w:r>
      <w:r>
        <w:t>발효되고</w:t>
      </w:r>
      <w:r>
        <w:t xml:space="preserve"> </w:t>
      </w:r>
      <w:r>
        <w:t>있다</w:t>
      </w:r>
      <w:r>
        <w:t>.</w:t>
      </w:r>
    </w:p>
    <w:p w14:paraId="7ED931C1" w14:textId="77777777" w:rsidR="003C7133" w:rsidRDefault="00000000">
      <w:pPr>
        <w:ind w:left="720"/>
      </w:pPr>
      <w:r>
        <w:t xml:space="preserve">③ </w:t>
      </w:r>
      <w:r>
        <w:t>최근</w:t>
      </w:r>
      <w:r>
        <w:t xml:space="preserve"> </w:t>
      </w:r>
      <w:r>
        <w:t>호우주의보와</w:t>
      </w:r>
      <w:r>
        <w:t xml:space="preserve"> </w:t>
      </w:r>
      <w:r>
        <w:t>태풍이</w:t>
      </w:r>
      <w:r>
        <w:t xml:space="preserve"> </w:t>
      </w:r>
      <w:r>
        <w:t>잦지</w:t>
      </w:r>
      <w:r>
        <w:t xml:space="preserve"> </w:t>
      </w:r>
      <w:r>
        <w:t>않다</w:t>
      </w:r>
      <w:r>
        <w:t>.</w:t>
      </w:r>
    </w:p>
    <w:p w14:paraId="6D56A6BB" w14:textId="77777777" w:rsidR="003C7133" w:rsidRDefault="00000000">
      <w:pPr>
        <w:ind w:left="360"/>
      </w:pPr>
      <w:r>
        <w:t>정답</w:t>
      </w:r>
      <w:r>
        <w:t xml:space="preserve">: ② </w:t>
      </w:r>
      <w:r>
        <w:t>최근</w:t>
      </w:r>
      <w:r>
        <w:t xml:space="preserve"> </w:t>
      </w:r>
      <w:r>
        <w:t>호우주의보와</w:t>
      </w:r>
      <w:r>
        <w:t xml:space="preserve"> </w:t>
      </w:r>
      <w:r>
        <w:t>태풍이</w:t>
      </w:r>
      <w:r>
        <w:t xml:space="preserve"> </w:t>
      </w:r>
      <w:r>
        <w:t>자주</w:t>
      </w:r>
      <w:r>
        <w:t xml:space="preserve"> </w:t>
      </w:r>
      <w:r>
        <w:t>발효되고</w:t>
      </w:r>
      <w:r>
        <w:t xml:space="preserve"> </w:t>
      </w:r>
      <w:r>
        <w:t>있다</w:t>
      </w:r>
      <w:r>
        <w:t>.</w:t>
      </w:r>
    </w:p>
    <w:p w14:paraId="30474A3F" w14:textId="77777777" w:rsidR="003C7133" w:rsidRDefault="00000000">
      <w:r>
        <w:br w:type="page"/>
      </w:r>
    </w:p>
    <w:p w14:paraId="39F82589" w14:textId="77777777" w:rsidR="003C7133" w:rsidRDefault="00000000">
      <w:pPr>
        <w:pStyle w:val="Heading1"/>
      </w:pPr>
      <w:r>
        <w:lastRenderedPageBreak/>
        <w:t>137.</w:t>
      </w:r>
    </w:p>
    <w:p w14:paraId="7FC4B9A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비와요</w:t>
      </w:r>
      <w:r>
        <w:t>?</w:t>
      </w:r>
    </w:p>
    <w:p w14:paraId="3913476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흐리기만</w:t>
      </w:r>
      <w:r>
        <w:t xml:space="preserve"> </w:t>
      </w:r>
      <w:r>
        <w:t>하고</w:t>
      </w:r>
      <w:r>
        <w:t xml:space="preserve"> </w:t>
      </w:r>
      <w:r>
        <w:t>비는</w:t>
      </w:r>
      <w:r>
        <w:t xml:space="preserve"> </w:t>
      </w:r>
      <w:r>
        <w:t>안와요</w:t>
      </w:r>
    </w:p>
    <w:p w14:paraId="33A757D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거긴</w:t>
      </w:r>
      <w:r>
        <w:t xml:space="preserve"> </w:t>
      </w:r>
      <w:r>
        <w:t>날씨</w:t>
      </w:r>
      <w:r>
        <w:t xml:space="preserve"> </w:t>
      </w:r>
      <w:r>
        <w:t>어때요</w:t>
      </w:r>
      <w:r>
        <w:t>?</w:t>
      </w:r>
    </w:p>
    <w:p w14:paraId="35E1C4F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맑아요</w:t>
      </w:r>
    </w:p>
    <w:p w14:paraId="314F481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혹시</w:t>
      </w:r>
      <w:r>
        <w:t xml:space="preserve"> </w:t>
      </w:r>
      <w:r>
        <w:t>덥진</w:t>
      </w:r>
      <w:r>
        <w:t xml:space="preserve"> </w:t>
      </w:r>
      <w:r>
        <w:t>않나요</w:t>
      </w:r>
      <w:r>
        <w:t>?</w:t>
      </w:r>
    </w:p>
    <w:p w14:paraId="498CC7C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더워요</w:t>
      </w:r>
    </w:p>
    <w:p w14:paraId="38D93D6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아직</w:t>
      </w:r>
      <w:r>
        <w:t xml:space="preserve"> </w:t>
      </w:r>
      <w:r>
        <w:t>기온이</w:t>
      </w:r>
      <w:r>
        <w:t xml:space="preserve"> </w:t>
      </w:r>
      <w:r>
        <w:t>크게</w:t>
      </w:r>
      <w:r>
        <w:t xml:space="preserve"> </w:t>
      </w:r>
      <w:r>
        <w:t>떨어지진</w:t>
      </w:r>
      <w:r>
        <w:t xml:space="preserve"> </w:t>
      </w:r>
      <w:r>
        <w:t>않았더라구요</w:t>
      </w:r>
    </w:p>
    <w:p w14:paraId="0115EBB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마지막</w:t>
      </w:r>
      <w:r>
        <w:t xml:space="preserve"> </w:t>
      </w:r>
      <w:r>
        <w:t>더위</w:t>
      </w:r>
      <w:r>
        <w:t xml:space="preserve"> </w:t>
      </w:r>
      <w:r>
        <w:t>조심하세요</w:t>
      </w:r>
    </w:p>
    <w:p w14:paraId="4100AE0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늦장마</w:t>
      </w:r>
      <w:r>
        <w:t xml:space="preserve"> </w:t>
      </w:r>
      <w:r>
        <w:t>무서워요</w:t>
      </w:r>
    </w:p>
    <w:p w14:paraId="52207D7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호우주의보</w:t>
      </w:r>
      <w:r>
        <w:t xml:space="preserve"> </w:t>
      </w:r>
      <w:r>
        <w:t>자주</w:t>
      </w:r>
      <w:r>
        <w:t xml:space="preserve"> </w:t>
      </w:r>
      <w:r>
        <w:t>뜨더라구요</w:t>
      </w:r>
    </w:p>
    <w:p w14:paraId="4379EB0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태풍도요</w:t>
      </w:r>
    </w:p>
    <w:p w14:paraId="373AA9F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조심하세요</w:t>
      </w:r>
      <w:r>
        <w:t xml:space="preserve"> </w:t>
      </w:r>
      <w:r>
        <w:t>기상이변이</w:t>
      </w:r>
      <w:r>
        <w:t xml:space="preserve"> </w:t>
      </w:r>
      <w:r>
        <w:t>심해서</w:t>
      </w:r>
    </w:p>
    <w:p w14:paraId="609624B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자연이</w:t>
      </w:r>
      <w:r>
        <w:t xml:space="preserve"> </w:t>
      </w:r>
      <w:r>
        <w:t>대단해요</w:t>
      </w:r>
    </w:p>
    <w:p w14:paraId="7B0B7A1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인간은</w:t>
      </w:r>
      <w:r>
        <w:t xml:space="preserve"> </w:t>
      </w:r>
      <w:r>
        <w:t>자연을</w:t>
      </w:r>
      <w:r>
        <w:t xml:space="preserve"> </w:t>
      </w:r>
      <w:r>
        <w:t>이길</w:t>
      </w:r>
      <w:r>
        <w:t xml:space="preserve"> </w:t>
      </w:r>
      <w:r>
        <w:t>수</w:t>
      </w:r>
      <w:r>
        <w:t xml:space="preserve"> </w:t>
      </w:r>
      <w:r>
        <w:t>없나봐요</w:t>
      </w:r>
    </w:p>
    <w:p w14:paraId="025796A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</w:t>
      </w:r>
      <w:r>
        <w:t xml:space="preserve"> </w:t>
      </w:r>
      <w:r>
        <w:t>위대함이죠</w:t>
      </w:r>
    </w:p>
    <w:p w14:paraId="753A62E5" w14:textId="77777777" w:rsidR="003C7133" w:rsidRDefault="003C7133"/>
    <w:p w14:paraId="5BF0E52D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동기</w:t>
      </w:r>
    </w:p>
    <w:p w14:paraId="4394D507" w14:textId="77777777" w:rsidR="003C7133" w:rsidRDefault="003C7133"/>
    <w:p w14:paraId="3FBD33AD" w14:textId="77777777" w:rsidR="003C7133" w:rsidRDefault="00000000">
      <w:pPr>
        <w:ind w:left="360"/>
      </w:pPr>
      <w:r>
        <w:t>선지</w:t>
      </w:r>
      <w:r>
        <w:t>:</w:t>
      </w:r>
    </w:p>
    <w:p w14:paraId="58744E49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화자</w:t>
      </w:r>
      <w:r>
        <w:t>1</w:t>
      </w:r>
      <w:r>
        <w:t>이</w:t>
      </w:r>
      <w:r>
        <w:t xml:space="preserve"> </w:t>
      </w:r>
      <w:r>
        <w:t>자연재해로</w:t>
      </w:r>
      <w:r>
        <w:t xml:space="preserve"> </w:t>
      </w:r>
      <w:r>
        <w:t>입은</w:t>
      </w:r>
      <w:r>
        <w:t xml:space="preserve"> </w:t>
      </w:r>
      <w:r>
        <w:t>피해를</w:t>
      </w:r>
      <w:r>
        <w:t xml:space="preserve"> </w:t>
      </w:r>
      <w:r>
        <w:t>극복하기를</w:t>
      </w:r>
      <w:r>
        <w:t xml:space="preserve"> </w:t>
      </w:r>
      <w:r>
        <w:t>바란다</w:t>
      </w:r>
      <w:r>
        <w:t>.</w:t>
      </w:r>
    </w:p>
    <w:p w14:paraId="00EC2994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화자</w:t>
      </w:r>
      <w:r>
        <w:t>1</w:t>
      </w:r>
      <w:r>
        <w:t>이</w:t>
      </w:r>
      <w:r>
        <w:t xml:space="preserve"> </w:t>
      </w:r>
      <w:r>
        <w:t>자연재해로</w:t>
      </w:r>
      <w:r>
        <w:t xml:space="preserve"> </w:t>
      </w:r>
      <w:r>
        <w:t>피해를</w:t>
      </w:r>
      <w:r>
        <w:t xml:space="preserve"> </w:t>
      </w:r>
      <w:r>
        <w:t>보지</w:t>
      </w:r>
      <w:r>
        <w:t xml:space="preserve"> </w:t>
      </w:r>
      <w:r>
        <w:t>않기를</w:t>
      </w:r>
      <w:r>
        <w:t xml:space="preserve"> </w:t>
      </w:r>
      <w:r>
        <w:t>바란다</w:t>
      </w:r>
      <w:r>
        <w:t>.</w:t>
      </w:r>
    </w:p>
    <w:p w14:paraId="7F03CB2F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화자</w:t>
      </w:r>
      <w:r>
        <w:t>1</w:t>
      </w:r>
      <w:r>
        <w:t>이</w:t>
      </w:r>
      <w:r>
        <w:t xml:space="preserve"> </w:t>
      </w:r>
      <w:r>
        <w:t>자연재해로</w:t>
      </w:r>
      <w:r>
        <w:t xml:space="preserve"> </w:t>
      </w:r>
      <w:r>
        <w:t>인한</w:t>
      </w:r>
      <w:r>
        <w:t xml:space="preserve"> </w:t>
      </w:r>
      <w:r>
        <w:t>피해에</w:t>
      </w:r>
      <w:r>
        <w:t xml:space="preserve"> </w:t>
      </w:r>
      <w:r>
        <w:t>관심을</w:t>
      </w:r>
      <w:r>
        <w:t xml:space="preserve"> </w:t>
      </w:r>
      <w:r>
        <w:t>가지기를</w:t>
      </w:r>
      <w:r>
        <w:t xml:space="preserve"> </w:t>
      </w:r>
      <w:r>
        <w:t>바란다</w:t>
      </w:r>
      <w:r>
        <w:t>.</w:t>
      </w:r>
    </w:p>
    <w:p w14:paraId="4F96C1A9" w14:textId="77777777" w:rsidR="003C7133" w:rsidRDefault="00000000">
      <w:pPr>
        <w:ind w:left="360"/>
      </w:pPr>
      <w:r>
        <w:t>정답</w:t>
      </w:r>
      <w:r>
        <w:t xml:space="preserve">: ② </w:t>
      </w:r>
      <w:r>
        <w:t>화자</w:t>
      </w:r>
      <w:r>
        <w:t>2</w:t>
      </w:r>
      <w:r>
        <w:t>는</w:t>
      </w:r>
      <w:r>
        <w:t xml:space="preserve"> </w:t>
      </w:r>
      <w:r>
        <w:t>화자</w:t>
      </w:r>
      <w:r>
        <w:t>1</w:t>
      </w:r>
      <w:r>
        <w:t>이</w:t>
      </w:r>
      <w:r>
        <w:t xml:space="preserve"> </w:t>
      </w:r>
      <w:r>
        <w:t>자연재해로</w:t>
      </w:r>
      <w:r>
        <w:t xml:space="preserve"> </w:t>
      </w:r>
      <w:r>
        <w:t>피해를</w:t>
      </w:r>
      <w:r>
        <w:t xml:space="preserve"> </w:t>
      </w:r>
      <w:r>
        <w:t>보지</w:t>
      </w:r>
      <w:r>
        <w:t xml:space="preserve"> </w:t>
      </w:r>
      <w:r>
        <w:t>않기를</w:t>
      </w:r>
      <w:r>
        <w:t xml:space="preserve"> </w:t>
      </w:r>
      <w:r>
        <w:t>바란다</w:t>
      </w:r>
      <w:r>
        <w:t>.</w:t>
      </w:r>
    </w:p>
    <w:p w14:paraId="659051E0" w14:textId="77777777" w:rsidR="003C7133" w:rsidRDefault="00000000">
      <w:r>
        <w:br w:type="page"/>
      </w:r>
    </w:p>
    <w:p w14:paraId="6CA1E446" w14:textId="77777777" w:rsidR="003C7133" w:rsidRDefault="00000000">
      <w:pPr>
        <w:pStyle w:val="Heading1"/>
      </w:pPr>
      <w:r>
        <w:lastRenderedPageBreak/>
        <w:t>138.</w:t>
      </w:r>
    </w:p>
    <w:p w14:paraId="19BF52D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비와요</w:t>
      </w:r>
      <w:r>
        <w:t>?</w:t>
      </w:r>
    </w:p>
    <w:p w14:paraId="5BD9838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흐리기만</w:t>
      </w:r>
      <w:r>
        <w:t xml:space="preserve"> </w:t>
      </w:r>
      <w:r>
        <w:t>하고</w:t>
      </w:r>
      <w:r>
        <w:t xml:space="preserve"> </w:t>
      </w:r>
      <w:r>
        <w:t>비는</w:t>
      </w:r>
      <w:r>
        <w:t xml:space="preserve"> </w:t>
      </w:r>
      <w:r>
        <w:t>안와요</w:t>
      </w:r>
    </w:p>
    <w:p w14:paraId="4297BD3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거긴</w:t>
      </w:r>
      <w:r>
        <w:t xml:space="preserve"> </w:t>
      </w:r>
      <w:r>
        <w:t>날씨</w:t>
      </w:r>
      <w:r>
        <w:t xml:space="preserve"> </w:t>
      </w:r>
      <w:r>
        <w:t>어때요</w:t>
      </w:r>
      <w:r>
        <w:t>?</w:t>
      </w:r>
    </w:p>
    <w:p w14:paraId="5241D0E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맑아요</w:t>
      </w:r>
    </w:p>
    <w:p w14:paraId="41F7E81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혹시</w:t>
      </w:r>
      <w:r>
        <w:t xml:space="preserve"> </w:t>
      </w:r>
      <w:r>
        <w:t>덥진</w:t>
      </w:r>
      <w:r>
        <w:t xml:space="preserve"> </w:t>
      </w:r>
      <w:r>
        <w:t>않나요</w:t>
      </w:r>
      <w:r>
        <w:t>?</w:t>
      </w:r>
    </w:p>
    <w:p w14:paraId="5E8E85D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더워요</w:t>
      </w:r>
    </w:p>
    <w:p w14:paraId="1CB1E67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아직</w:t>
      </w:r>
      <w:r>
        <w:t xml:space="preserve"> </w:t>
      </w:r>
      <w:r>
        <w:t>기온이</w:t>
      </w:r>
      <w:r>
        <w:t xml:space="preserve"> </w:t>
      </w:r>
      <w:r>
        <w:t>크게</w:t>
      </w:r>
      <w:r>
        <w:t xml:space="preserve"> </w:t>
      </w:r>
      <w:r>
        <w:t>떨어지진</w:t>
      </w:r>
      <w:r>
        <w:t xml:space="preserve"> </w:t>
      </w:r>
      <w:r>
        <w:t>않았더라구요</w:t>
      </w:r>
    </w:p>
    <w:p w14:paraId="6FE26C9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마지막</w:t>
      </w:r>
      <w:r>
        <w:t xml:space="preserve"> </w:t>
      </w:r>
      <w:r>
        <w:t>더위</w:t>
      </w:r>
      <w:r>
        <w:t xml:space="preserve"> </w:t>
      </w:r>
      <w:r>
        <w:t>조심하세요</w:t>
      </w:r>
    </w:p>
    <w:p w14:paraId="5C6DD4F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늦장마</w:t>
      </w:r>
      <w:r>
        <w:t xml:space="preserve"> </w:t>
      </w:r>
      <w:r>
        <w:t>무서워요</w:t>
      </w:r>
    </w:p>
    <w:p w14:paraId="7C910E2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호우주의보</w:t>
      </w:r>
      <w:r>
        <w:t xml:space="preserve"> </w:t>
      </w:r>
      <w:r>
        <w:t>자주</w:t>
      </w:r>
      <w:r>
        <w:t xml:space="preserve"> </w:t>
      </w:r>
      <w:r>
        <w:t>뜨더라구요</w:t>
      </w:r>
    </w:p>
    <w:p w14:paraId="63D9E8D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태풍도요</w:t>
      </w:r>
    </w:p>
    <w:p w14:paraId="39C6F3D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조심하세요</w:t>
      </w:r>
      <w:r>
        <w:t xml:space="preserve"> </w:t>
      </w:r>
      <w:r>
        <w:t>기상이변이</w:t>
      </w:r>
      <w:r>
        <w:t xml:space="preserve"> </w:t>
      </w:r>
      <w:r>
        <w:t>심해서</w:t>
      </w:r>
    </w:p>
    <w:p w14:paraId="2085A0F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자연이</w:t>
      </w:r>
      <w:r>
        <w:t xml:space="preserve"> </w:t>
      </w:r>
      <w:r>
        <w:t>대단해요</w:t>
      </w:r>
    </w:p>
    <w:p w14:paraId="417C714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인간은</w:t>
      </w:r>
      <w:r>
        <w:t xml:space="preserve"> </w:t>
      </w:r>
      <w:r>
        <w:t>자연을</w:t>
      </w:r>
      <w:r>
        <w:t xml:space="preserve"> </w:t>
      </w:r>
      <w:r>
        <w:t>이길</w:t>
      </w:r>
      <w:r>
        <w:t xml:space="preserve"> </w:t>
      </w:r>
      <w:r>
        <w:t>수</w:t>
      </w:r>
      <w:r>
        <w:t xml:space="preserve"> </w:t>
      </w:r>
      <w:r>
        <w:t>없나봐요</w:t>
      </w:r>
    </w:p>
    <w:p w14:paraId="5E138DC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</w:t>
      </w:r>
      <w:r>
        <w:t xml:space="preserve"> </w:t>
      </w:r>
      <w:r>
        <w:t>위대함이죠</w:t>
      </w:r>
    </w:p>
    <w:p w14:paraId="2F341B30" w14:textId="77777777" w:rsidR="003C7133" w:rsidRDefault="003C7133"/>
    <w:p w14:paraId="7D03C3DF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전제</w:t>
      </w:r>
    </w:p>
    <w:p w14:paraId="147E2E23" w14:textId="77777777" w:rsidR="003C7133" w:rsidRDefault="003C7133"/>
    <w:p w14:paraId="47BCAC63" w14:textId="77777777" w:rsidR="003C7133" w:rsidRDefault="00000000">
      <w:pPr>
        <w:ind w:left="360"/>
      </w:pPr>
      <w:r>
        <w:t>선지</w:t>
      </w:r>
      <w:r>
        <w:t>:</w:t>
      </w:r>
    </w:p>
    <w:p w14:paraId="2C2E2A3B" w14:textId="77777777" w:rsidR="003C7133" w:rsidRDefault="00000000">
      <w:pPr>
        <w:ind w:left="720"/>
      </w:pPr>
      <w:r>
        <w:t xml:space="preserve">① </w:t>
      </w:r>
      <w:r>
        <w:t>평상시</w:t>
      </w:r>
      <w:r>
        <w:t xml:space="preserve"> </w:t>
      </w:r>
      <w:r>
        <w:t>수준을</w:t>
      </w:r>
      <w:r>
        <w:t xml:space="preserve"> </w:t>
      </w:r>
      <w:r>
        <w:t>많이</w:t>
      </w:r>
      <w:r>
        <w:t xml:space="preserve"> </w:t>
      </w:r>
      <w:r>
        <w:t>벗어난</w:t>
      </w:r>
      <w:r>
        <w:t xml:space="preserve"> </w:t>
      </w:r>
      <w:r>
        <w:t>기상현상이</w:t>
      </w:r>
      <w:r>
        <w:t xml:space="preserve"> </w:t>
      </w:r>
      <w:r>
        <w:t>발생했었다</w:t>
      </w:r>
      <w:r>
        <w:t>.</w:t>
      </w:r>
    </w:p>
    <w:p w14:paraId="0216F23A" w14:textId="77777777" w:rsidR="003C7133" w:rsidRDefault="00000000">
      <w:pPr>
        <w:ind w:left="720"/>
      </w:pPr>
      <w:r>
        <w:t xml:space="preserve">② </w:t>
      </w:r>
      <w:r>
        <w:t>평상시</w:t>
      </w:r>
      <w:r>
        <w:t xml:space="preserve"> </w:t>
      </w:r>
      <w:r>
        <w:t>수준과</w:t>
      </w:r>
      <w:r>
        <w:t xml:space="preserve"> </w:t>
      </w:r>
      <w:r>
        <w:t>비슷한</w:t>
      </w:r>
      <w:r>
        <w:t xml:space="preserve"> </w:t>
      </w:r>
      <w:r>
        <w:t>기상현상이</w:t>
      </w:r>
      <w:r>
        <w:t xml:space="preserve"> </w:t>
      </w:r>
      <w:r>
        <w:t>발생하고</w:t>
      </w:r>
      <w:r>
        <w:t xml:space="preserve"> </w:t>
      </w:r>
      <w:r>
        <w:t>있다</w:t>
      </w:r>
      <w:r>
        <w:t>.</w:t>
      </w:r>
    </w:p>
    <w:p w14:paraId="455757E9" w14:textId="77777777" w:rsidR="003C7133" w:rsidRDefault="00000000">
      <w:pPr>
        <w:ind w:left="720"/>
      </w:pPr>
      <w:r>
        <w:t xml:space="preserve">③ </w:t>
      </w:r>
      <w:r>
        <w:t>평상시</w:t>
      </w:r>
      <w:r>
        <w:t xml:space="preserve"> </w:t>
      </w:r>
      <w:r>
        <w:t>수준을</w:t>
      </w:r>
      <w:r>
        <w:t xml:space="preserve"> </w:t>
      </w:r>
      <w:r>
        <w:t>많이</w:t>
      </w:r>
      <w:r>
        <w:t xml:space="preserve"> </w:t>
      </w:r>
      <w:r>
        <w:t>벗어난</w:t>
      </w:r>
      <w:r>
        <w:t xml:space="preserve"> </w:t>
      </w:r>
      <w:r>
        <w:t>기상현상이</w:t>
      </w:r>
      <w:r>
        <w:t xml:space="preserve"> </w:t>
      </w:r>
      <w:r>
        <w:t>발생하고</w:t>
      </w:r>
      <w:r>
        <w:t xml:space="preserve"> </w:t>
      </w:r>
      <w:r>
        <w:t>있다</w:t>
      </w:r>
      <w:r>
        <w:t>.</w:t>
      </w:r>
    </w:p>
    <w:p w14:paraId="42D4725E" w14:textId="77777777" w:rsidR="003C7133" w:rsidRDefault="00000000">
      <w:pPr>
        <w:ind w:left="360"/>
      </w:pPr>
      <w:r>
        <w:t>정답</w:t>
      </w:r>
      <w:r>
        <w:t xml:space="preserve">: ③ </w:t>
      </w:r>
      <w:r>
        <w:t>평상시</w:t>
      </w:r>
      <w:r>
        <w:t xml:space="preserve"> </w:t>
      </w:r>
      <w:r>
        <w:t>수준을</w:t>
      </w:r>
      <w:r>
        <w:t xml:space="preserve"> </w:t>
      </w:r>
      <w:r>
        <w:t>많이</w:t>
      </w:r>
      <w:r>
        <w:t xml:space="preserve"> </w:t>
      </w:r>
      <w:r>
        <w:t>벗어난</w:t>
      </w:r>
      <w:r>
        <w:t xml:space="preserve"> </w:t>
      </w:r>
      <w:r>
        <w:t>기상현상이</w:t>
      </w:r>
      <w:r>
        <w:t xml:space="preserve"> </w:t>
      </w:r>
      <w:r>
        <w:t>발생하고</w:t>
      </w:r>
      <w:r>
        <w:t xml:space="preserve"> </w:t>
      </w:r>
      <w:r>
        <w:t>있다</w:t>
      </w:r>
      <w:r>
        <w:t>.</w:t>
      </w:r>
    </w:p>
    <w:p w14:paraId="6B346021" w14:textId="77777777" w:rsidR="003C7133" w:rsidRDefault="00000000">
      <w:r>
        <w:br w:type="page"/>
      </w:r>
    </w:p>
    <w:p w14:paraId="5358C5FA" w14:textId="77777777" w:rsidR="003C7133" w:rsidRDefault="00000000">
      <w:pPr>
        <w:pStyle w:val="Heading1"/>
      </w:pPr>
      <w:r>
        <w:lastRenderedPageBreak/>
        <w:t>139.</w:t>
      </w:r>
    </w:p>
    <w:p w14:paraId="0FAFE88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비와요</w:t>
      </w:r>
      <w:r>
        <w:t>?</w:t>
      </w:r>
    </w:p>
    <w:p w14:paraId="6A79562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흐리기만</w:t>
      </w:r>
      <w:r>
        <w:t xml:space="preserve"> </w:t>
      </w:r>
      <w:r>
        <w:t>하고</w:t>
      </w:r>
      <w:r>
        <w:t xml:space="preserve"> </w:t>
      </w:r>
      <w:r>
        <w:t>비는</w:t>
      </w:r>
      <w:r>
        <w:t xml:space="preserve"> </w:t>
      </w:r>
      <w:r>
        <w:t>안와요</w:t>
      </w:r>
    </w:p>
    <w:p w14:paraId="4BEB8D8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거긴</w:t>
      </w:r>
      <w:r>
        <w:t xml:space="preserve"> </w:t>
      </w:r>
      <w:r>
        <w:t>날씨</w:t>
      </w:r>
      <w:r>
        <w:t xml:space="preserve"> </w:t>
      </w:r>
      <w:r>
        <w:t>어때요</w:t>
      </w:r>
      <w:r>
        <w:t>?</w:t>
      </w:r>
    </w:p>
    <w:p w14:paraId="26A07E8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맑아요</w:t>
      </w:r>
    </w:p>
    <w:p w14:paraId="7623EE9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혹시</w:t>
      </w:r>
      <w:r>
        <w:t xml:space="preserve"> </w:t>
      </w:r>
      <w:r>
        <w:t>덥진</w:t>
      </w:r>
      <w:r>
        <w:t xml:space="preserve"> </w:t>
      </w:r>
      <w:r>
        <w:t>않나요</w:t>
      </w:r>
      <w:r>
        <w:t>?</w:t>
      </w:r>
    </w:p>
    <w:p w14:paraId="5B8605D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더워요</w:t>
      </w:r>
    </w:p>
    <w:p w14:paraId="3F9B6FF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아직</w:t>
      </w:r>
      <w:r>
        <w:t xml:space="preserve"> </w:t>
      </w:r>
      <w:r>
        <w:t>기온이</w:t>
      </w:r>
      <w:r>
        <w:t xml:space="preserve"> </w:t>
      </w:r>
      <w:r>
        <w:t>크게</w:t>
      </w:r>
      <w:r>
        <w:t xml:space="preserve"> </w:t>
      </w:r>
      <w:r>
        <w:t>떨어지진</w:t>
      </w:r>
      <w:r>
        <w:t xml:space="preserve"> </w:t>
      </w:r>
      <w:r>
        <w:t>않았더라구요</w:t>
      </w:r>
    </w:p>
    <w:p w14:paraId="4922FC3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마지막</w:t>
      </w:r>
      <w:r>
        <w:t xml:space="preserve"> </w:t>
      </w:r>
      <w:r>
        <w:t>더위</w:t>
      </w:r>
      <w:r>
        <w:t xml:space="preserve"> </w:t>
      </w:r>
      <w:r>
        <w:t>조심하세요</w:t>
      </w:r>
    </w:p>
    <w:p w14:paraId="5E31DD1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늦장마</w:t>
      </w:r>
      <w:r>
        <w:t xml:space="preserve"> </w:t>
      </w:r>
      <w:r>
        <w:t>무서워요</w:t>
      </w:r>
    </w:p>
    <w:p w14:paraId="39FC57E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호우주의보</w:t>
      </w:r>
      <w:r>
        <w:t xml:space="preserve"> </w:t>
      </w:r>
      <w:r>
        <w:t>자주</w:t>
      </w:r>
      <w:r>
        <w:t xml:space="preserve"> </w:t>
      </w:r>
      <w:r>
        <w:t>뜨더라구요</w:t>
      </w:r>
    </w:p>
    <w:p w14:paraId="20C640B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태풍도요</w:t>
      </w:r>
    </w:p>
    <w:p w14:paraId="70ADA4F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조심하세요</w:t>
      </w:r>
      <w:r>
        <w:t xml:space="preserve"> </w:t>
      </w:r>
      <w:r>
        <w:t>기상이변이</w:t>
      </w:r>
      <w:r>
        <w:t xml:space="preserve"> </w:t>
      </w:r>
      <w:r>
        <w:t>심해서</w:t>
      </w:r>
    </w:p>
    <w:p w14:paraId="509E749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자연이</w:t>
      </w:r>
      <w:r>
        <w:t xml:space="preserve"> </w:t>
      </w:r>
      <w:r>
        <w:t>대단해요</w:t>
      </w:r>
    </w:p>
    <w:p w14:paraId="69EABA9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인간은</w:t>
      </w:r>
      <w:r>
        <w:t xml:space="preserve"> </w:t>
      </w:r>
      <w:r>
        <w:t>자연을</w:t>
      </w:r>
      <w:r>
        <w:t xml:space="preserve"> </w:t>
      </w:r>
      <w:r>
        <w:t>이길</w:t>
      </w:r>
      <w:r>
        <w:t xml:space="preserve"> </w:t>
      </w:r>
      <w:r>
        <w:t>수</w:t>
      </w:r>
      <w:r>
        <w:t xml:space="preserve"> </w:t>
      </w:r>
      <w:r>
        <w:t>없나봐요</w:t>
      </w:r>
    </w:p>
    <w:p w14:paraId="6D05EE0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</w:t>
      </w:r>
      <w:r>
        <w:t xml:space="preserve"> </w:t>
      </w:r>
      <w:r>
        <w:t>위대함이죠</w:t>
      </w:r>
    </w:p>
    <w:p w14:paraId="17887575" w14:textId="77777777" w:rsidR="003C7133" w:rsidRDefault="003C7133"/>
    <w:p w14:paraId="690EBBEE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반응</w:t>
      </w:r>
    </w:p>
    <w:p w14:paraId="754C7CAA" w14:textId="77777777" w:rsidR="003C7133" w:rsidRDefault="003C7133"/>
    <w:p w14:paraId="1257727B" w14:textId="77777777" w:rsidR="003C7133" w:rsidRDefault="00000000">
      <w:pPr>
        <w:ind w:left="360"/>
      </w:pPr>
      <w:r>
        <w:t>선지</w:t>
      </w:r>
      <w:r>
        <w:t>:</w:t>
      </w:r>
    </w:p>
    <w:p w14:paraId="3FCFA1BD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자연에</w:t>
      </w:r>
      <w:r>
        <w:t xml:space="preserve"> </w:t>
      </w:r>
      <w:r>
        <w:t>피해를</w:t>
      </w:r>
      <w:r>
        <w:t xml:space="preserve"> </w:t>
      </w:r>
      <w:r>
        <w:t>입힐까</w:t>
      </w:r>
      <w:r>
        <w:t xml:space="preserve"> </w:t>
      </w:r>
      <w:r>
        <w:t>걱정된다</w:t>
      </w:r>
      <w:r>
        <w:t>.</w:t>
      </w:r>
    </w:p>
    <w:p w14:paraId="1B7CAD53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자연재해로</w:t>
      </w:r>
      <w:r>
        <w:t xml:space="preserve"> </w:t>
      </w:r>
      <w:r>
        <w:t>피해를</w:t>
      </w:r>
      <w:r>
        <w:t xml:space="preserve"> </w:t>
      </w:r>
      <w:r>
        <w:t>입을까</w:t>
      </w:r>
      <w:r>
        <w:t xml:space="preserve"> </w:t>
      </w:r>
      <w:r>
        <w:t>두렵다</w:t>
      </w:r>
      <w:r>
        <w:t>.</w:t>
      </w:r>
    </w:p>
    <w:p w14:paraId="1911FE94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산불로</w:t>
      </w:r>
      <w:r>
        <w:t xml:space="preserve"> </w:t>
      </w:r>
      <w:r>
        <w:t>피해를</w:t>
      </w:r>
      <w:r>
        <w:t xml:space="preserve"> </w:t>
      </w:r>
      <w:r>
        <w:t>입을까</w:t>
      </w:r>
      <w:r>
        <w:t xml:space="preserve"> </w:t>
      </w:r>
      <w:r>
        <w:t>두렵다</w:t>
      </w:r>
      <w:r>
        <w:t>.</w:t>
      </w:r>
    </w:p>
    <w:p w14:paraId="62603ACC" w14:textId="77777777" w:rsidR="003C7133" w:rsidRDefault="00000000">
      <w:pPr>
        <w:ind w:left="360"/>
      </w:pPr>
      <w:r>
        <w:t>정답</w:t>
      </w:r>
      <w:r>
        <w:t xml:space="preserve">: ② </w:t>
      </w:r>
      <w:r>
        <w:t>화자</w:t>
      </w:r>
      <w:r>
        <w:t>1</w:t>
      </w:r>
      <w:r>
        <w:t>은</w:t>
      </w:r>
      <w:r>
        <w:t xml:space="preserve"> </w:t>
      </w:r>
      <w:r>
        <w:t>자연재해로</w:t>
      </w:r>
      <w:r>
        <w:t xml:space="preserve"> </w:t>
      </w:r>
      <w:r>
        <w:t>피해를</w:t>
      </w:r>
      <w:r>
        <w:t xml:space="preserve"> </w:t>
      </w:r>
      <w:r>
        <w:t>입을까</w:t>
      </w:r>
      <w:r>
        <w:t xml:space="preserve"> </w:t>
      </w:r>
      <w:r>
        <w:t>두렵다</w:t>
      </w:r>
      <w:r>
        <w:t>.</w:t>
      </w:r>
    </w:p>
    <w:p w14:paraId="20BC8572" w14:textId="77777777" w:rsidR="003C7133" w:rsidRDefault="00000000">
      <w:r>
        <w:br w:type="page"/>
      </w:r>
    </w:p>
    <w:p w14:paraId="7B581803" w14:textId="77777777" w:rsidR="003C7133" w:rsidRDefault="00000000">
      <w:pPr>
        <w:pStyle w:val="Heading1"/>
      </w:pPr>
      <w:r>
        <w:lastRenderedPageBreak/>
        <w:t>140.</w:t>
      </w:r>
    </w:p>
    <w:p w14:paraId="7D9E34B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비와요</w:t>
      </w:r>
      <w:r>
        <w:t>?</w:t>
      </w:r>
    </w:p>
    <w:p w14:paraId="3959DDB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흐리기만</w:t>
      </w:r>
      <w:r>
        <w:t xml:space="preserve"> </w:t>
      </w:r>
      <w:r>
        <w:t>하고</w:t>
      </w:r>
      <w:r>
        <w:t xml:space="preserve"> </w:t>
      </w:r>
      <w:r>
        <w:t>비는</w:t>
      </w:r>
      <w:r>
        <w:t xml:space="preserve"> </w:t>
      </w:r>
      <w:r>
        <w:t>안와요</w:t>
      </w:r>
    </w:p>
    <w:p w14:paraId="479AE7E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거긴</w:t>
      </w:r>
      <w:r>
        <w:t xml:space="preserve"> </w:t>
      </w:r>
      <w:r>
        <w:t>날씨</w:t>
      </w:r>
      <w:r>
        <w:t xml:space="preserve"> </w:t>
      </w:r>
      <w:r>
        <w:t>어때요</w:t>
      </w:r>
      <w:r>
        <w:t>?</w:t>
      </w:r>
    </w:p>
    <w:p w14:paraId="1CC06F6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맑아요</w:t>
      </w:r>
    </w:p>
    <w:p w14:paraId="1D7D8E8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혹시</w:t>
      </w:r>
      <w:r>
        <w:t xml:space="preserve"> </w:t>
      </w:r>
      <w:r>
        <w:t>덥진</w:t>
      </w:r>
      <w:r>
        <w:t xml:space="preserve"> </w:t>
      </w:r>
      <w:r>
        <w:t>않나요</w:t>
      </w:r>
      <w:r>
        <w:t>?</w:t>
      </w:r>
    </w:p>
    <w:p w14:paraId="74D1333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더워요</w:t>
      </w:r>
    </w:p>
    <w:p w14:paraId="18A6E04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아직</w:t>
      </w:r>
      <w:r>
        <w:t xml:space="preserve"> </w:t>
      </w:r>
      <w:r>
        <w:t>기온이</w:t>
      </w:r>
      <w:r>
        <w:t xml:space="preserve"> </w:t>
      </w:r>
      <w:r>
        <w:t>크게</w:t>
      </w:r>
      <w:r>
        <w:t xml:space="preserve"> </w:t>
      </w:r>
      <w:r>
        <w:t>떨어지진</w:t>
      </w:r>
      <w:r>
        <w:t xml:space="preserve"> </w:t>
      </w:r>
      <w:r>
        <w:t>않았더라구요</w:t>
      </w:r>
    </w:p>
    <w:p w14:paraId="54F7FF0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마지막</w:t>
      </w:r>
      <w:r>
        <w:t xml:space="preserve"> </w:t>
      </w:r>
      <w:r>
        <w:t>더위</w:t>
      </w:r>
      <w:r>
        <w:t xml:space="preserve"> </w:t>
      </w:r>
      <w:r>
        <w:t>조심하세요</w:t>
      </w:r>
    </w:p>
    <w:p w14:paraId="48FEAE1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늦장마</w:t>
      </w:r>
      <w:r>
        <w:t xml:space="preserve"> </w:t>
      </w:r>
      <w:r>
        <w:t>무서워요</w:t>
      </w:r>
    </w:p>
    <w:p w14:paraId="6D68A0C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호우주의보</w:t>
      </w:r>
      <w:r>
        <w:t xml:space="preserve"> </w:t>
      </w:r>
      <w:r>
        <w:t>자주</w:t>
      </w:r>
      <w:r>
        <w:t xml:space="preserve"> </w:t>
      </w:r>
      <w:r>
        <w:t>뜨더라구요</w:t>
      </w:r>
    </w:p>
    <w:p w14:paraId="61EE0ED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태풍도요</w:t>
      </w:r>
    </w:p>
    <w:p w14:paraId="04BC790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조심하세요</w:t>
      </w:r>
      <w:r>
        <w:t xml:space="preserve"> </w:t>
      </w:r>
      <w:r>
        <w:t>기상이변이</w:t>
      </w:r>
      <w:r>
        <w:t xml:space="preserve"> </w:t>
      </w:r>
      <w:r>
        <w:t>심해서</w:t>
      </w:r>
    </w:p>
    <w:p w14:paraId="4D7B74A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자연이</w:t>
      </w:r>
      <w:r>
        <w:t xml:space="preserve"> </w:t>
      </w:r>
      <w:r>
        <w:t>대단해요</w:t>
      </w:r>
    </w:p>
    <w:p w14:paraId="1437219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인간은</w:t>
      </w:r>
      <w:r>
        <w:t xml:space="preserve"> </w:t>
      </w:r>
      <w:r>
        <w:t>자연을</w:t>
      </w:r>
      <w:r>
        <w:t xml:space="preserve"> </w:t>
      </w:r>
      <w:r>
        <w:t>이길</w:t>
      </w:r>
      <w:r>
        <w:t xml:space="preserve"> </w:t>
      </w:r>
      <w:r>
        <w:t>수</w:t>
      </w:r>
      <w:r>
        <w:t xml:space="preserve"> </w:t>
      </w:r>
      <w:r>
        <w:t>없나봐요</w:t>
      </w:r>
    </w:p>
    <w:p w14:paraId="22100EB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</w:t>
      </w:r>
      <w:r>
        <w:t xml:space="preserve"> </w:t>
      </w:r>
      <w:r>
        <w:t>위대함이죠</w:t>
      </w:r>
    </w:p>
    <w:p w14:paraId="5D118E85" w14:textId="77777777" w:rsidR="003C7133" w:rsidRDefault="003C7133"/>
    <w:p w14:paraId="059570D1" w14:textId="77777777" w:rsidR="003C7133" w:rsidRDefault="00000000">
      <w:pPr>
        <w:ind w:left="360"/>
      </w:pPr>
      <w:r>
        <w:t>카테고리</w:t>
      </w:r>
      <w:r>
        <w:t xml:space="preserve">: </w:t>
      </w:r>
      <w:r>
        <w:t>후행사건</w:t>
      </w:r>
    </w:p>
    <w:p w14:paraId="5115B600" w14:textId="77777777" w:rsidR="003C7133" w:rsidRDefault="003C7133"/>
    <w:p w14:paraId="48F4010E" w14:textId="77777777" w:rsidR="003C7133" w:rsidRDefault="00000000">
      <w:pPr>
        <w:ind w:left="360"/>
      </w:pPr>
      <w:r>
        <w:t>선지</w:t>
      </w:r>
      <w:r>
        <w:t>:</w:t>
      </w:r>
    </w:p>
    <w:p w14:paraId="53D954DF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태풍과</w:t>
      </w:r>
      <w:r>
        <w:t xml:space="preserve"> </w:t>
      </w:r>
      <w:r>
        <w:t>호우를</w:t>
      </w:r>
      <w:r>
        <w:t xml:space="preserve"> </w:t>
      </w:r>
      <w:r>
        <w:t>대비하여</w:t>
      </w:r>
      <w:r>
        <w:t xml:space="preserve"> </w:t>
      </w:r>
      <w:r>
        <w:t>집</w:t>
      </w:r>
      <w:r>
        <w:t xml:space="preserve"> </w:t>
      </w:r>
      <w:r>
        <w:t>시설을</w:t>
      </w:r>
      <w:r>
        <w:t xml:space="preserve"> </w:t>
      </w:r>
      <w:r>
        <w:t>점검할</w:t>
      </w:r>
      <w:r>
        <w:t xml:space="preserve"> </w:t>
      </w:r>
      <w:r>
        <w:t>것이다</w:t>
      </w:r>
      <w:r>
        <w:t>.</w:t>
      </w:r>
    </w:p>
    <w:p w14:paraId="5399C03C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늦장마를</w:t>
      </w:r>
      <w:r>
        <w:t xml:space="preserve"> </w:t>
      </w:r>
      <w:r>
        <w:t>대비하여</w:t>
      </w:r>
      <w:r>
        <w:t xml:space="preserve"> </w:t>
      </w:r>
      <w:r>
        <w:t>보일러</w:t>
      </w:r>
      <w:r>
        <w:t xml:space="preserve"> </w:t>
      </w:r>
      <w:r>
        <w:t>시설을</w:t>
      </w:r>
      <w:r>
        <w:t xml:space="preserve"> </w:t>
      </w:r>
      <w:r>
        <w:t>점검할</w:t>
      </w:r>
      <w:r>
        <w:t xml:space="preserve"> </w:t>
      </w:r>
      <w:r>
        <w:t>것이다</w:t>
      </w:r>
      <w:r>
        <w:t>.</w:t>
      </w:r>
    </w:p>
    <w:p w14:paraId="4C7093BD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호우와</w:t>
      </w:r>
      <w:r>
        <w:t xml:space="preserve"> </w:t>
      </w:r>
      <w:r>
        <w:t>태풍에</w:t>
      </w:r>
      <w:r>
        <w:t xml:space="preserve"> </w:t>
      </w:r>
      <w:r>
        <w:t>대비하여</w:t>
      </w:r>
      <w:r>
        <w:t xml:space="preserve"> </w:t>
      </w:r>
      <w:r>
        <w:t>냉방</w:t>
      </w:r>
      <w:r>
        <w:t xml:space="preserve"> </w:t>
      </w:r>
      <w:r>
        <w:t>시설을</w:t>
      </w:r>
      <w:r>
        <w:t xml:space="preserve"> </w:t>
      </w:r>
      <w:r>
        <w:t>점검할</w:t>
      </w:r>
      <w:r>
        <w:t xml:space="preserve"> </w:t>
      </w:r>
      <w:r>
        <w:t>것이다</w:t>
      </w:r>
      <w:r>
        <w:t>.</w:t>
      </w:r>
    </w:p>
    <w:p w14:paraId="15E0A09D" w14:textId="77777777" w:rsidR="003C7133" w:rsidRDefault="00000000">
      <w:pPr>
        <w:ind w:left="360"/>
      </w:pPr>
      <w:r>
        <w:t>정답</w:t>
      </w:r>
      <w:r>
        <w:t xml:space="preserve">: ① </w:t>
      </w:r>
      <w:r>
        <w:t>화자</w:t>
      </w:r>
      <w:r>
        <w:t>1</w:t>
      </w:r>
      <w:r>
        <w:t>은</w:t>
      </w:r>
      <w:r>
        <w:t xml:space="preserve"> </w:t>
      </w:r>
      <w:r>
        <w:t>태풍과</w:t>
      </w:r>
      <w:r>
        <w:t xml:space="preserve"> </w:t>
      </w:r>
      <w:r>
        <w:t>호우를</w:t>
      </w:r>
      <w:r>
        <w:t xml:space="preserve"> </w:t>
      </w:r>
      <w:r>
        <w:t>대비하여</w:t>
      </w:r>
      <w:r>
        <w:t xml:space="preserve"> </w:t>
      </w:r>
      <w:r>
        <w:t>집</w:t>
      </w:r>
      <w:r>
        <w:t xml:space="preserve"> </w:t>
      </w:r>
      <w:r>
        <w:t>시설을</w:t>
      </w:r>
      <w:r>
        <w:t xml:space="preserve"> </w:t>
      </w:r>
      <w:r>
        <w:t>점검할</w:t>
      </w:r>
      <w:r>
        <w:t xml:space="preserve"> </w:t>
      </w:r>
      <w:r>
        <w:t>것이다</w:t>
      </w:r>
      <w:r>
        <w:t>.</w:t>
      </w:r>
    </w:p>
    <w:p w14:paraId="657E708A" w14:textId="77777777" w:rsidR="003C7133" w:rsidRDefault="00000000">
      <w:r>
        <w:br w:type="page"/>
      </w:r>
    </w:p>
    <w:p w14:paraId="3EB03F3E" w14:textId="77777777" w:rsidR="003C7133" w:rsidRDefault="00000000">
      <w:pPr>
        <w:pStyle w:val="Heading1"/>
      </w:pPr>
      <w:r>
        <w:lastRenderedPageBreak/>
        <w:t>141.</w:t>
      </w:r>
    </w:p>
    <w:p w14:paraId="0A76F09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공연이나</w:t>
      </w:r>
      <w:r>
        <w:t xml:space="preserve"> </w:t>
      </w:r>
      <w:r>
        <w:t>전시회</w:t>
      </w:r>
      <w:r>
        <w:t xml:space="preserve"> </w:t>
      </w:r>
      <w:r>
        <w:t>보신적있으신가요</w:t>
      </w:r>
      <w:r>
        <w:t>?</w:t>
      </w:r>
    </w:p>
    <w:p w14:paraId="0FF873C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 </w:t>
      </w:r>
      <w:r>
        <w:t>최근은</w:t>
      </w:r>
      <w:r>
        <w:t xml:space="preserve"> </w:t>
      </w:r>
      <w:r>
        <w:t>아니지만</w:t>
      </w:r>
      <w:r>
        <w:t xml:space="preserve"> </w:t>
      </w:r>
      <w:r>
        <w:t>예전에는</w:t>
      </w:r>
      <w:r>
        <w:t xml:space="preserve"> </w:t>
      </w:r>
      <w:r>
        <w:t>보러</w:t>
      </w:r>
      <w:r>
        <w:t xml:space="preserve"> </w:t>
      </w:r>
      <w:r>
        <w:t>다녔죠ㅎㅎ</w:t>
      </w:r>
    </w:p>
    <w:p w14:paraId="497E3F2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어떤거</w:t>
      </w:r>
      <w:r>
        <w:t xml:space="preserve"> </w:t>
      </w:r>
      <w:r>
        <w:t>보셨나요</w:t>
      </w:r>
      <w:r>
        <w:t>?</w:t>
      </w:r>
    </w:p>
    <w:p w14:paraId="0B48CAC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한남동에서</w:t>
      </w:r>
      <w:r>
        <w:t xml:space="preserve"> </w:t>
      </w:r>
      <w:r>
        <w:t>청춘에</w:t>
      </w:r>
      <w:r>
        <w:t xml:space="preserve"> </w:t>
      </w:r>
      <w:r>
        <w:t>관한</w:t>
      </w:r>
      <w:r>
        <w:t xml:space="preserve"> </w:t>
      </w:r>
      <w:r>
        <w:t>전시를</w:t>
      </w:r>
      <w:r>
        <w:t xml:space="preserve"> </w:t>
      </w:r>
      <w:r>
        <w:t>본게</w:t>
      </w:r>
      <w:r>
        <w:t xml:space="preserve"> </w:t>
      </w:r>
      <w:r>
        <w:t>제일</w:t>
      </w:r>
      <w:r>
        <w:t xml:space="preserve"> </w:t>
      </w:r>
      <w:r>
        <w:t>기억에</w:t>
      </w:r>
      <w:r>
        <w:t xml:space="preserve"> </w:t>
      </w:r>
      <w:r>
        <w:t>남네요</w:t>
      </w:r>
    </w:p>
    <w:p w14:paraId="0297FC7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어떤</w:t>
      </w:r>
      <w:r>
        <w:t xml:space="preserve"> </w:t>
      </w:r>
      <w:r>
        <w:t>부분이</w:t>
      </w:r>
      <w:r>
        <w:t xml:space="preserve"> </w:t>
      </w:r>
      <w:r>
        <w:t>인상</w:t>
      </w:r>
      <w:r>
        <w:t xml:space="preserve"> </w:t>
      </w:r>
      <w:r>
        <w:t>깊으셨어요</w:t>
      </w:r>
      <w:r>
        <w:t>?</w:t>
      </w:r>
    </w:p>
    <w:p w14:paraId="1BBC9E8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청춘에</w:t>
      </w:r>
      <w:r>
        <w:t xml:space="preserve"> </w:t>
      </w:r>
      <w:r>
        <w:t>관해서</w:t>
      </w:r>
      <w:r>
        <w:t xml:space="preserve"> </w:t>
      </w:r>
      <w:r>
        <w:t>암실에</w:t>
      </w:r>
      <w:r>
        <w:t xml:space="preserve"> </w:t>
      </w:r>
      <w:r>
        <w:t>네온</w:t>
      </w:r>
      <w:r>
        <w:t xml:space="preserve"> </w:t>
      </w:r>
      <w:r>
        <w:t>사인으로</w:t>
      </w:r>
      <w:r>
        <w:t xml:space="preserve"> </w:t>
      </w:r>
      <w:r>
        <w:t>장식한</w:t>
      </w:r>
      <w:r>
        <w:t xml:space="preserve"> </w:t>
      </w:r>
      <w:r>
        <w:t>게</w:t>
      </w:r>
      <w:r>
        <w:t xml:space="preserve"> </w:t>
      </w:r>
      <w:r>
        <w:t>인상</w:t>
      </w:r>
      <w:r>
        <w:t xml:space="preserve"> </w:t>
      </w:r>
      <w:r>
        <w:t>깊었어요</w:t>
      </w:r>
      <w:r>
        <w:t xml:space="preserve"> </w:t>
      </w:r>
      <w:r>
        <w:t>자유로운</w:t>
      </w:r>
      <w:r>
        <w:t xml:space="preserve"> </w:t>
      </w:r>
      <w:r>
        <w:t>전시회여서</w:t>
      </w:r>
      <w:r>
        <w:t xml:space="preserve"> </w:t>
      </w:r>
      <w:r>
        <w:t>사진도</w:t>
      </w:r>
      <w:r>
        <w:t xml:space="preserve"> </w:t>
      </w:r>
      <w:r>
        <w:t>찍으면서</w:t>
      </w:r>
      <w:r>
        <w:t xml:space="preserve"> </w:t>
      </w:r>
      <w:r>
        <w:t>즐거웠어요ㅋㅋㅋ</w:t>
      </w:r>
    </w:p>
    <w:p w14:paraId="2E1B216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요즘</w:t>
      </w:r>
      <w:r>
        <w:t xml:space="preserve"> </w:t>
      </w:r>
      <w:r>
        <w:t>네온사인으로</w:t>
      </w:r>
      <w:r>
        <w:t xml:space="preserve"> </w:t>
      </w:r>
      <w:r>
        <w:t>연출하는게</w:t>
      </w:r>
      <w:r>
        <w:t xml:space="preserve"> </w:t>
      </w:r>
      <w:r>
        <w:t>유행인거같더라구요</w:t>
      </w:r>
    </w:p>
    <w:p w14:paraId="61DC396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최근에</w:t>
      </w:r>
      <w:r>
        <w:t xml:space="preserve"> </w:t>
      </w:r>
      <w:r>
        <w:t>영화</w:t>
      </w:r>
      <w:r>
        <w:t xml:space="preserve"> </w:t>
      </w:r>
      <w:r>
        <w:t>보셨나요</w:t>
      </w:r>
    </w:p>
    <w:p w14:paraId="589373A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아녀</w:t>
      </w:r>
      <w:r>
        <w:t xml:space="preserve"> </w:t>
      </w:r>
      <w:r>
        <w:t>최근에</w:t>
      </w:r>
      <w:r>
        <w:t xml:space="preserve"> </w:t>
      </w:r>
      <w:r>
        <w:t>극장에서는</w:t>
      </w:r>
      <w:r>
        <w:t xml:space="preserve"> </w:t>
      </w:r>
      <w:r>
        <w:t>영화를</w:t>
      </w:r>
      <w:r>
        <w:t xml:space="preserve"> </w:t>
      </w:r>
      <w:r>
        <w:t>안</w:t>
      </w:r>
      <w:r>
        <w:t xml:space="preserve"> </w:t>
      </w:r>
      <w:r>
        <w:t>봤는데</w:t>
      </w:r>
      <w:r>
        <w:t xml:space="preserve"> </w:t>
      </w:r>
      <w:r>
        <w:t>옥돔</w:t>
      </w:r>
      <w:r>
        <w:t xml:space="preserve"> </w:t>
      </w:r>
      <w:r>
        <w:t>님은</w:t>
      </w:r>
      <w:r>
        <w:t xml:space="preserve"> </w:t>
      </w:r>
      <w:r>
        <w:t>보셨나요</w:t>
      </w:r>
      <w:r>
        <w:t>?</w:t>
      </w:r>
    </w:p>
    <w:p w14:paraId="2BC950F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저도요ㅋㅋ</w:t>
      </w:r>
      <w:r>
        <w:t xml:space="preserve"> </w:t>
      </w:r>
      <w:r>
        <w:t>원래는</w:t>
      </w:r>
      <w:r>
        <w:t xml:space="preserve"> </w:t>
      </w:r>
      <w:r>
        <w:t>인터넷으로</w:t>
      </w:r>
      <w:r>
        <w:t xml:space="preserve"> </w:t>
      </w:r>
      <w:r>
        <w:t>보기도했는데</w:t>
      </w:r>
      <w:r>
        <w:t xml:space="preserve"> </w:t>
      </w:r>
      <w:r>
        <w:t>귀찮아서</w:t>
      </w:r>
      <w:r>
        <w:t xml:space="preserve"> </w:t>
      </w:r>
      <w:r>
        <w:t>안봐요</w:t>
      </w:r>
    </w:p>
    <w:p w14:paraId="6535135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인상깊게봤던</w:t>
      </w:r>
      <w:r>
        <w:t xml:space="preserve"> </w:t>
      </w:r>
      <w:r>
        <w:t>영화</w:t>
      </w:r>
      <w:r>
        <w:t xml:space="preserve"> </w:t>
      </w:r>
      <w:r>
        <w:t>있으신가요</w:t>
      </w:r>
      <w:r>
        <w:t>?</w:t>
      </w:r>
    </w:p>
    <w:p w14:paraId="4034B0A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전</w:t>
      </w:r>
      <w:r>
        <w:t xml:space="preserve"> </w:t>
      </w:r>
      <w:r>
        <w:t>삼진</w:t>
      </w:r>
      <w:r>
        <w:t xml:space="preserve"> </w:t>
      </w:r>
      <w:r>
        <w:t>그룹</w:t>
      </w:r>
      <w:r>
        <w:t xml:space="preserve"> </w:t>
      </w:r>
      <w:r>
        <w:t>영어토익반</w:t>
      </w:r>
      <w:r>
        <w:t xml:space="preserve"> </w:t>
      </w:r>
      <w:r>
        <w:t>재밌게</w:t>
      </w:r>
      <w:r>
        <w:t xml:space="preserve"> </w:t>
      </w:r>
      <w:r>
        <w:t>봤어요</w:t>
      </w:r>
      <w:r>
        <w:t>!</w:t>
      </w:r>
    </w:p>
    <w:p w14:paraId="4068BBC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어</w:t>
      </w:r>
      <w:r>
        <w:t xml:space="preserve"> </w:t>
      </w:r>
      <w:r>
        <w:t>그거</w:t>
      </w:r>
      <w:r>
        <w:t xml:space="preserve"> </w:t>
      </w:r>
      <w:r>
        <w:t>보려고</w:t>
      </w:r>
      <w:r>
        <w:t xml:space="preserve"> </w:t>
      </w:r>
      <w:r>
        <w:t>미뤄괐는데</w:t>
      </w:r>
      <w:r>
        <w:t>!!!!</w:t>
      </w:r>
    </w:p>
    <w:p w14:paraId="0CF95A8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귀찮아서</w:t>
      </w:r>
      <w:r>
        <w:t xml:space="preserve"> </w:t>
      </w:r>
      <w:r>
        <w:t>못보고있어요</w:t>
      </w:r>
    </w:p>
    <w:p w14:paraId="5511AEB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우리들이라는</w:t>
      </w:r>
      <w:r>
        <w:t xml:space="preserve"> </w:t>
      </w:r>
      <w:r>
        <w:t>영화잘봤어요</w:t>
      </w:r>
    </w:p>
    <w:p w14:paraId="2268E15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 </w:t>
      </w:r>
      <w:r>
        <w:t>우리들은</w:t>
      </w:r>
      <w:r>
        <w:t xml:space="preserve"> </w:t>
      </w:r>
      <w:r>
        <w:t>누구</w:t>
      </w:r>
      <w:r>
        <w:t xml:space="preserve"> </w:t>
      </w:r>
      <w:r>
        <w:t>주연의</w:t>
      </w:r>
      <w:r>
        <w:t xml:space="preserve"> </w:t>
      </w:r>
      <w:r>
        <w:t>영화인가요</w:t>
      </w:r>
      <w:r>
        <w:t>???</w:t>
      </w:r>
    </w:p>
    <w:p w14:paraId="2C98F92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아역배우들인데</w:t>
      </w:r>
      <w:r>
        <w:t xml:space="preserve"> </w:t>
      </w:r>
      <w:r>
        <w:t>이름은</w:t>
      </w:r>
      <w:r>
        <w:t xml:space="preserve"> </w:t>
      </w:r>
      <w:r>
        <w:t>기억이안나요</w:t>
      </w:r>
    </w:p>
    <w:p w14:paraId="039A47E0" w14:textId="77777777" w:rsidR="003C7133" w:rsidRDefault="003C7133"/>
    <w:p w14:paraId="50C40A88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원인</w:t>
      </w:r>
    </w:p>
    <w:p w14:paraId="0BD4D90E" w14:textId="77777777" w:rsidR="003C7133" w:rsidRDefault="003C7133"/>
    <w:p w14:paraId="7F9792CC" w14:textId="77777777" w:rsidR="003C7133" w:rsidRDefault="00000000">
      <w:pPr>
        <w:ind w:left="360"/>
      </w:pPr>
      <w:r>
        <w:t>선지</w:t>
      </w:r>
      <w:r>
        <w:t>:</w:t>
      </w:r>
    </w:p>
    <w:p w14:paraId="74E79C75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배우들의</w:t>
      </w:r>
      <w:r>
        <w:t xml:space="preserve"> </w:t>
      </w:r>
      <w:r>
        <w:t>정보에</w:t>
      </w:r>
      <w:r>
        <w:t xml:space="preserve"> </w:t>
      </w:r>
      <w:r>
        <w:t>별로</w:t>
      </w:r>
      <w:r>
        <w:t xml:space="preserve"> </w:t>
      </w:r>
      <w:r>
        <w:t>관심이</w:t>
      </w:r>
      <w:r>
        <w:t xml:space="preserve"> </w:t>
      </w:r>
      <w:r>
        <w:t>없다</w:t>
      </w:r>
      <w:r>
        <w:t>.</w:t>
      </w:r>
    </w:p>
    <w:p w14:paraId="746A3A8C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배우들의</w:t>
      </w:r>
      <w:r>
        <w:t xml:space="preserve"> </w:t>
      </w:r>
      <w:r>
        <w:t>스케쥴을</w:t>
      </w:r>
      <w:r>
        <w:t xml:space="preserve"> </w:t>
      </w:r>
      <w:r>
        <w:t>꿰고</w:t>
      </w:r>
      <w:r>
        <w:t xml:space="preserve"> </w:t>
      </w:r>
      <w:r>
        <w:t>있다</w:t>
      </w:r>
      <w:r>
        <w:t>.</w:t>
      </w:r>
    </w:p>
    <w:p w14:paraId="2A550B6A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배우들의</w:t>
      </w:r>
      <w:r>
        <w:t xml:space="preserve"> </w:t>
      </w:r>
      <w:r>
        <w:t>정보에</w:t>
      </w:r>
      <w:r>
        <w:t xml:space="preserve"> </w:t>
      </w:r>
      <w:r>
        <w:t>대해</w:t>
      </w:r>
      <w:r>
        <w:t xml:space="preserve"> </w:t>
      </w:r>
      <w:r>
        <w:t>관심이</w:t>
      </w:r>
      <w:r>
        <w:t xml:space="preserve"> </w:t>
      </w:r>
      <w:r>
        <w:t>지대하다</w:t>
      </w:r>
      <w:r>
        <w:t>.</w:t>
      </w:r>
    </w:p>
    <w:p w14:paraId="1BA3B368" w14:textId="77777777" w:rsidR="003C7133" w:rsidRDefault="00000000">
      <w:pPr>
        <w:ind w:left="360"/>
      </w:pPr>
      <w:r>
        <w:t>정답</w:t>
      </w:r>
      <w:r>
        <w:t xml:space="preserve">: ① </w:t>
      </w:r>
      <w:r>
        <w:t>화자</w:t>
      </w:r>
      <w:r>
        <w:t>1</w:t>
      </w:r>
      <w:r>
        <w:t>은</w:t>
      </w:r>
      <w:r>
        <w:t xml:space="preserve"> </w:t>
      </w:r>
      <w:r>
        <w:t>배우들의</w:t>
      </w:r>
      <w:r>
        <w:t xml:space="preserve"> </w:t>
      </w:r>
      <w:r>
        <w:t>정보에</w:t>
      </w:r>
      <w:r>
        <w:t xml:space="preserve"> </w:t>
      </w:r>
      <w:r>
        <w:t>별로</w:t>
      </w:r>
      <w:r>
        <w:t xml:space="preserve"> </w:t>
      </w:r>
      <w:r>
        <w:t>관심이</w:t>
      </w:r>
      <w:r>
        <w:t xml:space="preserve"> </w:t>
      </w:r>
      <w:r>
        <w:t>없다</w:t>
      </w:r>
      <w:r>
        <w:t>.</w:t>
      </w:r>
    </w:p>
    <w:p w14:paraId="722664B6" w14:textId="77777777" w:rsidR="003C7133" w:rsidRDefault="00000000">
      <w:r>
        <w:lastRenderedPageBreak/>
        <w:br w:type="page"/>
      </w:r>
    </w:p>
    <w:p w14:paraId="45F28258" w14:textId="77777777" w:rsidR="003C7133" w:rsidRDefault="00000000">
      <w:pPr>
        <w:pStyle w:val="Heading1"/>
      </w:pPr>
      <w:r>
        <w:lastRenderedPageBreak/>
        <w:t>142.</w:t>
      </w:r>
    </w:p>
    <w:p w14:paraId="037F36E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공연이나</w:t>
      </w:r>
      <w:r>
        <w:t xml:space="preserve"> </w:t>
      </w:r>
      <w:r>
        <w:t>전시회</w:t>
      </w:r>
      <w:r>
        <w:t xml:space="preserve"> </w:t>
      </w:r>
      <w:r>
        <w:t>보신적있으신가요</w:t>
      </w:r>
      <w:r>
        <w:t>?</w:t>
      </w:r>
    </w:p>
    <w:p w14:paraId="426AC41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 </w:t>
      </w:r>
      <w:r>
        <w:t>최근은</w:t>
      </w:r>
      <w:r>
        <w:t xml:space="preserve"> </w:t>
      </w:r>
      <w:r>
        <w:t>아니지만</w:t>
      </w:r>
      <w:r>
        <w:t xml:space="preserve"> </w:t>
      </w:r>
      <w:r>
        <w:t>예전에는</w:t>
      </w:r>
      <w:r>
        <w:t xml:space="preserve"> </w:t>
      </w:r>
      <w:r>
        <w:t>보러</w:t>
      </w:r>
      <w:r>
        <w:t xml:space="preserve"> </w:t>
      </w:r>
      <w:r>
        <w:t>다녔죠ㅎㅎ</w:t>
      </w:r>
    </w:p>
    <w:p w14:paraId="14F2783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어떤거</w:t>
      </w:r>
      <w:r>
        <w:t xml:space="preserve"> </w:t>
      </w:r>
      <w:r>
        <w:t>보셨나요</w:t>
      </w:r>
      <w:r>
        <w:t>?</w:t>
      </w:r>
    </w:p>
    <w:p w14:paraId="34FA63C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한남동에서</w:t>
      </w:r>
      <w:r>
        <w:t xml:space="preserve"> </w:t>
      </w:r>
      <w:r>
        <w:t>청춘에</w:t>
      </w:r>
      <w:r>
        <w:t xml:space="preserve"> </w:t>
      </w:r>
      <w:r>
        <w:t>관한</w:t>
      </w:r>
      <w:r>
        <w:t xml:space="preserve"> </w:t>
      </w:r>
      <w:r>
        <w:t>전시를</w:t>
      </w:r>
      <w:r>
        <w:t xml:space="preserve"> </w:t>
      </w:r>
      <w:r>
        <w:t>본게</w:t>
      </w:r>
      <w:r>
        <w:t xml:space="preserve"> </w:t>
      </w:r>
      <w:r>
        <w:t>제일</w:t>
      </w:r>
      <w:r>
        <w:t xml:space="preserve"> </w:t>
      </w:r>
      <w:r>
        <w:t>기억에</w:t>
      </w:r>
      <w:r>
        <w:t xml:space="preserve"> </w:t>
      </w:r>
      <w:r>
        <w:t>남네요</w:t>
      </w:r>
    </w:p>
    <w:p w14:paraId="04D2403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어떤</w:t>
      </w:r>
      <w:r>
        <w:t xml:space="preserve"> </w:t>
      </w:r>
      <w:r>
        <w:t>부분이</w:t>
      </w:r>
      <w:r>
        <w:t xml:space="preserve"> </w:t>
      </w:r>
      <w:r>
        <w:t>인상</w:t>
      </w:r>
      <w:r>
        <w:t xml:space="preserve"> </w:t>
      </w:r>
      <w:r>
        <w:t>깊으셨어요</w:t>
      </w:r>
      <w:r>
        <w:t>?</w:t>
      </w:r>
    </w:p>
    <w:p w14:paraId="10F6CBB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청춘에</w:t>
      </w:r>
      <w:r>
        <w:t xml:space="preserve"> </w:t>
      </w:r>
      <w:r>
        <w:t>관해서</w:t>
      </w:r>
      <w:r>
        <w:t xml:space="preserve"> </w:t>
      </w:r>
      <w:r>
        <w:t>암실에</w:t>
      </w:r>
      <w:r>
        <w:t xml:space="preserve"> </w:t>
      </w:r>
      <w:r>
        <w:t>네온</w:t>
      </w:r>
      <w:r>
        <w:t xml:space="preserve"> </w:t>
      </w:r>
      <w:r>
        <w:t>사인으로</w:t>
      </w:r>
      <w:r>
        <w:t xml:space="preserve"> </w:t>
      </w:r>
      <w:r>
        <w:t>장식한</w:t>
      </w:r>
      <w:r>
        <w:t xml:space="preserve"> </w:t>
      </w:r>
      <w:r>
        <w:t>게</w:t>
      </w:r>
      <w:r>
        <w:t xml:space="preserve"> </w:t>
      </w:r>
      <w:r>
        <w:t>인상</w:t>
      </w:r>
      <w:r>
        <w:t xml:space="preserve"> </w:t>
      </w:r>
      <w:r>
        <w:t>깊었어요</w:t>
      </w:r>
      <w:r>
        <w:t xml:space="preserve"> </w:t>
      </w:r>
      <w:r>
        <w:t>자유로운</w:t>
      </w:r>
      <w:r>
        <w:t xml:space="preserve"> </w:t>
      </w:r>
      <w:r>
        <w:t>전시회여서</w:t>
      </w:r>
      <w:r>
        <w:t xml:space="preserve"> </w:t>
      </w:r>
      <w:r>
        <w:t>사진도</w:t>
      </w:r>
      <w:r>
        <w:t xml:space="preserve"> </w:t>
      </w:r>
      <w:r>
        <w:t>찍으면서</w:t>
      </w:r>
      <w:r>
        <w:t xml:space="preserve"> </w:t>
      </w:r>
      <w:r>
        <w:t>즐거웠어요ㅋㅋㅋ</w:t>
      </w:r>
    </w:p>
    <w:p w14:paraId="66F2BCE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요즘</w:t>
      </w:r>
      <w:r>
        <w:t xml:space="preserve"> </w:t>
      </w:r>
      <w:r>
        <w:t>네온사인으로</w:t>
      </w:r>
      <w:r>
        <w:t xml:space="preserve"> </w:t>
      </w:r>
      <w:r>
        <w:t>연출하는게</w:t>
      </w:r>
      <w:r>
        <w:t xml:space="preserve"> </w:t>
      </w:r>
      <w:r>
        <w:t>유행인거같더라구요</w:t>
      </w:r>
    </w:p>
    <w:p w14:paraId="09456F9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최근에</w:t>
      </w:r>
      <w:r>
        <w:t xml:space="preserve"> </w:t>
      </w:r>
      <w:r>
        <w:t>영화</w:t>
      </w:r>
      <w:r>
        <w:t xml:space="preserve"> </w:t>
      </w:r>
      <w:r>
        <w:t>보셨나요</w:t>
      </w:r>
    </w:p>
    <w:p w14:paraId="47D7AC6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아녀</w:t>
      </w:r>
      <w:r>
        <w:t xml:space="preserve"> </w:t>
      </w:r>
      <w:r>
        <w:t>최근에</w:t>
      </w:r>
      <w:r>
        <w:t xml:space="preserve"> </w:t>
      </w:r>
      <w:r>
        <w:t>극장에서는</w:t>
      </w:r>
      <w:r>
        <w:t xml:space="preserve"> </w:t>
      </w:r>
      <w:r>
        <w:t>영화를</w:t>
      </w:r>
      <w:r>
        <w:t xml:space="preserve"> </w:t>
      </w:r>
      <w:r>
        <w:t>안</w:t>
      </w:r>
      <w:r>
        <w:t xml:space="preserve"> </w:t>
      </w:r>
      <w:r>
        <w:t>봤는데</w:t>
      </w:r>
      <w:r>
        <w:t xml:space="preserve"> </w:t>
      </w:r>
      <w:r>
        <w:t>옥돔</w:t>
      </w:r>
      <w:r>
        <w:t xml:space="preserve"> </w:t>
      </w:r>
      <w:r>
        <w:t>님은</w:t>
      </w:r>
      <w:r>
        <w:t xml:space="preserve"> </w:t>
      </w:r>
      <w:r>
        <w:t>보셨나요</w:t>
      </w:r>
      <w:r>
        <w:t>?</w:t>
      </w:r>
    </w:p>
    <w:p w14:paraId="37FCF6F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저도요ㅋㅋ</w:t>
      </w:r>
      <w:r>
        <w:t xml:space="preserve"> </w:t>
      </w:r>
      <w:r>
        <w:t>원래는</w:t>
      </w:r>
      <w:r>
        <w:t xml:space="preserve"> </w:t>
      </w:r>
      <w:r>
        <w:t>인터넷으로</w:t>
      </w:r>
      <w:r>
        <w:t xml:space="preserve"> </w:t>
      </w:r>
      <w:r>
        <w:t>보기도했는데</w:t>
      </w:r>
      <w:r>
        <w:t xml:space="preserve"> </w:t>
      </w:r>
      <w:r>
        <w:t>귀찮아서</w:t>
      </w:r>
      <w:r>
        <w:t xml:space="preserve"> </w:t>
      </w:r>
      <w:r>
        <w:t>안봐요</w:t>
      </w:r>
    </w:p>
    <w:p w14:paraId="7E9BCAA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인상깊게봤던</w:t>
      </w:r>
      <w:r>
        <w:t xml:space="preserve"> </w:t>
      </w:r>
      <w:r>
        <w:t>영화</w:t>
      </w:r>
      <w:r>
        <w:t xml:space="preserve"> </w:t>
      </w:r>
      <w:r>
        <w:t>있으신가요</w:t>
      </w:r>
      <w:r>
        <w:t>?</w:t>
      </w:r>
    </w:p>
    <w:p w14:paraId="39BB6AB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전</w:t>
      </w:r>
      <w:r>
        <w:t xml:space="preserve"> </w:t>
      </w:r>
      <w:r>
        <w:t>삼진</w:t>
      </w:r>
      <w:r>
        <w:t xml:space="preserve"> </w:t>
      </w:r>
      <w:r>
        <w:t>그룹</w:t>
      </w:r>
      <w:r>
        <w:t xml:space="preserve"> </w:t>
      </w:r>
      <w:r>
        <w:t>영어토익반</w:t>
      </w:r>
      <w:r>
        <w:t xml:space="preserve"> </w:t>
      </w:r>
      <w:r>
        <w:t>재밌게</w:t>
      </w:r>
      <w:r>
        <w:t xml:space="preserve"> </w:t>
      </w:r>
      <w:r>
        <w:t>봤어요</w:t>
      </w:r>
      <w:r>
        <w:t>!</w:t>
      </w:r>
    </w:p>
    <w:p w14:paraId="65F927A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어</w:t>
      </w:r>
      <w:r>
        <w:t xml:space="preserve"> </w:t>
      </w:r>
      <w:r>
        <w:t>그거</w:t>
      </w:r>
      <w:r>
        <w:t xml:space="preserve"> </w:t>
      </w:r>
      <w:r>
        <w:t>보려고</w:t>
      </w:r>
      <w:r>
        <w:t xml:space="preserve"> </w:t>
      </w:r>
      <w:r>
        <w:t>미뤄괐는데</w:t>
      </w:r>
      <w:r>
        <w:t>!!!!</w:t>
      </w:r>
    </w:p>
    <w:p w14:paraId="2273D8B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귀찮아서</w:t>
      </w:r>
      <w:r>
        <w:t xml:space="preserve"> </w:t>
      </w:r>
      <w:r>
        <w:t>못보고있어요</w:t>
      </w:r>
    </w:p>
    <w:p w14:paraId="514E89A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우리들이라는</w:t>
      </w:r>
      <w:r>
        <w:t xml:space="preserve"> </w:t>
      </w:r>
      <w:r>
        <w:t>영화잘봤어요</w:t>
      </w:r>
    </w:p>
    <w:p w14:paraId="4D04827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 </w:t>
      </w:r>
      <w:r>
        <w:t>우리들은</w:t>
      </w:r>
      <w:r>
        <w:t xml:space="preserve"> </w:t>
      </w:r>
      <w:r>
        <w:t>누구</w:t>
      </w:r>
      <w:r>
        <w:t xml:space="preserve"> </w:t>
      </w:r>
      <w:r>
        <w:t>주연의</w:t>
      </w:r>
      <w:r>
        <w:t xml:space="preserve"> </w:t>
      </w:r>
      <w:r>
        <w:t>영화인가요</w:t>
      </w:r>
      <w:r>
        <w:t>???</w:t>
      </w:r>
    </w:p>
    <w:p w14:paraId="410E208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아역배우들인데</w:t>
      </w:r>
      <w:r>
        <w:t xml:space="preserve"> </w:t>
      </w:r>
      <w:r>
        <w:t>이름은</w:t>
      </w:r>
      <w:r>
        <w:t xml:space="preserve"> </w:t>
      </w:r>
      <w:r>
        <w:t>기억이안나요</w:t>
      </w:r>
    </w:p>
    <w:p w14:paraId="56024982" w14:textId="77777777" w:rsidR="003C7133" w:rsidRDefault="003C7133"/>
    <w:p w14:paraId="30CAED19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동기</w:t>
      </w:r>
    </w:p>
    <w:p w14:paraId="73F6AEFF" w14:textId="77777777" w:rsidR="003C7133" w:rsidRDefault="003C7133"/>
    <w:p w14:paraId="59A46173" w14:textId="77777777" w:rsidR="003C7133" w:rsidRDefault="00000000">
      <w:pPr>
        <w:ind w:left="360"/>
      </w:pPr>
      <w:r>
        <w:t>선지</w:t>
      </w:r>
      <w:r>
        <w:t>:</w:t>
      </w:r>
    </w:p>
    <w:p w14:paraId="123B5983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영화</w:t>
      </w:r>
      <w:r>
        <w:t xml:space="preserve"> '</w:t>
      </w:r>
      <w:r>
        <w:t>삼진</w:t>
      </w:r>
      <w:r>
        <w:t xml:space="preserve"> </w:t>
      </w:r>
      <w:r>
        <w:t>그룹</w:t>
      </w:r>
      <w:r>
        <w:t xml:space="preserve"> </w:t>
      </w:r>
      <w:r>
        <w:t>영어</w:t>
      </w:r>
      <w:r>
        <w:t xml:space="preserve"> </w:t>
      </w:r>
      <w:r>
        <w:t>토익반</w:t>
      </w:r>
      <w:r>
        <w:t>'</w:t>
      </w:r>
      <w:r>
        <w:t>의</w:t>
      </w:r>
      <w:r>
        <w:t xml:space="preserve"> </w:t>
      </w:r>
      <w:r>
        <w:t>감상</w:t>
      </w:r>
      <w:r>
        <w:t xml:space="preserve"> </w:t>
      </w:r>
      <w:r>
        <w:t>후기를</w:t>
      </w:r>
      <w:r>
        <w:t xml:space="preserve"> </w:t>
      </w:r>
      <w:r>
        <w:t>나누고</w:t>
      </w:r>
      <w:r>
        <w:t xml:space="preserve"> </w:t>
      </w:r>
      <w:r>
        <w:t>싶다</w:t>
      </w:r>
      <w:r>
        <w:t>.</w:t>
      </w:r>
    </w:p>
    <w:p w14:paraId="09E5BD2D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영화</w:t>
      </w:r>
      <w:r>
        <w:t xml:space="preserve"> '</w:t>
      </w:r>
      <w:r>
        <w:t>삼진</w:t>
      </w:r>
      <w:r>
        <w:t xml:space="preserve"> </w:t>
      </w:r>
      <w:r>
        <w:t>그룹</w:t>
      </w:r>
      <w:r>
        <w:t xml:space="preserve"> </w:t>
      </w:r>
      <w:r>
        <w:t>영어</w:t>
      </w:r>
      <w:r>
        <w:t xml:space="preserve"> </w:t>
      </w:r>
      <w:r>
        <w:t>토익반</w:t>
      </w:r>
      <w:r>
        <w:t>'</w:t>
      </w:r>
      <w:r>
        <w:t>을</w:t>
      </w:r>
      <w:r>
        <w:t xml:space="preserve"> </w:t>
      </w:r>
      <w:r>
        <w:t>보기가</w:t>
      </w:r>
      <w:r>
        <w:t xml:space="preserve"> </w:t>
      </w:r>
      <w:r>
        <w:t>싫다</w:t>
      </w:r>
      <w:r>
        <w:t>.</w:t>
      </w:r>
    </w:p>
    <w:p w14:paraId="4D971EDE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언젠가</w:t>
      </w:r>
      <w:r>
        <w:t xml:space="preserve"> </w:t>
      </w:r>
      <w:r>
        <w:t>영화</w:t>
      </w:r>
      <w:r>
        <w:t xml:space="preserve"> '</w:t>
      </w:r>
      <w:r>
        <w:t>삼진</w:t>
      </w:r>
      <w:r>
        <w:t xml:space="preserve"> </w:t>
      </w:r>
      <w:r>
        <w:t>그룹</w:t>
      </w:r>
      <w:r>
        <w:t xml:space="preserve"> </w:t>
      </w:r>
      <w:r>
        <w:t>영어</w:t>
      </w:r>
      <w:r>
        <w:t xml:space="preserve"> </w:t>
      </w:r>
      <w:r>
        <w:t>토익반</w:t>
      </w:r>
      <w:r>
        <w:t>'</w:t>
      </w:r>
      <w:r>
        <w:t>을</w:t>
      </w:r>
      <w:r>
        <w:t xml:space="preserve"> </w:t>
      </w:r>
      <w:r>
        <w:t>보고</w:t>
      </w:r>
      <w:r>
        <w:t xml:space="preserve"> </w:t>
      </w:r>
      <w:r>
        <w:t>싶다</w:t>
      </w:r>
      <w:r>
        <w:t>.</w:t>
      </w:r>
    </w:p>
    <w:p w14:paraId="39881B57" w14:textId="77777777" w:rsidR="003C7133" w:rsidRDefault="00000000">
      <w:pPr>
        <w:ind w:left="360"/>
      </w:pPr>
      <w:r>
        <w:t>정답</w:t>
      </w:r>
      <w:r>
        <w:t xml:space="preserve">: ③ </w:t>
      </w:r>
      <w:r>
        <w:t>화자</w:t>
      </w:r>
      <w:r>
        <w:t>1</w:t>
      </w:r>
      <w:r>
        <w:t>은</w:t>
      </w:r>
      <w:r>
        <w:t xml:space="preserve"> </w:t>
      </w:r>
      <w:r>
        <w:t>언젠가</w:t>
      </w:r>
      <w:r>
        <w:t xml:space="preserve"> </w:t>
      </w:r>
      <w:r>
        <w:t>영화</w:t>
      </w:r>
      <w:r>
        <w:t xml:space="preserve"> '</w:t>
      </w:r>
      <w:r>
        <w:t>삼진</w:t>
      </w:r>
      <w:r>
        <w:t xml:space="preserve"> </w:t>
      </w:r>
      <w:r>
        <w:t>그룹</w:t>
      </w:r>
      <w:r>
        <w:t xml:space="preserve"> </w:t>
      </w:r>
      <w:r>
        <w:t>영어</w:t>
      </w:r>
      <w:r>
        <w:t xml:space="preserve"> </w:t>
      </w:r>
      <w:r>
        <w:t>토익반</w:t>
      </w:r>
      <w:r>
        <w:t>'</w:t>
      </w:r>
      <w:r>
        <w:t>을</w:t>
      </w:r>
      <w:r>
        <w:t xml:space="preserve"> </w:t>
      </w:r>
      <w:r>
        <w:t>보고</w:t>
      </w:r>
      <w:r>
        <w:t xml:space="preserve"> </w:t>
      </w:r>
      <w:r>
        <w:t>싶다</w:t>
      </w:r>
      <w:r>
        <w:t>.</w:t>
      </w:r>
    </w:p>
    <w:p w14:paraId="358DB9A3" w14:textId="77777777" w:rsidR="003C7133" w:rsidRDefault="00000000">
      <w:r>
        <w:lastRenderedPageBreak/>
        <w:br w:type="page"/>
      </w:r>
    </w:p>
    <w:p w14:paraId="191784AC" w14:textId="77777777" w:rsidR="003C7133" w:rsidRDefault="00000000">
      <w:pPr>
        <w:pStyle w:val="Heading1"/>
      </w:pPr>
      <w:r>
        <w:lastRenderedPageBreak/>
        <w:t>143.</w:t>
      </w:r>
    </w:p>
    <w:p w14:paraId="364987E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공연이나</w:t>
      </w:r>
      <w:r>
        <w:t xml:space="preserve"> </w:t>
      </w:r>
      <w:r>
        <w:t>전시회</w:t>
      </w:r>
      <w:r>
        <w:t xml:space="preserve"> </w:t>
      </w:r>
      <w:r>
        <w:t>보신적있으신가요</w:t>
      </w:r>
      <w:r>
        <w:t>?</w:t>
      </w:r>
    </w:p>
    <w:p w14:paraId="3DEEDB4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 </w:t>
      </w:r>
      <w:r>
        <w:t>최근은</w:t>
      </w:r>
      <w:r>
        <w:t xml:space="preserve"> </w:t>
      </w:r>
      <w:r>
        <w:t>아니지만</w:t>
      </w:r>
      <w:r>
        <w:t xml:space="preserve"> </w:t>
      </w:r>
      <w:r>
        <w:t>예전에는</w:t>
      </w:r>
      <w:r>
        <w:t xml:space="preserve"> </w:t>
      </w:r>
      <w:r>
        <w:t>보러</w:t>
      </w:r>
      <w:r>
        <w:t xml:space="preserve"> </w:t>
      </w:r>
      <w:r>
        <w:t>다녔죠ㅎㅎ</w:t>
      </w:r>
    </w:p>
    <w:p w14:paraId="0F5F9F3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어떤거</w:t>
      </w:r>
      <w:r>
        <w:t xml:space="preserve"> </w:t>
      </w:r>
      <w:r>
        <w:t>보셨나요</w:t>
      </w:r>
      <w:r>
        <w:t>?</w:t>
      </w:r>
    </w:p>
    <w:p w14:paraId="626AF78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한남동에서</w:t>
      </w:r>
      <w:r>
        <w:t xml:space="preserve"> </w:t>
      </w:r>
      <w:r>
        <w:t>청춘에</w:t>
      </w:r>
      <w:r>
        <w:t xml:space="preserve"> </w:t>
      </w:r>
      <w:r>
        <w:t>관한</w:t>
      </w:r>
      <w:r>
        <w:t xml:space="preserve"> </w:t>
      </w:r>
      <w:r>
        <w:t>전시를</w:t>
      </w:r>
      <w:r>
        <w:t xml:space="preserve"> </w:t>
      </w:r>
      <w:r>
        <w:t>본게</w:t>
      </w:r>
      <w:r>
        <w:t xml:space="preserve"> </w:t>
      </w:r>
      <w:r>
        <w:t>제일</w:t>
      </w:r>
      <w:r>
        <w:t xml:space="preserve"> </w:t>
      </w:r>
      <w:r>
        <w:t>기억에</w:t>
      </w:r>
      <w:r>
        <w:t xml:space="preserve"> </w:t>
      </w:r>
      <w:r>
        <w:t>남네요</w:t>
      </w:r>
    </w:p>
    <w:p w14:paraId="3CA8243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어떤</w:t>
      </w:r>
      <w:r>
        <w:t xml:space="preserve"> </w:t>
      </w:r>
      <w:r>
        <w:t>부분이</w:t>
      </w:r>
      <w:r>
        <w:t xml:space="preserve"> </w:t>
      </w:r>
      <w:r>
        <w:t>인상</w:t>
      </w:r>
      <w:r>
        <w:t xml:space="preserve"> </w:t>
      </w:r>
      <w:r>
        <w:t>깊으셨어요</w:t>
      </w:r>
      <w:r>
        <w:t>?</w:t>
      </w:r>
    </w:p>
    <w:p w14:paraId="1981D76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청춘에</w:t>
      </w:r>
      <w:r>
        <w:t xml:space="preserve"> </w:t>
      </w:r>
      <w:r>
        <w:t>관해서</w:t>
      </w:r>
      <w:r>
        <w:t xml:space="preserve"> </w:t>
      </w:r>
      <w:r>
        <w:t>암실에</w:t>
      </w:r>
      <w:r>
        <w:t xml:space="preserve"> </w:t>
      </w:r>
      <w:r>
        <w:t>네온</w:t>
      </w:r>
      <w:r>
        <w:t xml:space="preserve"> </w:t>
      </w:r>
      <w:r>
        <w:t>사인으로</w:t>
      </w:r>
      <w:r>
        <w:t xml:space="preserve"> </w:t>
      </w:r>
      <w:r>
        <w:t>장식한</w:t>
      </w:r>
      <w:r>
        <w:t xml:space="preserve"> </w:t>
      </w:r>
      <w:r>
        <w:t>게</w:t>
      </w:r>
      <w:r>
        <w:t xml:space="preserve"> </w:t>
      </w:r>
      <w:r>
        <w:t>인상</w:t>
      </w:r>
      <w:r>
        <w:t xml:space="preserve"> </w:t>
      </w:r>
      <w:r>
        <w:t>깊었어요</w:t>
      </w:r>
      <w:r>
        <w:t xml:space="preserve"> </w:t>
      </w:r>
      <w:r>
        <w:t>자유로운</w:t>
      </w:r>
      <w:r>
        <w:t xml:space="preserve"> </w:t>
      </w:r>
      <w:r>
        <w:t>전시회여서</w:t>
      </w:r>
      <w:r>
        <w:t xml:space="preserve"> </w:t>
      </w:r>
      <w:r>
        <w:t>사진도</w:t>
      </w:r>
      <w:r>
        <w:t xml:space="preserve"> </w:t>
      </w:r>
      <w:r>
        <w:t>찍으면서</w:t>
      </w:r>
      <w:r>
        <w:t xml:space="preserve"> </w:t>
      </w:r>
      <w:r>
        <w:t>즐거웠어요ㅋㅋㅋ</w:t>
      </w:r>
    </w:p>
    <w:p w14:paraId="25305AB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요즘</w:t>
      </w:r>
      <w:r>
        <w:t xml:space="preserve"> </w:t>
      </w:r>
      <w:r>
        <w:t>네온사인으로</w:t>
      </w:r>
      <w:r>
        <w:t xml:space="preserve"> </w:t>
      </w:r>
      <w:r>
        <w:t>연출하는게</w:t>
      </w:r>
      <w:r>
        <w:t xml:space="preserve"> </w:t>
      </w:r>
      <w:r>
        <w:t>유행인거같더라구요</w:t>
      </w:r>
    </w:p>
    <w:p w14:paraId="4B14D3F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최근에</w:t>
      </w:r>
      <w:r>
        <w:t xml:space="preserve"> </w:t>
      </w:r>
      <w:r>
        <w:t>영화</w:t>
      </w:r>
      <w:r>
        <w:t xml:space="preserve"> </w:t>
      </w:r>
      <w:r>
        <w:t>보셨나요</w:t>
      </w:r>
    </w:p>
    <w:p w14:paraId="7915122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아녀</w:t>
      </w:r>
      <w:r>
        <w:t xml:space="preserve"> </w:t>
      </w:r>
      <w:r>
        <w:t>최근에</w:t>
      </w:r>
      <w:r>
        <w:t xml:space="preserve"> </w:t>
      </w:r>
      <w:r>
        <w:t>극장에서는</w:t>
      </w:r>
      <w:r>
        <w:t xml:space="preserve"> </w:t>
      </w:r>
      <w:r>
        <w:t>영화를</w:t>
      </w:r>
      <w:r>
        <w:t xml:space="preserve"> </w:t>
      </w:r>
      <w:r>
        <w:t>안</w:t>
      </w:r>
      <w:r>
        <w:t xml:space="preserve"> </w:t>
      </w:r>
      <w:r>
        <w:t>봤는데</w:t>
      </w:r>
      <w:r>
        <w:t xml:space="preserve"> </w:t>
      </w:r>
      <w:r>
        <w:t>옥돔</w:t>
      </w:r>
      <w:r>
        <w:t xml:space="preserve"> </w:t>
      </w:r>
      <w:r>
        <w:t>님은</w:t>
      </w:r>
      <w:r>
        <w:t xml:space="preserve"> </w:t>
      </w:r>
      <w:r>
        <w:t>보셨나요</w:t>
      </w:r>
      <w:r>
        <w:t>?</w:t>
      </w:r>
    </w:p>
    <w:p w14:paraId="3867724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저도요ㅋㅋ</w:t>
      </w:r>
      <w:r>
        <w:t xml:space="preserve"> </w:t>
      </w:r>
      <w:r>
        <w:t>원래는</w:t>
      </w:r>
      <w:r>
        <w:t xml:space="preserve"> </w:t>
      </w:r>
      <w:r>
        <w:t>인터넷으로</w:t>
      </w:r>
      <w:r>
        <w:t xml:space="preserve"> </w:t>
      </w:r>
      <w:r>
        <w:t>보기도했는데</w:t>
      </w:r>
      <w:r>
        <w:t xml:space="preserve"> </w:t>
      </w:r>
      <w:r>
        <w:t>귀찮아서</w:t>
      </w:r>
      <w:r>
        <w:t xml:space="preserve"> </w:t>
      </w:r>
      <w:r>
        <w:t>안봐요</w:t>
      </w:r>
    </w:p>
    <w:p w14:paraId="739832D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인상깊게봤던</w:t>
      </w:r>
      <w:r>
        <w:t xml:space="preserve"> </w:t>
      </w:r>
      <w:r>
        <w:t>영화</w:t>
      </w:r>
      <w:r>
        <w:t xml:space="preserve"> </w:t>
      </w:r>
      <w:r>
        <w:t>있으신가요</w:t>
      </w:r>
      <w:r>
        <w:t>?</w:t>
      </w:r>
    </w:p>
    <w:p w14:paraId="30E401A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전</w:t>
      </w:r>
      <w:r>
        <w:t xml:space="preserve"> </w:t>
      </w:r>
      <w:r>
        <w:t>삼진</w:t>
      </w:r>
      <w:r>
        <w:t xml:space="preserve"> </w:t>
      </w:r>
      <w:r>
        <w:t>그룹</w:t>
      </w:r>
      <w:r>
        <w:t xml:space="preserve"> </w:t>
      </w:r>
      <w:r>
        <w:t>영어토익반</w:t>
      </w:r>
      <w:r>
        <w:t xml:space="preserve"> </w:t>
      </w:r>
      <w:r>
        <w:t>재밌게</w:t>
      </w:r>
      <w:r>
        <w:t xml:space="preserve"> </w:t>
      </w:r>
      <w:r>
        <w:t>봤어요</w:t>
      </w:r>
      <w:r>
        <w:t>!</w:t>
      </w:r>
    </w:p>
    <w:p w14:paraId="36214F4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어</w:t>
      </w:r>
      <w:r>
        <w:t xml:space="preserve"> </w:t>
      </w:r>
      <w:r>
        <w:t>그거</w:t>
      </w:r>
      <w:r>
        <w:t xml:space="preserve"> </w:t>
      </w:r>
      <w:r>
        <w:t>보려고</w:t>
      </w:r>
      <w:r>
        <w:t xml:space="preserve"> </w:t>
      </w:r>
      <w:r>
        <w:t>미뤄괐는데</w:t>
      </w:r>
      <w:r>
        <w:t>!!!!</w:t>
      </w:r>
    </w:p>
    <w:p w14:paraId="36EBDD5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귀찮아서</w:t>
      </w:r>
      <w:r>
        <w:t xml:space="preserve"> </w:t>
      </w:r>
      <w:r>
        <w:t>못보고있어요</w:t>
      </w:r>
    </w:p>
    <w:p w14:paraId="11973E6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우리들이라는</w:t>
      </w:r>
      <w:r>
        <w:t xml:space="preserve"> </w:t>
      </w:r>
      <w:r>
        <w:t>영화잘봤어요</w:t>
      </w:r>
    </w:p>
    <w:p w14:paraId="7242C40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 </w:t>
      </w:r>
      <w:r>
        <w:t>우리들은</w:t>
      </w:r>
      <w:r>
        <w:t xml:space="preserve"> </w:t>
      </w:r>
      <w:r>
        <w:t>누구</w:t>
      </w:r>
      <w:r>
        <w:t xml:space="preserve"> </w:t>
      </w:r>
      <w:r>
        <w:t>주연의</w:t>
      </w:r>
      <w:r>
        <w:t xml:space="preserve"> </w:t>
      </w:r>
      <w:r>
        <w:t>영화인가요</w:t>
      </w:r>
      <w:r>
        <w:t>???</w:t>
      </w:r>
    </w:p>
    <w:p w14:paraId="0667E22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아역배우들인데</w:t>
      </w:r>
      <w:r>
        <w:t xml:space="preserve"> </w:t>
      </w:r>
      <w:r>
        <w:t>이름은</w:t>
      </w:r>
      <w:r>
        <w:t xml:space="preserve"> </w:t>
      </w:r>
      <w:r>
        <w:t>기억이안나요</w:t>
      </w:r>
    </w:p>
    <w:p w14:paraId="5A5B5A90" w14:textId="77777777" w:rsidR="003C7133" w:rsidRDefault="003C7133"/>
    <w:p w14:paraId="7DAE3E32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전제</w:t>
      </w:r>
    </w:p>
    <w:p w14:paraId="2094F5FB" w14:textId="77777777" w:rsidR="003C7133" w:rsidRDefault="003C7133"/>
    <w:p w14:paraId="0DAD74BB" w14:textId="77777777" w:rsidR="003C7133" w:rsidRDefault="00000000">
      <w:pPr>
        <w:ind w:left="360"/>
      </w:pPr>
      <w:r>
        <w:t>선지</w:t>
      </w:r>
      <w:r>
        <w:t>:</w:t>
      </w:r>
    </w:p>
    <w:p w14:paraId="5263D58B" w14:textId="77777777" w:rsidR="003C7133" w:rsidRDefault="00000000">
      <w:pPr>
        <w:ind w:left="720"/>
      </w:pPr>
      <w:r>
        <w:t xml:space="preserve">① </w:t>
      </w:r>
      <w:r>
        <w:t>귀찮아서</w:t>
      </w:r>
      <w:r>
        <w:t xml:space="preserve"> </w:t>
      </w:r>
      <w:r>
        <w:t>영화관에</w:t>
      </w:r>
      <w:r>
        <w:t xml:space="preserve"> </w:t>
      </w:r>
      <w:r>
        <w:t>가는</w:t>
      </w:r>
      <w:r>
        <w:t xml:space="preserve"> </w:t>
      </w:r>
      <w:r>
        <w:t>것을</w:t>
      </w:r>
      <w:r>
        <w:t xml:space="preserve"> </w:t>
      </w:r>
      <w:r>
        <w:t>미루면</w:t>
      </w:r>
      <w:r>
        <w:t xml:space="preserve"> </w:t>
      </w:r>
      <w:r>
        <w:t>영화들을</w:t>
      </w:r>
      <w:r>
        <w:t xml:space="preserve"> </w:t>
      </w:r>
      <w:r>
        <w:t>더</w:t>
      </w:r>
      <w:r>
        <w:t xml:space="preserve"> </w:t>
      </w:r>
      <w:r>
        <w:t>이상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5B040465" w14:textId="77777777" w:rsidR="003C7133" w:rsidRDefault="00000000">
      <w:pPr>
        <w:ind w:left="720"/>
      </w:pPr>
      <w:r>
        <w:t xml:space="preserve">② </w:t>
      </w:r>
      <w:r>
        <w:t>현장에</w:t>
      </w:r>
      <w:r>
        <w:t xml:space="preserve"> </w:t>
      </w:r>
      <w:r>
        <w:t>가지</w:t>
      </w:r>
      <w:r>
        <w:t xml:space="preserve"> </w:t>
      </w:r>
      <w:r>
        <w:t>않아도</w:t>
      </w:r>
      <w:r>
        <w:t xml:space="preserve"> </w:t>
      </w:r>
      <w:r>
        <w:t>인터넷으로</w:t>
      </w:r>
      <w:r>
        <w:t xml:space="preserve"> </w:t>
      </w:r>
      <w:r>
        <w:t>지난</w:t>
      </w:r>
      <w:r>
        <w:t xml:space="preserve"> </w:t>
      </w:r>
      <w:r>
        <w:t>전시회를</w:t>
      </w:r>
      <w:r>
        <w:t xml:space="preserve"> </w:t>
      </w:r>
      <w:r>
        <w:t>관람할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4297ACC" w14:textId="77777777" w:rsidR="003C7133" w:rsidRDefault="00000000">
      <w:pPr>
        <w:ind w:left="720"/>
      </w:pPr>
      <w:r>
        <w:t xml:space="preserve">③ </w:t>
      </w:r>
      <w:r>
        <w:t>영화관에</w:t>
      </w:r>
      <w:r>
        <w:t xml:space="preserve"> </w:t>
      </w:r>
      <w:r>
        <w:t>가지</w:t>
      </w:r>
      <w:r>
        <w:t xml:space="preserve"> </w:t>
      </w:r>
      <w:r>
        <w:t>않아도</w:t>
      </w:r>
      <w:r>
        <w:t xml:space="preserve"> </w:t>
      </w:r>
      <w:r>
        <w:t>인터넷으로</w:t>
      </w:r>
      <w:r>
        <w:t xml:space="preserve"> </w:t>
      </w:r>
      <w:r>
        <w:t>지난</w:t>
      </w:r>
      <w:r>
        <w:t xml:space="preserve"> </w:t>
      </w:r>
      <w:r>
        <w:t>영화들을</w:t>
      </w:r>
      <w:r>
        <w:t xml:space="preserve"> </w:t>
      </w:r>
      <w:r>
        <w:t>시청할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658B15D" w14:textId="77777777" w:rsidR="003C7133" w:rsidRDefault="00000000">
      <w:pPr>
        <w:ind w:left="360"/>
      </w:pPr>
      <w:r>
        <w:t>정답</w:t>
      </w:r>
      <w:r>
        <w:t xml:space="preserve">: ③ </w:t>
      </w:r>
      <w:r>
        <w:t>영화관에</w:t>
      </w:r>
      <w:r>
        <w:t xml:space="preserve"> </w:t>
      </w:r>
      <w:r>
        <w:t>가지</w:t>
      </w:r>
      <w:r>
        <w:t xml:space="preserve"> </w:t>
      </w:r>
      <w:r>
        <w:t>않아도</w:t>
      </w:r>
      <w:r>
        <w:t xml:space="preserve"> </w:t>
      </w:r>
      <w:r>
        <w:t>인터넷으로</w:t>
      </w:r>
      <w:r>
        <w:t xml:space="preserve"> </w:t>
      </w:r>
      <w:r>
        <w:t>지난</w:t>
      </w:r>
      <w:r>
        <w:t xml:space="preserve"> </w:t>
      </w:r>
      <w:r>
        <w:t>영화들을</w:t>
      </w:r>
      <w:r>
        <w:t xml:space="preserve"> </w:t>
      </w:r>
      <w:r>
        <w:t>시청할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398FAAE" w14:textId="77777777" w:rsidR="003C7133" w:rsidRDefault="00000000">
      <w:r>
        <w:lastRenderedPageBreak/>
        <w:br w:type="page"/>
      </w:r>
    </w:p>
    <w:p w14:paraId="6ED59A08" w14:textId="77777777" w:rsidR="003C7133" w:rsidRDefault="00000000">
      <w:pPr>
        <w:pStyle w:val="Heading1"/>
      </w:pPr>
      <w:r>
        <w:lastRenderedPageBreak/>
        <w:t>144.</w:t>
      </w:r>
    </w:p>
    <w:p w14:paraId="1383274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공연이나</w:t>
      </w:r>
      <w:r>
        <w:t xml:space="preserve"> </w:t>
      </w:r>
      <w:r>
        <w:t>전시회</w:t>
      </w:r>
      <w:r>
        <w:t xml:space="preserve"> </w:t>
      </w:r>
      <w:r>
        <w:t>보신적있으신가요</w:t>
      </w:r>
      <w:r>
        <w:t>?</w:t>
      </w:r>
    </w:p>
    <w:p w14:paraId="2986D11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 </w:t>
      </w:r>
      <w:r>
        <w:t>최근은</w:t>
      </w:r>
      <w:r>
        <w:t xml:space="preserve"> </w:t>
      </w:r>
      <w:r>
        <w:t>아니지만</w:t>
      </w:r>
      <w:r>
        <w:t xml:space="preserve"> </w:t>
      </w:r>
      <w:r>
        <w:t>예전에는</w:t>
      </w:r>
      <w:r>
        <w:t xml:space="preserve"> </w:t>
      </w:r>
      <w:r>
        <w:t>보러</w:t>
      </w:r>
      <w:r>
        <w:t xml:space="preserve"> </w:t>
      </w:r>
      <w:r>
        <w:t>다녔죠ㅎㅎ</w:t>
      </w:r>
    </w:p>
    <w:p w14:paraId="34105AB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어떤거</w:t>
      </w:r>
      <w:r>
        <w:t xml:space="preserve"> </w:t>
      </w:r>
      <w:r>
        <w:t>보셨나요</w:t>
      </w:r>
      <w:r>
        <w:t>?</w:t>
      </w:r>
    </w:p>
    <w:p w14:paraId="7273EB0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한남동에서</w:t>
      </w:r>
      <w:r>
        <w:t xml:space="preserve"> </w:t>
      </w:r>
      <w:r>
        <w:t>청춘에</w:t>
      </w:r>
      <w:r>
        <w:t xml:space="preserve"> </w:t>
      </w:r>
      <w:r>
        <w:t>관한</w:t>
      </w:r>
      <w:r>
        <w:t xml:space="preserve"> </w:t>
      </w:r>
      <w:r>
        <w:t>전시를</w:t>
      </w:r>
      <w:r>
        <w:t xml:space="preserve"> </w:t>
      </w:r>
      <w:r>
        <w:t>본게</w:t>
      </w:r>
      <w:r>
        <w:t xml:space="preserve"> </w:t>
      </w:r>
      <w:r>
        <w:t>제일</w:t>
      </w:r>
      <w:r>
        <w:t xml:space="preserve"> </w:t>
      </w:r>
      <w:r>
        <w:t>기억에</w:t>
      </w:r>
      <w:r>
        <w:t xml:space="preserve"> </w:t>
      </w:r>
      <w:r>
        <w:t>남네요</w:t>
      </w:r>
    </w:p>
    <w:p w14:paraId="640C444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어떤</w:t>
      </w:r>
      <w:r>
        <w:t xml:space="preserve"> </w:t>
      </w:r>
      <w:r>
        <w:t>부분이</w:t>
      </w:r>
      <w:r>
        <w:t xml:space="preserve"> </w:t>
      </w:r>
      <w:r>
        <w:t>인상</w:t>
      </w:r>
      <w:r>
        <w:t xml:space="preserve"> </w:t>
      </w:r>
      <w:r>
        <w:t>깊으셨어요</w:t>
      </w:r>
      <w:r>
        <w:t>?</w:t>
      </w:r>
    </w:p>
    <w:p w14:paraId="45A3743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청춘에</w:t>
      </w:r>
      <w:r>
        <w:t xml:space="preserve"> </w:t>
      </w:r>
      <w:r>
        <w:t>관해서</w:t>
      </w:r>
      <w:r>
        <w:t xml:space="preserve"> </w:t>
      </w:r>
      <w:r>
        <w:t>암실에</w:t>
      </w:r>
      <w:r>
        <w:t xml:space="preserve"> </w:t>
      </w:r>
      <w:r>
        <w:t>네온</w:t>
      </w:r>
      <w:r>
        <w:t xml:space="preserve"> </w:t>
      </w:r>
      <w:r>
        <w:t>사인으로</w:t>
      </w:r>
      <w:r>
        <w:t xml:space="preserve"> </w:t>
      </w:r>
      <w:r>
        <w:t>장식한</w:t>
      </w:r>
      <w:r>
        <w:t xml:space="preserve"> </w:t>
      </w:r>
      <w:r>
        <w:t>게</w:t>
      </w:r>
      <w:r>
        <w:t xml:space="preserve"> </w:t>
      </w:r>
      <w:r>
        <w:t>인상</w:t>
      </w:r>
      <w:r>
        <w:t xml:space="preserve"> </w:t>
      </w:r>
      <w:r>
        <w:t>깊었어요</w:t>
      </w:r>
      <w:r>
        <w:t xml:space="preserve"> </w:t>
      </w:r>
      <w:r>
        <w:t>자유로운</w:t>
      </w:r>
      <w:r>
        <w:t xml:space="preserve"> </w:t>
      </w:r>
      <w:r>
        <w:t>전시회여서</w:t>
      </w:r>
      <w:r>
        <w:t xml:space="preserve"> </w:t>
      </w:r>
      <w:r>
        <w:t>사진도</w:t>
      </w:r>
      <w:r>
        <w:t xml:space="preserve"> </w:t>
      </w:r>
      <w:r>
        <w:t>찍으면서</w:t>
      </w:r>
      <w:r>
        <w:t xml:space="preserve"> </w:t>
      </w:r>
      <w:r>
        <w:t>즐거웠어요ㅋㅋㅋ</w:t>
      </w:r>
    </w:p>
    <w:p w14:paraId="2AAE2C7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요즘</w:t>
      </w:r>
      <w:r>
        <w:t xml:space="preserve"> </w:t>
      </w:r>
      <w:r>
        <w:t>네온사인으로</w:t>
      </w:r>
      <w:r>
        <w:t xml:space="preserve"> </w:t>
      </w:r>
      <w:r>
        <w:t>연출하는게</w:t>
      </w:r>
      <w:r>
        <w:t xml:space="preserve"> </w:t>
      </w:r>
      <w:r>
        <w:t>유행인거같더라구요</w:t>
      </w:r>
    </w:p>
    <w:p w14:paraId="76EC737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최근에</w:t>
      </w:r>
      <w:r>
        <w:t xml:space="preserve"> </w:t>
      </w:r>
      <w:r>
        <w:t>영화</w:t>
      </w:r>
      <w:r>
        <w:t xml:space="preserve"> </w:t>
      </w:r>
      <w:r>
        <w:t>보셨나요</w:t>
      </w:r>
    </w:p>
    <w:p w14:paraId="6816C32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아녀</w:t>
      </w:r>
      <w:r>
        <w:t xml:space="preserve"> </w:t>
      </w:r>
      <w:r>
        <w:t>최근에</w:t>
      </w:r>
      <w:r>
        <w:t xml:space="preserve"> </w:t>
      </w:r>
      <w:r>
        <w:t>극장에서는</w:t>
      </w:r>
      <w:r>
        <w:t xml:space="preserve"> </w:t>
      </w:r>
      <w:r>
        <w:t>영화를</w:t>
      </w:r>
      <w:r>
        <w:t xml:space="preserve"> </w:t>
      </w:r>
      <w:r>
        <w:t>안</w:t>
      </w:r>
      <w:r>
        <w:t xml:space="preserve"> </w:t>
      </w:r>
      <w:r>
        <w:t>봤는데</w:t>
      </w:r>
      <w:r>
        <w:t xml:space="preserve"> </w:t>
      </w:r>
      <w:r>
        <w:t>옥돔</w:t>
      </w:r>
      <w:r>
        <w:t xml:space="preserve"> </w:t>
      </w:r>
      <w:r>
        <w:t>님은</w:t>
      </w:r>
      <w:r>
        <w:t xml:space="preserve"> </w:t>
      </w:r>
      <w:r>
        <w:t>보셨나요</w:t>
      </w:r>
      <w:r>
        <w:t>?</w:t>
      </w:r>
    </w:p>
    <w:p w14:paraId="4C4A3D2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저도요ㅋㅋ</w:t>
      </w:r>
      <w:r>
        <w:t xml:space="preserve"> </w:t>
      </w:r>
      <w:r>
        <w:t>원래는</w:t>
      </w:r>
      <w:r>
        <w:t xml:space="preserve"> </w:t>
      </w:r>
      <w:r>
        <w:t>인터넷으로</w:t>
      </w:r>
      <w:r>
        <w:t xml:space="preserve"> </w:t>
      </w:r>
      <w:r>
        <w:t>보기도했는데</w:t>
      </w:r>
      <w:r>
        <w:t xml:space="preserve"> </w:t>
      </w:r>
      <w:r>
        <w:t>귀찮아서</w:t>
      </w:r>
      <w:r>
        <w:t xml:space="preserve"> </w:t>
      </w:r>
      <w:r>
        <w:t>안봐요</w:t>
      </w:r>
    </w:p>
    <w:p w14:paraId="57182C7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인상깊게봤던</w:t>
      </w:r>
      <w:r>
        <w:t xml:space="preserve"> </w:t>
      </w:r>
      <w:r>
        <w:t>영화</w:t>
      </w:r>
      <w:r>
        <w:t xml:space="preserve"> </w:t>
      </w:r>
      <w:r>
        <w:t>있으신가요</w:t>
      </w:r>
      <w:r>
        <w:t>?</w:t>
      </w:r>
    </w:p>
    <w:p w14:paraId="556FFA9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전</w:t>
      </w:r>
      <w:r>
        <w:t xml:space="preserve"> </w:t>
      </w:r>
      <w:r>
        <w:t>삼진</w:t>
      </w:r>
      <w:r>
        <w:t xml:space="preserve"> </w:t>
      </w:r>
      <w:r>
        <w:t>그룹</w:t>
      </w:r>
      <w:r>
        <w:t xml:space="preserve"> </w:t>
      </w:r>
      <w:r>
        <w:t>영어토익반</w:t>
      </w:r>
      <w:r>
        <w:t xml:space="preserve"> </w:t>
      </w:r>
      <w:r>
        <w:t>재밌게</w:t>
      </w:r>
      <w:r>
        <w:t xml:space="preserve"> </w:t>
      </w:r>
      <w:r>
        <w:t>봤어요</w:t>
      </w:r>
      <w:r>
        <w:t>!</w:t>
      </w:r>
    </w:p>
    <w:p w14:paraId="43EDA01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어</w:t>
      </w:r>
      <w:r>
        <w:t xml:space="preserve"> </w:t>
      </w:r>
      <w:r>
        <w:t>그거</w:t>
      </w:r>
      <w:r>
        <w:t xml:space="preserve"> </w:t>
      </w:r>
      <w:r>
        <w:t>보려고</w:t>
      </w:r>
      <w:r>
        <w:t xml:space="preserve"> </w:t>
      </w:r>
      <w:r>
        <w:t>미뤄괐는데</w:t>
      </w:r>
      <w:r>
        <w:t>!!!!</w:t>
      </w:r>
    </w:p>
    <w:p w14:paraId="0E236A6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귀찮아서</w:t>
      </w:r>
      <w:r>
        <w:t xml:space="preserve"> </w:t>
      </w:r>
      <w:r>
        <w:t>못보고있어요</w:t>
      </w:r>
    </w:p>
    <w:p w14:paraId="7FB58EF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우리들이라는</w:t>
      </w:r>
      <w:r>
        <w:t xml:space="preserve"> </w:t>
      </w:r>
      <w:r>
        <w:t>영화잘봤어요</w:t>
      </w:r>
    </w:p>
    <w:p w14:paraId="73397CC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 </w:t>
      </w:r>
      <w:r>
        <w:t>우리들은</w:t>
      </w:r>
      <w:r>
        <w:t xml:space="preserve"> </w:t>
      </w:r>
      <w:r>
        <w:t>누구</w:t>
      </w:r>
      <w:r>
        <w:t xml:space="preserve"> </w:t>
      </w:r>
      <w:r>
        <w:t>주연의</w:t>
      </w:r>
      <w:r>
        <w:t xml:space="preserve"> </w:t>
      </w:r>
      <w:r>
        <w:t>영화인가요</w:t>
      </w:r>
      <w:r>
        <w:t>???</w:t>
      </w:r>
    </w:p>
    <w:p w14:paraId="7F73E3C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아역배우들인데</w:t>
      </w:r>
      <w:r>
        <w:t xml:space="preserve"> </w:t>
      </w:r>
      <w:r>
        <w:t>이름은</w:t>
      </w:r>
      <w:r>
        <w:t xml:space="preserve"> </w:t>
      </w:r>
      <w:r>
        <w:t>기억이안나요</w:t>
      </w:r>
    </w:p>
    <w:p w14:paraId="1BF6709C" w14:textId="77777777" w:rsidR="003C7133" w:rsidRDefault="003C7133"/>
    <w:p w14:paraId="584ADB60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반응</w:t>
      </w:r>
    </w:p>
    <w:p w14:paraId="4ACECF63" w14:textId="77777777" w:rsidR="003C7133" w:rsidRDefault="003C7133"/>
    <w:p w14:paraId="7AF6D6D0" w14:textId="77777777" w:rsidR="003C7133" w:rsidRDefault="00000000">
      <w:pPr>
        <w:ind w:left="360"/>
      </w:pPr>
      <w:r>
        <w:t>선지</w:t>
      </w:r>
      <w:r>
        <w:t>:</w:t>
      </w:r>
    </w:p>
    <w:p w14:paraId="6A9BDF33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화자</w:t>
      </w:r>
      <w:r>
        <w:t>1</w:t>
      </w:r>
      <w:r>
        <w:t>이</w:t>
      </w:r>
      <w:r>
        <w:t xml:space="preserve"> </w:t>
      </w:r>
      <w:r>
        <w:t>자신이</w:t>
      </w:r>
      <w:r>
        <w:t xml:space="preserve"> </w:t>
      </w:r>
      <w:r>
        <w:t>추천한</w:t>
      </w:r>
      <w:r>
        <w:t xml:space="preserve"> </w:t>
      </w:r>
      <w:r>
        <w:t>영화를</w:t>
      </w:r>
      <w:r>
        <w:t xml:space="preserve"> </w:t>
      </w:r>
      <w:r>
        <w:t>보길</w:t>
      </w:r>
      <w:r>
        <w:t xml:space="preserve"> </w:t>
      </w:r>
      <w:r>
        <w:t>기대한다</w:t>
      </w:r>
      <w:r>
        <w:t>.</w:t>
      </w:r>
    </w:p>
    <w:p w14:paraId="78CE881B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화자</w:t>
      </w:r>
      <w:r>
        <w:t>1</w:t>
      </w:r>
      <w:r>
        <w:t>이</w:t>
      </w:r>
      <w:r>
        <w:t xml:space="preserve"> </w:t>
      </w:r>
      <w:r>
        <w:t>추천한</w:t>
      </w:r>
      <w:r>
        <w:t xml:space="preserve"> </w:t>
      </w:r>
      <w:r>
        <w:t>영화를</w:t>
      </w:r>
      <w:r>
        <w:t xml:space="preserve"> </w:t>
      </w:r>
      <w:r>
        <w:t>빨리</w:t>
      </w:r>
      <w:r>
        <w:t xml:space="preserve"> </w:t>
      </w:r>
      <w:r>
        <w:t>보고</w:t>
      </w:r>
      <w:r>
        <w:t xml:space="preserve"> </w:t>
      </w:r>
      <w:r>
        <w:t>싶다</w:t>
      </w:r>
      <w:r>
        <w:t>.</w:t>
      </w:r>
    </w:p>
    <w:p w14:paraId="2648792F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화자</w:t>
      </w:r>
      <w:r>
        <w:t>1</w:t>
      </w:r>
      <w:r>
        <w:t>이</w:t>
      </w:r>
      <w:r>
        <w:t xml:space="preserve"> </w:t>
      </w:r>
      <w:r>
        <w:t>자신이</w:t>
      </w:r>
      <w:r>
        <w:t xml:space="preserve"> </w:t>
      </w:r>
      <w:r>
        <w:t>추천한</w:t>
      </w:r>
      <w:r>
        <w:t xml:space="preserve"> </w:t>
      </w:r>
      <w:r>
        <w:t>영화를</w:t>
      </w:r>
      <w:r>
        <w:t xml:space="preserve"> </w:t>
      </w:r>
      <w:r>
        <w:t>봐서</w:t>
      </w:r>
      <w:r>
        <w:t xml:space="preserve"> </w:t>
      </w:r>
      <w:r>
        <w:t>기분이</w:t>
      </w:r>
      <w:r>
        <w:t xml:space="preserve"> </w:t>
      </w:r>
      <w:r>
        <w:t>좋다</w:t>
      </w:r>
      <w:r>
        <w:t>.</w:t>
      </w:r>
    </w:p>
    <w:p w14:paraId="455DBFD7" w14:textId="77777777" w:rsidR="003C7133" w:rsidRDefault="00000000">
      <w:pPr>
        <w:ind w:left="360"/>
      </w:pPr>
      <w:r>
        <w:t>정답</w:t>
      </w:r>
      <w:r>
        <w:t xml:space="preserve">: ① </w:t>
      </w:r>
      <w:r>
        <w:t>화자</w:t>
      </w:r>
      <w:r>
        <w:t>2</w:t>
      </w:r>
      <w:r>
        <w:t>는</w:t>
      </w:r>
      <w:r>
        <w:t xml:space="preserve"> </w:t>
      </w:r>
      <w:r>
        <w:t>화자</w:t>
      </w:r>
      <w:r>
        <w:t>1</w:t>
      </w:r>
      <w:r>
        <w:t>이</w:t>
      </w:r>
      <w:r>
        <w:t xml:space="preserve"> </w:t>
      </w:r>
      <w:r>
        <w:t>자신이</w:t>
      </w:r>
      <w:r>
        <w:t xml:space="preserve"> </w:t>
      </w:r>
      <w:r>
        <w:t>추천한</w:t>
      </w:r>
      <w:r>
        <w:t xml:space="preserve"> </w:t>
      </w:r>
      <w:r>
        <w:t>영화를</w:t>
      </w:r>
      <w:r>
        <w:t xml:space="preserve"> </w:t>
      </w:r>
      <w:r>
        <w:t>보길</w:t>
      </w:r>
      <w:r>
        <w:t xml:space="preserve"> </w:t>
      </w:r>
      <w:r>
        <w:t>기대한다</w:t>
      </w:r>
      <w:r>
        <w:t>.</w:t>
      </w:r>
    </w:p>
    <w:p w14:paraId="389564B0" w14:textId="77777777" w:rsidR="003C7133" w:rsidRDefault="00000000">
      <w:r>
        <w:lastRenderedPageBreak/>
        <w:br w:type="page"/>
      </w:r>
    </w:p>
    <w:p w14:paraId="564475A6" w14:textId="77777777" w:rsidR="003C7133" w:rsidRDefault="00000000">
      <w:pPr>
        <w:pStyle w:val="Heading1"/>
      </w:pPr>
      <w:r>
        <w:lastRenderedPageBreak/>
        <w:t>145.</w:t>
      </w:r>
    </w:p>
    <w:p w14:paraId="1B62469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공연이나</w:t>
      </w:r>
      <w:r>
        <w:t xml:space="preserve"> </w:t>
      </w:r>
      <w:r>
        <w:t>전시회</w:t>
      </w:r>
      <w:r>
        <w:t xml:space="preserve"> </w:t>
      </w:r>
      <w:r>
        <w:t>보신적있으신가요</w:t>
      </w:r>
      <w:r>
        <w:t>?</w:t>
      </w:r>
    </w:p>
    <w:p w14:paraId="243B985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네</w:t>
      </w:r>
      <w:r>
        <w:t xml:space="preserve"> </w:t>
      </w:r>
      <w:r>
        <w:t>최근은</w:t>
      </w:r>
      <w:r>
        <w:t xml:space="preserve"> </w:t>
      </w:r>
      <w:r>
        <w:t>아니지만</w:t>
      </w:r>
      <w:r>
        <w:t xml:space="preserve"> </w:t>
      </w:r>
      <w:r>
        <w:t>예전에는</w:t>
      </w:r>
      <w:r>
        <w:t xml:space="preserve"> </w:t>
      </w:r>
      <w:r>
        <w:t>보러</w:t>
      </w:r>
      <w:r>
        <w:t xml:space="preserve"> </w:t>
      </w:r>
      <w:r>
        <w:t>다녔죠ㅎㅎ</w:t>
      </w:r>
    </w:p>
    <w:p w14:paraId="1D4F973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어떤거</w:t>
      </w:r>
      <w:r>
        <w:t xml:space="preserve"> </w:t>
      </w:r>
      <w:r>
        <w:t>보셨나요</w:t>
      </w:r>
      <w:r>
        <w:t>?</w:t>
      </w:r>
    </w:p>
    <w:p w14:paraId="11683A5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한남동에서</w:t>
      </w:r>
      <w:r>
        <w:t xml:space="preserve"> </w:t>
      </w:r>
      <w:r>
        <w:t>청춘에</w:t>
      </w:r>
      <w:r>
        <w:t xml:space="preserve"> </w:t>
      </w:r>
      <w:r>
        <w:t>관한</w:t>
      </w:r>
      <w:r>
        <w:t xml:space="preserve"> </w:t>
      </w:r>
      <w:r>
        <w:t>전시를</w:t>
      </w:r>
      <w:r>
        <w:t xml:space="preserve"> </w:t>
      </w:r>
      <w:r>
        <w:t>본게</w:t>
      </w:r>
      <w:r>
        <w:t xml:space="preserve"> </w:t>
      </w:r>
      <w:r>
        <w:t>제일</w:t>
      </w:r>
      <w:r>
        <w:t xml:space="preserve"> </w:t>
      </w:r>
      <w:r>
        <w:t>기억에</w:t>
      </w:r>
      <w:r>
        <w:t xml:space="preserve"> </w:t>
      </w:r>
      <w:r>
        <w:t>남네요</w:t>
      </w:r>
    </w:p>
    <w:p w14:paraId="6693325C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어떤</w:t>
      </w:r>
      <w:r>
        <w:t xml:space="preserve"> </w:t>
      </w:r>
      <w:r>
        <w:t>부분이</w:t>
      </w:r>
      <w:r>
        <w:t xml:space="preserve"> </w:t>
      </w:r>
      <w:r>
        <w:t>인상</w:t>
      </w:r>
      <w:r>
        <w:t xml:space="preserve"> </w:t>
      </w:r>
      <w:r>
        <w:t>깊으셨어요</w:t>
      </w:r>
      <w:r>
        <w:t>?</w:t>
      </w:r>
    </w:p>
    <w:p w14:paraId="37FFDEF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청춘에</w:t>
      </w:r>
      <w:r>
        <w:t xml:space="preserve"> </w:t>
      </w:r>
      <w:r>
        <w:t>관해서</w:t>
      </w:r>
      <w:r>
        <w:t xml:space="preserve"> </w:t>
      </w:r>
      <w:r>
        <w:t>암실에</w:t>
      </w:r>
      <w:r>
        <w:t xml:space="preserve"> </w:t>
      </w:r>
      <w:r>
        <w:t>네온</w:t>
      </w:r>
      <w:r>
        <w:t xml:space="preserve"> </w:t>
      </w:r>
      <w:r>
        <w:t>사인으로</w:t>
      </w:r>
      <w:r>
        <w:t xml:space="preserve"> </w:t>
      </w:r>
      <w:r>
        <w:t>장식한</w:t>
      </w:r>
      <w:r>
        <w:t xml:space="preserve"> </w:t>
      </w:r>
      <w:r>
        <w:t>게</w:t>
      </w:r>
      <w:r>
        <w:t xml:space="preserve"> </w:t>
      </w:r>
      <w:r>
        <w:t>인상</w:t>
      </w:r>
      <w:r>
        <w:t xml:space="preserve"> </w:t>
      </w:r>
      <w:r>
        <w:t>깊었어요</w:t>
      </w:r>
      <w:r>
        <w:t xml:space="preserve"> </w:t>
      </w:r>
      <w:r>
        <w:t>자유로운</w:t>
      </w:r>
      <w:r>
        <w:t xml:space="preserve"> </w:t>
      </w:r>
      <w:r>
        <w:t>전시회여서</w:t>
      </w:r>
      <w:r>
        <w:t xml:space="preserve"> </w:t>
      </w:r>
      <w:r>
        <w:t>사진도</w:t>
      </w:r>
      <w:r>
        <w:t xml:space="preserve"> </w:t>
      </w:r>
      <w:r>
        <w:t>찍으면서</w:t>
      </w:r>
      <w:r>
        <w:t xml:space="preserve"> </w:t>
      </w:r>
      <w:r>
        <w:t>즐거웠어요ㅋㅋㅋ</w:t>
      </w:r>
    </w:p>
    <w:p w14:paraId="6E18B67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요즘</w:t>
      </w:r>
      <w:r>
        <w:t xml:space="preserve"> </w:t>
      </w:r>
      <w:r>
        <w:t>네온사인으로</w:t>
      </w:r>
      <w:r>
        <w:t xml:space="preserve"> </w:t>
      </w:r>
      <w:r>
        <w:t>연출하는게</w:t>
      </w:r>
      <w:r>
        <w:t xml:space="preserve"> </w:t>
      </w:r>
      <w:r>
        <w:t>유행인거같더라구요</w:t>
      </w:r>
    </w:p>
    <w:p w14:paraId="451DCBA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최근에</w:t>
      </w:r>
      <w:r>
        <w:t xml:space="preserve"> </w:t>
      </w:r>
      <w:r>
        <w:t>영화</w:t>
      </w:r>
      <w:r>
        <w:t xml:space="preserve"> </w:t>
      </w:r>
      <w:r>
        <w:t>보셨나요</w:t>
      </w:r>
    </w:p>
    <w:p w14:paraId="231B85D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아녀</w:t>
      </w:r>
      <w:r>
        <w:t xml:space="preserve"> </w:t>
      </w:r>
      <w:r>
        <w:t>최근에</w:t>
      </w:r>
      <w:r>
        <w:t xml:space="preserve"> </w:t>
      </w:r>
      <w:r>
        <w:t>극장에서는</w:t>
      </w:r>
      <w:r>
        <w:t xml:space="preserve"> </w:t>
      </w:r>
      <w:r>
        <w:t>영화를</w:t>
      </w:r>
      <w:r>
        <w:t xml:space="preserve"> </w:t>
      </w:r>
      <w:r>
        <w:t>안</w:t>
      </w:r>
      <w:r>
        <w:t xml:space="preserve"> </w:t>
      </w:r>
      <w:r>
        <w:t>봤는데</w:t>
      </w:r>
      <w:r>
        <w:t xml:space="preserve"> </w:t>
      </w:r>
      <w:r>
        <w:t>옥돔</w:t>
      </w:r>
      <w:r>
        <w:t xml:space="preserve"> </w:t>
      </w:r>
      <w:r>
        <w:t>님은</w:t>
      </w:r>
      <w:r>
        <w:t xml:space="preserve"> </w:t>
      </w:r>
      <w:r>
        <w:t>보셨나요</w:t>
      </w:r>
      <w:r>
        <w:t>?</w:t>
      </w:r>
    </w:p>
    <w:p w14:paraId="71EA425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저도요ㅋㅋ</w:t>
      </w:r>
      <w:r>
        <w:t xml:space="preserve"> </w:t>
      </w:r>
      <w:r>
        <w:t>원래는</w:t>
      </w:r>
      <w:r>
        <w:t xml:space="preserve"> </w:t>
      </w:r>
      <w:r>
        <w:t>인터넷으로</w:t>
      </w:r>
      <w:r>
        <w:t xml:space="preserve"> </w:t>
      </w:r>
      <w:r>
        <w:t>보기도했는데</w:t>
      </w:r>
      <w:r>
        <w:t xml:space="preserve"> </w:t>
      </w:r>
      <w:r>
        <w:t>귀찮아서</w:t>
      </w:r>
      <w:r>
        <w:t xml:space="preserve"> </w:t>
      </w:r>
      <w:r>
        <w:t>안봐요</w:t>
      </w:r>
    </w:p>
    <w:p w14:paraId="430047D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인상깊게봤던</w:t>
      </w:r>
      <w:r>
        <w:t xml:space="preserve"> </w:t>
      </w:r>
      <w:r>
        <w:t>영화</w:t>
      </w:r>
      <w:r>
        <w:t xml:space="preserve"> </w:t>
      </w:r>
      <w:r>
        <w:t>있으신가요</w:t>
      </w:r>
      <w:r>
        <w:t>?</w:t>
      </w:r>
    </w:p>
    <w:p w14:paraId="7CD0F88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전</w:t>
      </w:r>
      <w:r>
        <w:t xml:space="preserve"> </w:t>
      </w:r>
      <w:r>
        <w:t>삼진</w:t>
      </w:r>
      <w:r>
        <w:t xml:space="preserve"> </w:t>
      </w:r>
      <w:r>
        <w:t>그룹</w:t>
      </w:r>
      <w:r>
        <w:t xml:space="preserve"> </w:t>
      </w:r>
      <w:r>
        <w:t>영어토익반</w:t>
      </w:r>
      <w:r>
        <w:t xml:space="preserve"> </w:t>
      </w:r>
      <w:r>
        <w:t>재밌게</w:t>
      </w:r>
      <w:r>
        <w:t xml:space="preserve"> </w:t>
      </w:r>
      <w:r>
        <w:t>봤어요</w:t>
      </w:r>
      <w:r>
        <w:t>!</w:t>
      </w:r>
    </w:p>
    <w:p w14:paraId="77DAD1F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어</w:t>
      </w:r>
      <w:r>
        <w:t xml:space="preserve"> </w:t>
      </w:r>
      <w:r>
        <w:t>그거</w:t>
      </w:r>
      <w:r>
        <w:t xml:space="preserve"> </w:t>
      </w:r>
      <w:r>
        <w:t>보려고</w:t>
      </w:r>
      <w:r>
        <w:t xml:space="preserve"> </w:t>
      </w:r>
      <w:r>
        <w:t>미뤄괐는데</w:t>
      </w:r>
      <w:r>
        <w:t>!!!!</w:t>
      </w:r>
    </w:p>
    <w:p w14:paraId="20B6E8A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귀찮아서</w:t>
      </w:r>
      <w:r>
        <w:t xml:space="preserve"> </w:t>
      </w:r>
      <w:r>
        <w:t>못보고있어요</w:t>
      </w:r>
    </w:p>
    <w:p w14:paraId="2407E70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저는</w:t>
      </w:r>
      <w:r>
        <w:t xml:space="preserve"> </w:t>
      </w:r>
      <w:r>
        <w:t>우리들이라는</w:t>
      </w:r>
      <w:r>
        <w:t xml:space="preserve"> </w:t>
      </w:r>
      <w:r>
        <w:t>영화잘봤어요</w:t>
      </w:r>
    </w:p>
    <w:p w14:paraId="5E3685E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</w:t>
      </w:r>
      <w:r>
        <w:t xml:space="preserve"> </w:t>
      </w:r>
      <w:r>
        <w:t>우리들은</w:t>
      </w:r>
      <w:r>
        <w:t xml:space="preserve"> </w:t>
      </w:r>
      <w:r>
        <w:t>누구</w:t>
      </w:r>
      <w:r>
        <w:t xml:space="preserve"> </w:t>
      </w:r>
      <w:r>
        <w:t>주연의</w:t>
      </w:r>
      <w:r>
        <w:t xml:space="preserve"> </w:t>
      </w:r>
      <w:r>
        <w:t>영화인가요</w:t>
      </w:r>
      <w:r>
        <w:t>???</w:t>
      </w:r>
    </w:p>
    <w:p w14:paraId="6CBCD08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아역배우들인데</w:t>
      </w:r>
      <w:r>
        <w:t xml:space="preserve"> </w:t>
      </w:r>
      <w:r>
        <w:t>이름은</w:t>
      </w:r>
      <w:r>
        <w:t xml:space="preserve"> </w:t>
      </w:r>
      <w:r>
        <w:t>기억이안나요</w:t>
      </w:r>
    </w:p>
    <w:p w14:paraId="2297C4EC" w14:textId="77777777" w:rsidR="003C7133" w:rsidRDefault="003C7133"/>
    <w:p w14:paraId="336A6654" w14:textId="77777777" w:rsidR="003C7133" w:rsidRDefault="00000000">
      <w:pPr>
        <w:ind w:left="360"/>
      </w:pPr>
      <w:r>
        <w:t>카테고리</w:t>
      </w:r>
      <w:r>
        <w:t xml:space="preserve">: </w:t>
      </w:r>
      <w:r>
        <w:t>후행사건</w:t>
      </w:r>
    </w:p>
    <w:p w14:paraId="13E48121" w14:textId="77777777" w:rsidR="003C7133" w:rsidRDefault="003C7133"/>
    <w:p w14:paraId="403A95F2" w14:textId="77777777" w:rsidR="003C7133" w:rsidRDefault="00000000">
      <w:pPr>
        <w:ind w:left="360"/>
      </w:pPr>
      <w:r>
        <w:t>선지</w:t>
      </w:r>
      <w:r>
        <w:t>:</w:t>
      </w:r>
    </w:p>
    <w:p w14:paraId="22973F48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화자</w:t>
      </w:r>
      <w:r>
        <w:t>2</w:t>
      </w:r>
      <w:r>
        <w:t>가</w:t>
      </w:r>
      <w:r>
        <w:t xml:space="preserve"> </w:t>
      </w:r>
      <w:r>
        <w:t>얘기한</w:t>
      </w:r>
      <w:r>
        <w:t xml:space="preserve"> </w:t>
      </w:r>
      <w:r>
        <w:t>영화를</w:t>
      </w:r>
      <w:r>
        <w:t xml:space="preserve"> </w:t>
      </w:r>
      <w:r>
        <w:t>볼</w:t>
      </w:r>
      <w:r>
        <w:t xml:space="preserve"> </w:t>
      </w:r>
      <w:r>
        <w:t>것이다</w:t>
      </w:r>
      <w:r>
        <w:t>.</w:t>
      </w:r>
    </w:p>
    <w:p w14:paraId="1F6362E2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화자</w:t>
      </w:r>
      <w:r>
        <w:t>2</w:t>
      </w:r>
      <w:r>
        <w:t>가</w:t>
      </w:r>
      <w:r>
        <w:t xml:space="preserve"> </w:t>
      </w:r>
      <w:r>
        <w:t>얘기한</w:t>
      </w:r>
      <w:r>
        <w:t xml:space="preserve"> </w:t>
      </w:r>
      <w:r>
        <w:t>전시를</w:t>
      </w:r>
      <w:r>
        <w:t xml:space="preserve"> </w:t>
      </w:r>
      <w:r>
        <w:t>관람할</w:t>
      </w:r>
      <w:r>
        <w:t xml:space="preserve"> </w:t>
      </w:r>
      <w:r>
        <w:t>것이다</w:t>
      </w:r>
      <w:r>
        <w:t>.</w:t>
      </w:r>
    </w:p>
    <w:p w14:paraId="42D534A5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화자</w:t>
      </w:r>
      <w:r>
        <w:t>2</w:t>
      </w:r>
      <w:r>
        <w:t>가</w:t>
      </w:r>
      <w:r>
        <w:t xml:space="preserve"> </w:t>
      </w:r>
      <w:r>
        <w:t>출연한</w:t>
      </w:r>
      <w:r>
        <w:t xml:space="preserve"> </w:t>
      </w:r>
      <w:r>
        <w:t>영화를</w:t>
      </w:r>
      <w:r>
        <w:t xml:space="preserve"> </w:t>
      </w:r>
      <w:r>
        <w:t>볼</w:t>
      </w:r>
      <w:r>
        <w:t xml:space="preserve"> </w:t>
      </w:r>
      <w:r>
        <w:t>것이다</w:t>
      </w:r>
      <w:r>
        <w:t>.</w:t>
      </w:r>
    </w:p>
    <w:p w14:paraId="08516ECB" w14:textId="77777777" w:rsidR="003C7133" w:rsidRDefault="00000000">
      <w:pPr>
        <w:ind w:left="360"/>
      </w:pPr>
      <w:r>
        <w:t>정답</w:t>
      </w:r>
      <w:r>
        <w:t xml:space="preserve">: ① </w:t>
      </w:r>
      <w:r>
        <w:t>화자</w:t>
      </w:r>
      <w:r>
        <w:t>1</w:t>
      </w:r>
      <w:r>
        <w:t>은</w:t>
      </w:r>
      <w:r>
        <w:t xml:space="preserve"> </w:t>
      </w:r>
      <w:r>
        <w:t>화자</w:t>
      </w:r>
      <w:r>
        <w:t>2</w:t>
      </w:r>
      <w:r>
        <w:t>가</w:t>
      </w:r>
      <w:r>
        <w:t xml:space="preserve"> </w:t>
      </w:r>
      <w:r>
        <w:t>얘기한</w:t>
      </w:r>
      <w:r>
        <w:t xml:space="preserve"> </w:t>
      </w:r>
      <w:r>
        <w:t>영화를</w:t>
      </w:r>
      <w:r>
        <w:t xml:space="preserve"> </w:t>
      </w:r>
      <w:r>
        <w:t>볼</w:t>
      </w:r>
      <w:r>
        <w:t xml:space="preserve"> </w:t>
      </w:r>
      <w:r>
        <w:t>것이다</w:t>
      </w:r>
      <w:r>
        <w:t>.</w:t>
      </w:r>
    </w:p>
    <w:p w14:paraId="371414D9" w14:textId="77777777" w:rsidR="003C7133" w:rsidRDefault="00000000">
      <w:r>
        <w:lastRenderedPageBreak/>
        <w:br w:type="page"/>
      </w:r>
    </w:p>
    <w:p w14:paraId="18709E07" w14:textId="77777777" w:rsidR="003C7133" w:rsidRDefault="00000000">
      <w:pPr>
        <w:pStyle w:val="Heading1"/>
      </w:pPr>
      <w:r>
        <w:lastRenderedPageBreak/>
        <w:t>146.</w:t>
      </w:r>
    </w:p>
    <w:p w14:paraId="336B3A2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버뜨</w:t>
      </w:r>
      <w:r>
        <w:t xml:space="preserve"> </w:t>
      </w:r>
      <w:r>
        <w:t>건성은</w:t>
      </w:r>
      <w:r>
        <w:t xml:space="preserve"> </w:t>
      </w:r>
      <w:r>
        <w:t>겨울에</w:t>
      </w:r>
      <w:r>
        <w:t xml:space="preserve"> </w:t>
      </w:r>
      <w:r>
        <w:t>화장이</w:t>
      </w:r>
      <w:r>
        <w:t xml:space="preserve"> </w:t>
      </w:r>
      <w:r>
        <w:t>굳어서</w:t>
      </w:r>
      <w:r>
        <w:t xml:space="preserve"> </w:t>
      </w:r>
      <w:r>
        <w:t>쩍쩍</w:t>
      </w:r>
      <w:r>
        <w:t xml:space="preserve"> </w:t>
      </w:r>
      <w:r>
        <w:t>갈라진다는</w:t>
      </w:r>
      <w:r>
        <w:t xml:space="preserve"> </w:t>
      </w:r>
      <w:r>
        <w:t>거ㅋㅋㅋㅋ</w:t>
      </w:r>
    </w:p>
    <w:p w14:paraId="33A39CB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수분</w:t>
      </w:r>
      <w:r>
        <w:t xml:space="preserve"> </w:t>
      </w:r>
      <w:r>
        <w:t>부족</w:t>
      </w:r>
      <w:r>
        <w:t xml:space="preserve"> </w:t>
      </w:r>
      <w:r>
        <w:t>지성</w:t>
      </w:r>
      <w:r>
        <w:t xml:space="preserve"> </w:t>
      </w:r>
      <w:r>
        <w:t>증말</w:t>
      </w:r>
      <w:r>
        <w:t xml:space="preserve"> </w:t>
      </w:r>
      <w:r>
        <w:t>할말하않</w:t>
      </w:r>
      <w:r>
        <w:t>...</w:t>
      </w:r>
    </w:p>
    <w:p w14:paraId="26BF5C6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남들</w:t>
      </w:r>
      <w:r>
        <w:t xml:space="preserve"> </w:t>
      </w:r>
      <w:r>
        <w:t>얼굴에</w:t>
      </w:r>
      <w:r>
        <w:t xml:space="preserve"> </w:t>
      </w:r>
      <w:r>
        <w:t>기름</w:t>
      </w:r>
      <w:r>
        <w:t xml:space="preserve"> </w:t>
      </w:r>
      <w:r>
        <w:t>닦아낼때</w:t>
      </w:r>
      <w:r>
        <w:t xml:space="preserve"> </w:t>
      </w:r>
      <w:r>
        <w:t>난</w:t>
      </w:r>
      <w:r>
        <w:t xml:space="preserve"> </w:t>
      </w:r>
      <w:r>
        <w:t>기름을</w:t>
      </w:r>
      <w:r>
        <w:t xml:space="preserve"> </w:t>
      </w:r>
      <w:r>
        <w:t>바르짘ㅋㅋㅋ</w:t>
      </w:r>
    </w:p>
    <w:p w14:paraId="1648283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다</w:t>
      </w:r>
      <w:r>
        <w:t xml:space="preserve"> </w:t>
      </w:r>
      <w:r>
        <w:t>각자의</w:t>
      </w:r>
      <w:r>
        <w:t xml:space="preserve"> </w:t>
      </w:r>
      <w:r>
        <w:t>고충이ㅜㅜㅋㅋㅋ</w:t>
      </w:r>
    </w:p>
    <w:p w14:paraId="693CAA0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돈만</w:t>
      </w:r>
      <w:r>
        <w:t xml:space="preserve"> </w:t>
      </w:r>
      <w:r>
        <w:t>있음</w:t>
      </w:r>
      <w:r>
        <w:t xml:space="preserve"> </w:t>
      </w:r>
      <w:r>
        <w:t>피부과에</w:t>
      </w:r>
      <w:r>
        <w:t xml:space="preserve"> </w:t>
      </w:r>
      <w:r>
        <w:t>출근도장</w:t>
      </w:r>
      <w:r>
        <w:t xml:space="preserve"> </w:t>
      </w:r>
      <w:r>
        <w:t>찍고싶네ㅋㅋ</w:t>
      </w:r>
    </w:p>
    <w:p w14:paraId="5754217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돈있음</w:t>
      </w:r>
      <w:r>
        <w:t xml:space="preserve"> </w:t>
      </w:r>
      <w:r>
        <w:t>뭔들</w:t>
      </w:r>
      <w:r>
        <w:t xml:space="preserve"> </w:t>
      </w:r>
      <w:r>
        <w:t>ㅋㅋㅋㅋ</w:t>
      </w:r>
    </w:p>
    <w:p w14:paraId="5194B84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돈</w:t>
      </w:r>
      <w:r>
        <w:t xml:space="preserve"> </w:t>
      </w:r>
      <w:r>
        <w:t>대신</w:t>
      </w:r>
      <w:r>
        <w:t xml:space="preserve"> </w:t>
      </w:r>
      <w:r>
        <w:t>부지런으로</w:t>
      </w:r>
      <w:r>
        <w:t xml:space="preserve"> </w:t>
      </w:r>
      <w:r>
        <w:t>때워야</w:t>
      </w:r>
      <w:r>
        <w:t xml:space="preserve"> </w:t>
      </w:r>
      <w:r>
        <w:t>ㅋㅋㅋㅋ</w:t>
      </w:r>
    </w:p>
    <w:p w14:paraId="516E8B2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부지런도</w:t>
      </w:r>
      <w:r>
        <w:t xml:space="preserve"> </w:t>
      </w:r>
      <w:r>
        <w:t>돈이</w:t>
      </w:r>
      <w:r>
        <w:t xml:space="preserve"> </w:t>
      </w:r>
      <w:r>
        <w:t>있어야ㅋㅋㅋ</w:t>
      </w:r>
    </w:p>
    <w:p w14:paraId="18DC5D3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홈케어로</w:t>
      </w:r>
      <w:r>
        <w:t xml:space="preserve"> </w:t>
      </w:r>
      <w:r>
        <w:t>부지런해야지</w:t>
      </w:r>
    </w:p>
    <w:p w14:paraId="58EFB90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난</w:t>
      </w:r>
      <w:r>
        <w:t xml:space="preserve"> </w:t>
      </w:r>
      <w:r>
        <w:t>것도</w:t>
      </w:r>
      <w:r>
        <w:t xml:space="preserve"> </w:t>
      </w:r>
      <w:r>
        <w:t>못함ㅋㅋㅋㅋ</w:t>
      </w:r>
    </w:p>
    <w:p w14:paraId="7F992889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마스크팩도</w:t>
      </w:r>
      <w:r>
        <w:t xml:space="preserve"> </w:t>
      </w:r>
      <w:r>
        <w:t>자주</w:t>
      </w:r>
      <w:r>
        <w:t xml:space="preserve"> </w:t>
      </w:r>
      <w:r>
        <w:t>하니까</w:t>
      </w:r>
      <w:r>
        <w:t xml:space="preserve"> </w:t>
      </w:r>
      <w:r>
        <w:t>돈이더라ㅋㅋㅋ</w:t>
      </w:r>
    </w:p>
    <w:p w14:paraId="31B5136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마스크팩은</w:t>
      </w:r>
      <w:r>
        <w:t xml:space="preserve"> </w:t>
      </w:r>
      <w:r>
        <w:t>난</w:t>
      </w:r>
      <w:r>
        <w:t xml:space="preserve"> </w:t>
      </w:r>
      <w:r>
        <w:t>돈보다</w:t>
      </w:r>
      <w:r>
        <w:t xml:space="preserve"> </w:t>
      </w:r>
      <w:r>
        <w:t>부지런함이</w:t>
      </w:r>
      <w:r>
        <w:t xml:space="preserve"> </w:t>
      </w:r>
      <w:r>
        <w:t>더</w:t>
      </w:r>
      <w:r>
        <w:t xml:space="preserve"> </w:t>
      </w:r>
      <w:r>
        <w:t>필요한</w:t>
      </w:r>
      <w:r>
        <w:t xml:space="preserve"> </w:t>
      </w:r>
      <w:r>
        <w:t>너낌</w:t>
      </w:r>
      <w:r>
        <w:t xml:space="preserve"> </w:t>
      </w:r>
      <w:r>
        <w:t>ㅋㅋㅋㅋㅋ</w:t>
      </w:r>
    </w:p>
    <w:p w14:paraId="0AB6CF4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돈보다</w:t>
      </w:r>
      <w:r>
        <w:t xml:space="preserve"> </w:t>
      </w:r>
      <w:r>
        <w:t>어려운게</w:t>
      </w:r>
      <w:r>
        <w:t xml:space="preserve"> </w:t>
      </w:r>
      <w:r>
        <w:t>부지런함이구나ㅋㅋ</w:t>
      </w:r>
    </w:p>
    <w:p w14:paraId="2239D33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마스크팩</w:t>
      </w:r>
      <w:r>
        <w:t xml:space="preserve"> </w:t>
      </w:r>
      <w:r>
        <w:t>정도의</w:t>
      </w:r>
      <w:r>
        <w:t xml:space="preserve"> </w:t>
      </w:r>
      <w:r>
        <w:t>투자는</w:t>
      </w:r>
      <w:r>
        <w:t xml:space="preserve"> </w:t>
      </w:r>
      <w:r>
        <w:t>가넝하다는</w:t>
      </w:r>
      <w:r>
        <w:t xml:space="preserve"> </w:t>
      </w:r>
      <w:r>
        <w:t>뭐</w:t>
      </w:r>
      <w:r>
        <w:t xml:space="preserve"> </w:t>
      </w:r>
      <w:r>
        <w:t>그런</w:t>
      </w:r>
      <w:r>
        <w:t xml:space="preserve"> </w:t>
      </w:r>
      <w:r>
        <w:t>소리</w:t>
      </w:r>
      <w:r>
        <w:t xml:space="preserve"> </w:t>
      </w:r>
      <w:r>
        <w:t>ㅋㅋㅋㅋ</w:t>
      </w:r>
    </w:p>
    <w:p w14:paraId="1F68E6AF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너</w:t>
      </w:r>
      <w:r>
        <w:t xml:space="preserve"> </w:t>
      </w:r>
      <w:r>
        <w:t>투자자였구나ㅎㅎㅎ</w:t>
      </w:r>
    </w:p>
    <w:p w14:paraId="16668B2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일단</w:t>
      </w:r>
      <w:r>
        <w:t xml:space="preserve"> </w:t>
      </w:r>
      <w:r>
        <w:t>집에</w:t>
      </w:r>
      <w:r>
        <w:t xml:space="preserve"> </w:t>
      </w:r>
      <w:r>
        <w:t>팩은</w:t>
      </w:r>
      <w:r>
        <w:t xml:space="preserve"> </w:t>
      </w:r>
      <w:r>
        <w:t>쌓여</w:t>
      </w:r>
      <w:r>
        <w:t xml:space="preserve"> </w:t>
      </w:r>
      <w:r>
        <w:t>있으니</w:t>
      </w:r>
      <w:r>
        <w:t xml:space="preserve"> </w:t>
      </w:r>
      <w:r>
        <w:t>ㅋㅋㅋ</w:t>
      </w:r>
    </w:p>
    <w:p w14:paraId="76F57796" w14:textId="77777777" w:rsidR="003C7133" w:rsidRDefault="003C7133"/>
    <w:p w14:paraId="41F9B193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원인</w:t>
      </w:r>
    </w:p>
    <w:p w14:paraId="231E2673" w14:textId="77777777" w:rsidR="003C7133" w:rsidRDefault="003C7133"/>
    <w:p w14:paraId="56B5DFA5" w14:textId="77777777" w:rsidR="003C7133" w:rsidRDefault="00000000">
      <w:pPr>
        <w:ind w:left="360"/>
      </w:pPr>
      <w:r>
        <w:t>선지</w:t>
      </w:r>
      <w:r>
        <w:t>:</w:t>
      </w:r>
    </w:p>
    <w:p w14:paraId="1A519CED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의</w:t>
      </w:r>
      <w:r>
        <w:t xml:space="preserve"> </w:t>
      </w:r>
      <w:r>
        <w:t>피부</w:t>
      </w:r>
      <w:r>
        <w:t xml:space="preserve"> </w:t>
      </w:r>
      <w:r>
        <w:t>유형은</w:t>
      </w:r>
      <w:r>
        <w:t xml:space="preserve"> </w:t>
      </w:r>
      <w:r>
        <w:t>민감성이다</w:t>
      </w:r>
      <w:r>
        <w:t>.</w:t>
      </w:r>
    </w:p>
    <w:p w14:paraId="47FDFDB9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피부</w:t>
      </w:r>
      <w:r>
        <w:t xml:space="preserve"> </w:t>
      </w:r>
      <w:r>
        <w:t>관리를</w:t>
      </w:r>
      <w:r>
        <w:t xml:space="preserve"> </w:t>
      </w:r>
      <w:r>
        <w:t>건성건성</w:t>
      </w:r>
      <w:r>
        <w:t xml:space="preserve"> </w:t>
      </w:r>
      <w:r>
        <w:t>한다</w:t>
      </w:r>
      <w:r>
        <w:t>.</w:t>
      </w:r>
    </w:p>
    <w:p w14:paraId="75FB82F0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의</w:t>
      </w:r>
      <w:r>
        <w:t xml:space="preserve"> </w:t>
      </w:r>
      <w:r>
        <w:t>피부</w:t>
      </w:r>
      <w:r>
        <w:t xml:space="preserve"> </w:t>
      </w:r>
      <w:r>
        <w:t>유형은</w:t>
      </w:r>
      <w:r>
        <w:t xml:space="preserve"> </w:t>
      </w:r>
      <w:r>
        <w:t>건성이다</w:t>
      </w:r>
      <w:r>
        <w:t>.</w:t>
      </w:r>
    </w:p>
    <w:p w14:paraId="4CDB1E22" w14:textId="77777777" w:rsidR="003C7133" w:rsidRDefault="00000000">
      <w:pPr>
        <w:ind w:left="360"/>
      </w:pPr>
      <w:r>
        <w:t>정답</w:t>
      </w:r>
      <w:r>
        <w:t xml:space="preserve">: ③ </w:t>
      </w:r>
      <w:r>
        <w:t>화자</w:t>
      </w:r>
      <w:r>
        <w:t>2</w:t>
      </w:r>
      <w:r>
        <w:t>의</w:t>
      </w:r>
      <w:r>
        <w:t xml:space="preserve"> </w:t>
      </w:r>
      <w:r>
        <w:t>피부</w:t>
      </w:r>
      <w:r>
        <w:t xml:space="preserve"> </w:t>
      </w:r>
      <w:r>
        <w:t>유형은</w:t>
      </w:r>
      <w:r>
        <w:t xml:space="preserve"> </w:t>
      </w:r>
      <w:r>
        <w:t>건성이다</w:t>
      </w:r>
      <w:r>
        <w:t>.</w:t>
      </w:r>
    </w:p>
    <w:p w14:paraId="0D1FDC3D" w14:textId="77777777" w:rsidR="003C7133" w:rsidRDefault="00000000">
      <w:r>
        <w:br w:type="page"/>
      </w:r>
    </w:p>
    <w:p w14:paraId="1A50DA7E" w14:textId="77777777" w:rsidR="003C7133" w:rsidRDefault="00000000">
      <w:pPr>
        <w:pStyle w:val="Heading1"/>
      </w:pPr>
      <w:r>
        <w:lastRenderedPageBreak/>
        <w:t>147.</w:t>
      </w:r>
    </w:p>
    <w:p w14:paraId="2ADACE7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버뜨</w:t>
      </w:r>
      <w:r>
        <w:t xml:space="preserve"> </w:t>
      </w:r>
      <w:r>
        <w:t>건성은</w:t>
      </w:r>
      <w:r>
        <w:t xml:space="preserve"> </w:t>
      </w:r>
      <w:r>
        <w:t>겨울에</w:t>
      </w:r>
      <w:r>
        <w:t xml:space="preserve"> </w:t>
      </w:r>
      <w:r>
        <w:t>화장이</w:t>
      </w:r>
      <w:r>
        <w:t xml:space="preserve"> </w:t>
      </w:r>
      <w:r>
        <w:t>굳어서</w:t>
      </w:r>
      <w:r>
        <w:t xml:space="preserve"> </w:t>
      </w:r>
      <w:r>
        <w:t>쩍쩍</w:t>
      </w:r>
      <w:r>
        <w:t xml:space="preserve"> </w:t>
      </w:r>
      <w:r>
        <w:t>갈라진다는</w:t>
      </w:r>
      <w:r>
        <w:t xml:space="preserve"> </w:t>
      </w:r>
      <w:r>
        <w:t>거ㅋㅋㅋㅋ</w:t>
      </w:r>
    </w:p>
    <w:p w14:paraId="272EA78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수분</w:t>
      </w:r>
      <w:r>
        <w:t xml:space="preserve"> </w:t>
      </w:r>
      <w:r>
        <w:t>부족</w:t>
      </w:r>
      <w:r>
        <w:t xml:space="preserve"> </w:t>
      </w:r>
      <w:r>
        <w:t>지성</w:t>
      </w:r>
      <w:r>
        <w:t xml:space="preserve"> </w:t>
      </w:r>
      <w:r>
        <w:t>증말</w:t>
      </w:r>
      <w:r>
        <w:t xml:space="preserve"> </w:t>
      </w:r>
      <w:r>
        <w:t>할말하않</w:t>
      </w:r>
      <w:r>
        <w:t>...</w:t>
      </w:r>
    </w:p>
    <w:p w14:paraId="43DCF3A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남들</w:t>
      </w:r>
      <w:r>
        <w:t xml:space="preserve"> </w:t>
      </w:r>
      <w:r>
        <w:t>얼굴에</w:t>
      </w:r>
      <w:r>
        <w:t xml:space="preserve"> </w:t>
      </w:r>
      <w:r>
        <w:t>기름</w:t>
      </w:r>
      <w:r>
        <w:t xml:space="preserve"> </w:t>
      </w:r>
      <w:r>
        <w:t>닦아낼때</w:t>
      </w:r>
      <w:r>
        <w:t xml:space="preserve"> </w:t>
      </w:r>
      <w:r>
        <w:t>난</w:t>
      </w:r>
      <w:r>
        <w:t xml:space="preserve"> </w:t>
      </w:r>
      <w:r>
        <w:t>기름을</w:t>
      </w:r>
      <w:r>
        <w:t xml:space="preserve"> </w:t>
      </w:r>
      <w:r>
        <w:t>바르짘ㅋㅋㅋ</w:t>
      </w:r>
    </w:p>
    <w:p w14:paraId="0E7B335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다</w:t>
      </w:r>
      <w:r>
        <w:t xml:space="preserve"> </w:t>
      </w:r>
      <w:r>
        <w:t>각자의</w:t>
      </w:r>
      <w:r>
        <w:t xml:space="preserve"> </w:t>
      </w:r>
      <w:r>
        <w:t>고충이ㅜㅜㅋㅋㅋ</w:t>
      </w:r>
    </w:p>
    <w:p w14:paraId="276C7D6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돈만</w:t>
      </w:r>
      <w:r>
        <w:t xml:space="preserve"> </w:t>
      </w:r>
      <w:r>
        <w:t>있음</w:t>
      </w:r>
      <w:r>
        <w:t xml:space="preserve"> </w:t>
      </w:r>
      <w:r>
        <w:t>피부과에</w:t>
      </w:r>
      <w:r>
        <w:t xml:space="preserve"> </w:t>
      </w:r>
      <w:r>
        <w:t>출근도장</w:t>
      </w:r>
      <w:r>
        <w:t xml:space="preserve"> </w:t>
      </w:r>
      <w:r>
        <w:t>찍고싶네ㅋㅋ</w:t>
      </w:r>
    </w:p>
    <w:p w14:paraId="0812824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돈있음</w:t>
      </w:r>
      <w:r>
        <w:t xml:space="preserve"> </w:t>
      </w:r>
      <w:r>
        <w:t>뭔들</w:t>
      </w:r>
      <w:r>
        <w:t xml:space="preserve"> </w:t>
      </w:r>
      <w:r>
        <w:t>ㅋㅋㅋㅋ</w:t>
      </w:r>
    </w:p>
    <w:p w14:paraId="491C8C5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돈</w:t>
      </w:r>
      <w:r>
        <w:t xml:space="preserve"> </w:t>
      </w:r>
      <w:r>
        <w:t>대신</w:t>
      </w:r>
      <w:r>
        <w:t xml:space="preserve"> </w:t>
      </w:r>
      <w:r>
        <w:t>부지런으로</w:t>
      </w:r>
      <w:r>
        <w:t xml:space="preserve"> </w:t>
      </w:r>
      <w:r>
        <w:t>때워야</w:t>
      </w:r>
      <w:r>
        <w:t xml:space="preserve"> </w:t>
      </w:r>
      <w:r>
        <w:t>ㅋㅋㅋㅋ</w:t>
      </w:r>
    </w:p>
    <w:p w14:paraId="67401E4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부지런도</w:t>
      </w:r>
      <w:r>
        <w:t xml:space="preserve"> </w:t>
      </w:r>
      <w:r>
        <w:t>돈이</w:t>
      </w:r>
      <w:r>
        <w:t xml:space="preserve"> </w:t>
      </w:r>
      <w:r>
        <w:t>있어야ㅋㅋㅋ</w:t>
      </w:r>
    </w:p>
    <w:p w14:paraId="21D6404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홈케어로</w:t>
      </w:r>
      <w:r>
        <w:t xml:space="preserve"> </w:t>
      </w:r>
      <w:r>
        <w:t>부지런해야지</w:t>
      </w:r>
    </w:p>
    <w:p w14:paraId="336C4C9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난</w:t>
      </w:r>
      <w:r>
        <w:t xml:space="preserve"> </w:t>
      </w:r>
      <w:r>
        <w:t>것도</w:t>
      </w:r>
      <w:r>
        <w:t xml:space="preserve"> </w:t>
      </w:r>
      <w:r>
        <w:t>못함ㅋㅋㅋㅋ</w:t>
      </w:r>
    </w:p>
    <w:p w14:paraId="5CC224A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마스크팩도</w:t>
      </w:r>
      <w:r>
        <w:t xml:space="preserve"> </w:t>
      </w:r>
      <w:r>
        <w:t>자주</w:t>
      </w:r>
      <w:r>
        <w:t xml:space="preserve"> </w:t>
      </w:r>
      <w:r>
        <w:t>하니까</w:t>
      </w:r>
      <w:r>
        <w:t xml:space="preserve"> </w:t>
      </w:r>
      <w:r>
        <w:t>돈이더라ㅋㅋㅋ</w:t>
      </w:r>
    </w:p>
    <w:p w14:paraId="1F05DE1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마스크팩은</w:t>
      </w:r>
      <w:r>
        <w:t xml:space="preserve"> </w:t>
      </w:r>
      <w:r>
        <w:t>난</w:t>
      </w:r>
      <w:r>
        <w:t xml:space="preserve"> </w:t>
      </w:r>
      <w:r>
        <w:t>돈보다</w:t>
      </w:r>
      <w:r>
        <w:t xml:space="preserve"> </w:t>
      </w:r>
      <w:r>
        <w:t>부지런함이</w:t>
      </w:r>
      <w:r>
        <w:t xml:space="preserve"> </w:t>
      </w:r>
      <w:r>
        <w:t>더</w:t>
      </w:r>
      <w:r>
        <w:t xml:space="preserve"> </w:t>
      </w:r>
      <w:r>
        <w:t>필요한</w:t>
      </w:r>
      <w:r>
        <w:t xml:space="preserve"> </w:t>
      </w:r>
      <w:r>
        <w:t>너낌</w:t>
      </w:r>
      <w:r>
        <w:t xml:space="preserve"> </w:t>
      </w:r>
      <w:r>
        <w:t>ㅋㅋㅋㅋㅋ</w:t>
      </w:r>
    </w:p>
    <w:p w14:paraId="3F24BDC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돈보다</w:t>
      </w:r>
      <w:r>
        <w:t xml:space="preserve"> </w:t>
      </w:r>
      <w:r>
        <w:t>어려운게</w:t>
      </w:r>
      <w:r>
        <w:t xml:space="preserve"> </w:t>
      </w:r>
      <w:r>
        <w:t>부지런함이구나ㅋㅋ</w:t>
      </w:r>
    </w:p>
    <w:p w14:paraId="7F91CE2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마스크팩</w:t>
      </w:r>
      <w:r>
        <w:t xml:space="preserve"> </w:t>
      </w:r>
      <w:r>
        <w:t>정도의</w:t>
      </w:r>
      <w:r>
        <w:t xml:space="preserve"> </w:t>
      </w:r>
      <w:r>
        <w:t>투자는</w:t>
      </w:r>
      <w:r>
        <w:t xml:space="preserve"> </w:t>
      </w:r>
      <w:r>
        <w:t>가넝하다는</w:t>
      </w:r>
      <w:r>
        <w:t xml:space="preserve"> </w:t>
      </w:r>
      <w:r>
        <w:t>뭐</w:t>
      </w:r>
      <w:r>
        <w:t xml:space="preserve"> </w:t>
      </w:r>
      <w:r>
        <w:t>그런</w:t>
      </w:r>
      <w:r>
        <w:t xml:space="preserve"> </w:t>
      </w:r>
      <w:r>
        <w:t>소리</w:t>
      </w:r>
      <w:r>
        <w:t xml:space="preserve"> </w:t>
      </w:r>
      <w:r>
        <w:t>ㅋㅋㅋㅋ</w:t>
      </w:r>
    </w:p>
    <w:p w14:paraId="179E1A2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너</w:t>
      </w:r>
      <w:r>
        <w:t xml:space="preserve"> </w:t>
      </w:r>
      <w:r>
        <w:t>투자자였구나ㅎㅎㅎ</w:t>
      </w:r>
    </w:p>
    <w:p w14:paraId="275E841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일단</w:t>
      </w:r>
      <w:r>
        <w:t xml:space="preserve"> </w:t>
      </w:r>
      <w:r>
        <w:t>집에</w:t>
      </w:r>
      <w:r>
        <w:t xml:space="preserve"> </w:t>
      </w:r>
      <w:r>
        <w:t>팩은</w:t>
      </w:r>
      <w:r>
        <w:t xml:space="preserve"> </w:t>
      </w:r>
      <w:r>
        <w:t>쌓여</w:t>
      </w:r>
      <w:r>
        <w:t xml:space="preserve"> </w:t>
      </w:r>
      <w:r>
        <w:t>있으니</w:t>
      </w:r>
      <w:r>
        <w:t xml:space="preserve"> </w:t>
      </w:r>
      <w:r>
        <w:t>ㅋㅋㅋ</w:t>
      </w:r>
    </w:p>
    <w:p w14:paraId="6FFD4C9A" w14:textId="77777777" w:rsidR="003C7133" w:rsidRDefault="003C7133"/>
    <w:p w14:paraId="63709446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동기</w:t>
      </w:r>
    </w:p>
    <w:p w14:paraId="70F523A8" w14:textId="77777777" w:rsidR="003C7133" w:rsidRDefault="003C7133"/>
    <w:p w14:paraId="0765E942" w14:textId="77777777" w:rsidR="003C7133" w:rsidRDefault="00000000">
      <w:pPr>
        <w:ind w:left="360"/>
      </w:pPr>
      <w:r>
        <w:t>선지</w:t>
      </w:r>
      <w:r>
        <w:t>:</w:t>
      </w:r>
    </w:p>
    <w:p w14:paraId="6BB23ACD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피부가</w:t>
      </w:r>
      <w:r>
        <w:t xml:space="preserve"> </w:t>
      </w:r>
      <w:r>
        <w:t>건성으로</w:t>
      </w:r>
      <w:r>
        <w:t xml:space="preserve"> </w:t>
      </w:r>
      <w:r>
        <w:t>바뀌었으면</w:t>
      </w:r>
      <w:r>
        <w:t xml:space="preserve"> </w:t>
      </w:r>
      <w:r>
        <w:t>싶다</w:t>
      </w:r>
      <w:r>
        <w:t>.</w:t>
      </w:r>
    </w:p>
    <w:p w14:paraId="2F86C2A9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건성인</w:t>
      </w:r>
      <w:r>
        <w:t xml:space="preserve"> </w:t>
      </w:r>
      <w:r>
        <w:t>피부를</w:t>
      </w:r>
      <w:r>
        <w:t xml:space="preserve"> </w:t>
      </w:r>
      <w:r>
        <w:t>개선하고</w:t>
      </w:r>
      <w:r>
        <w:t xml:space="preserve"> </w:t>
      </w:r>
      <w:r>
        <w:t>싶다</w:t>
      </w:r>
      <w:r>
        <w:t>.</w:t>
      </w:r>
    </w:p>
    <w:p w14:paraId="5FE68E5B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건성인</w:t>
      </w:r>
      <w:r>
        <w:t xml:space="preserve"> </w:t>
      </w:r>
      <w:r>
        <w:t>피부를</w:t>
      </w:r>
      <w:r>
        <w:t xml:space="preserve"> </w:t>
      </w:r>
      <w:r>
        <w:t>유지하고</w:t>
      </w:r>
      <w:r>
        <w:t xml:space="preserve"> </w:t>
      </w:r>
      <w:r>
        <w:t>싶다</w:t>
      </w:r>
      <w:r>
        <w:t>.</w:t>
      </w:r>
    </w:p>
    <w:p w14:paraId="2AF02568" w14:textId="77777777" w:rsidR="003C7133" w:rsidRDefault="00000000">
      <w:pPr>
        <w:ind w:left="360"/>
      </w:pPr>
      <w:r>
        <w:t>정답</w:t>
      </w:r>
      <w:r>
        <w:t xml:space="preserve">: ② </w:t>
      </w:r>
      <w:r>
        <w:t>화자</w:t>
      </w:r>
      <w:r>
        <w:t>2</w:t>
      </w:r>
      <w:r>
        <w:t>는</w:t>
      </w:r>
      <w:r>
        <w:t xml:space="preserve"> </w:t>
      </w:r>
      <w:r>
        <w:t>건성인</w:t>
      </w:r>
      <w:r>
        <w:t xml:space="preserve"> </w:t>
      </w:r>
      <w:r>
        <w:t>피부를</w:t>
      </w:r>
      <w:r>
        <w:t xml:space="preserve"> </w:t>
      </w:r>
      <w:r>
        <w:t>개선하고</w:t>
      </w:r>
      <w:r>
        <w:t xml:space="preserve"> </w:t>
      </w:r>
      <w:r>
        <w:t>싶다</w:t>
      </w:r>
      <w:r>
        <w:t>.</w:t>
      </w:r>
    </w:p>
    <w:p w14:paraId="59D7D348" w14:textId="77777777" w:rsidR="003C7133" w:rsidRDefault="00000000">
      <w:r>
        <w:br w:type="page"/>
      </w:r>
    </w:p>
    <w:p w14:paraId="47D15C74" w14:textId="77777777" w:rsidR="003C7133" w:rsidRDefault="00000000">
      <w:pPr>
        <w:pStyle w:val="Heading1"/>
      </w:pPr>
      <w:r>
        <w:lastRenderedPageBreak/>
        <w:t>148.</w:t>
      </w:r>
    </w:p>
    <w:p w14:paraId="45D4AC2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버뜨</w:t>
      </w:r>
      <w:r>
        <w:t xml:space="preserve"> </w:t>
      </w:r>
      <w:r>
        <w:t>건성은</w:t>
      </w:r>
      <w:r>
        <w:t xml:space="preserve"> </w:t>
      </w:r>
      <w:r>
        <w:t>겨울에</w:t>
      </w:r>
      <w:r>
        <w:t xml:space="preserve"> </w:t>
      </w:r>
      <w:r>
        <w:t>화장이</w:t>
      </w:r>
      <w:r>
        <w:t xml:space="preserve"> </w:t>
      </w:r>
      <w:r>
        <w:t>굳어서</w:t>
      </w:r>
      <w:r>
        <w:t xml:space="preserve"> </w:t>
      </w:r>
      <w:r>
        <w:t>쩍쩍</w:t>
      </w:r>
      <w:r>
        <w:t xml:space="preserve"> </w:t>
      </w:r>
      <w:r>
        <w:t>갈라진다는</w:t>
      </w:r>
      <w:r>
        <w:t xml:space="preserve"> </w:t>
      </w:r>
      <w:r>
        <w:t>거ㅋㅋㅋㅋ</w:t>
      </w:r>
    </w:p>
    <w:p w14:paraId="0ADE129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수분</w:t>
      </w:r>
      <w:r>
        <w:t xml:space="preserve"> </w:t>
      </w:r>
      <w:r>
        <w:t>부족</w:t>
      </w:r>
      <w:r>
        <w:t xml:space="preserve"> </w:t>
      </w:r>
      <w:r>
        <w:t>지성</w:t>
      </w:r>
      <w:r>
        <w:t xml:space="preserve"> </w:t>
      </w:r>
      <w:r>
        <w:t>증말</w:t>
      </w:r>
      <w:r>
        <w:t xml:space="preserve"> </w:t>
      </w:r>
      <w:r>
        <w:t>할말하않</w:t>
      </w:r>
      <w:r>
        <w:t>...</w:t>
      </w:r>
    </w:p>
    <w:p w14:paraId="047CE9D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남들</w:t>
      </w:r>
      <w:r>
        <w:t xml:space="preserve"> </w:t>
      </w:r>
      <w:r>
        <w:t>얼굴에</w:t>
      </w:r>
      <w:r>
        <w:t xml:space="preserve"> </w:t>
      </w:r>
      <w:r>
        <w:t>기름</w:t>
      </w:r>
      <w:r>
        <w:t xml:space="preserve"> </w:t>
      </w:r>
      <w:r>
        <w:t>닦아낼때</w:t>
      </w:r>
      <w:r>
        <w:t xml:space="preserve"> </w:t>
      </w:r>
      <w:r>
        <w:t>난</w:t>
      </w:r>
      <w:r>
        <w:t xml:space="preserve"> </w:t>
      </w:r>
      <w:r>
        <w:t>기름을</w:t>
      </w:r>
      <w:r>
        <w:t xml:space="preserve"> </w:t>
      </w:r>
      <w:r>
        <w:t>바르짘ㅋㅋㅋ</w:t>
      </w:r>
    </w:p>
    <w:p w14:paraId="472326D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다</w:t>
      </w:r>
      <w:r>
        <w:t xml:space="preserve"> </w:t>
      </w:r>
      <w:r>
        <w:t>각자의</w:t>
      </w:r>
      <w:r>
        <w:t xml:space="preserve"> </w:t>
      </w:r>
      <w:r>
        <w:t>고충이ㅜㅜㅋㅋㅋ</w:t>
      </w:r>
    </w:p>
    <w:p w14:paraId="2A968C4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돈만</w:t>
      </w:r>
      <w:r>
        <w:t xml:space="preserve"> </w:t>
      </w:r>
      <w:r>
        <w:t>있음</w:t>
      </w:r>
      <w:r>
        <w:t xml:space="preserve"> </w:t>
      </w:r>
      <w:r>
        <w:t>피부과에</w:t>
      </w:r>
      <w:r>
        <w:t xml:space="preserve"> </w:t>
      </w:r>
      <w:r>
        <w:t>출근도장</w:t>
      </w:r>
      <w:r>
        <w:t xml:space="preserve"> </w:t>
      </w:r>
      <w:r>
        <w:t>찍고싶네ㅋㅋ</w:t>
      </w:r>
    </w:p>
    <w:p w14:paraId="6C906F22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돈있음</w:t>
      </w:r>
      <w:r>
        <w:t xml:space="preserve"> </w:t>
      </w:r>
      <w:r>
        <w:t>뭔들</w:t>
      </w:r>
      <w:r>
        <w:t xml:space="preserve"> </w:t>
      </w:r>
      <w:r>
        <w:t>ㅋㅋㅋㅋ</w:t>
      </w:r>
    </w:p>
    <w:p w14:paraId="7C04686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돈</w:t>
      </w:r>
      <w:r>
        <w:t xml:space="preserve"> </w:t>
      </w:r>
      <w:r>
        <w:t>대신</w:t>
      </w:r>
      <w:r>
        <w:t xml:space="preserve"> </w:t>
      </w:r>
      <w:r>
        <w:t>부지런으로</w:t>
      </w:r>
      <w:r>
        <w:t xml:space="preserve"> </w:t>
      </w:r>
      <w:r>
        <w:t>때워야</w:t>
      </w:r>
      <w:r>
        <w:t xml:space="preserve"> </w:t>
      </w:r>
      <w:r>
        <w:t>ㅋㅋㅋㅋ</w:t>
      </w:r>
    </w:p>
    <w:p w14:paraId="50263DC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부지런도</w:t>
      </w:r>
      <w:r>
        <w:t xml:space="preserve"> </w:t>
      </w:r>
      <w:r>
        <w:t>돈이</w:t>
      </w:r>
      <w:r>
        <w:t xml:space="preserve"> </w:t>
      </w:r>
      <w:r>
        <w:t>있어야ㅋㅋㅋ</w:t>
      </w:r>
    </w:p>
    <w:p w14:paraId="661C55E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홈케어로</w:t>
      </w:r>
      <w:r>
        <w:t xml:space="preserve"> </w:t>
      </w:r>
      <w:r>
        <w:t>부지런해야지</w:t>
      </w:r>
    </w:p>
    <w:p w14:paraId="6818669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난</w:t>
      </w:r>
      <w:r>
        <w:t xml:space="preserve"> </w:t>
      </w:r>
      <w:r>
        <w:t>것도</w:t>
      </w:r>
      <w:r>
        <w:t xml:space="preserve"> </w:t>
      </w:r>
      <w:r>
        <w:t>못함ㅋㅋㅋㅋ</w:t>
      </w:r>
    </w:p>
    <w:p w14:paraId="0B25A43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마스크팩도</w:t>
      </w:r>
      <w:r>
        <w:t xml:space="preserve"> </w:t>
      </w:r>
      <w:r>
        <w:t>자주</w:t>
      </w:r>
      <w:r>
        <w:t xml:space="preserve"> </w:t>
      </w:r>
      <w:r>
        <w:t>하니까</w:t>
      </w:r>
      <w:r>
        <w:t xml:space="preserve"> </w:t>
      </w:r>
      <w:r>
        <w:t>돈이더라ㅋㅋㅋ</w:t>
      </w:r>
    </w:p>
    <w:p w14:paraId="3E19FCF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마스크팩은</w:t>
      </w:r>
      <w:r>
        <w:t xml:space="preserve"> </w:t>
      </w:r>
      <w:r>
        <w:t>난</w:t>
      </w:r>
      <w:r>
        <w:t xml:space="preserve"> </w:t>
      </w:r>
      <w:r>
        <w:t>돈보다</w:t>
      </w:r>
      <w:r>
        <w:t xml:space="preserve"> </w:t>
      </w:r>
      <w:r>
        <w:t>부지런함이</w:t>
      </w:r>
      <w:r>
        <w:t xml:space="preserve"> </w:t>
      </w:r>
      <w:r>
        <w:t>더</w:t>
      </w:r>
      <w:r>
        <w:t xml:space="preserve"> </w:t>
      </w:r>
      <w:r>
        <w:t>필요한</w:t>
      </w:r>
      <w:r>
        <w:t xml:space="preserve"> </w:t>
      </w:r>
      <w:r>
        <w:t>너낌</w:t>
      </w:r>
      <w:r>
        <w:t xml:space="preserve"> </w:t>
      </w:r>
      <w:r>
        <w:t>ㅋㅋㅋㅋㅋ</w:t>
      </w:r>
    </w:p>
    <w:p w14:paraId="060A7CE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돈보다</w:t>
      </w:r>
      <w:r>
        <w:t xml:space="preserve"> </w:t>
      </w:r>
      <w:r>
        <w:t>어려운게</w:t>
      </w:r>
      <w:r>
        <w:t xml:space="preserve"> </w:t>
      </w:r>
      <w:r>
        <w:t>부지런함이구나ㅋㅋ</w:t>
      </w:r>
    </w:p>
    <w:p w14:paraId="5B66765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마스크팩</w:t>
      </w:r>
      <w:r>
        <w:t xml:space="preserve"> </w:t>
      </w:r>
      <w:r>
        <w:t>정도의</w:t>
      </w:r>
      <w:r>
        <w:t xml:space="preserve"> </w:t>
      </w:r>
      <w:r>
        <w:t>투자는</w:t>
      </w:r>
      <w:r>
        <w:t xml:space="preserve"> </w:t>
      </w:r>
      <w:r>
        <w:t>가넝하다는</w:t>
      </w:r>
      <w:r>
        <w:t xml:space="preserve"> </w:t>
      </w:r>
      <w:r>
        <w:t>뭐</w:t>
      </w:r>
      <w:r>
        <w:t xml:space="preserve"> </w:t>
      </w:r>
      <w:r>
        <w:t>그런</w:t>
      </w:r>
      <w:r>
        <w:t xml:space="preserve"> </w:t>
      </w:r>
      <w:r>
        <w:t>소리</w:t>
      </w:r>
      <w:r>
        <w:t xml:space="preserve"> </w:t>
      </w:r>
      <w:r>
        <w:t>ㅋㅋㅋㅋ</w:t>
      </w:r>
    </w:p>
    <w:p w14:paraId="04D6F24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너</w:t>
      </w:r>
      <w:r>
        <w:t xml:space="preserve"> </w:t>
      </w:r>
      <w:r>
        <w:t>투자자였구나ㅎㅎㅎ</w:t>
      </w:r>
    </w:p>
    <w:p w14:paraId="451A2FC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일단</w:t>
      </w:r>
      <w:r>
        <w:t xml:space="preserve"> </w:t>
      </w:r>
      <w:r>
        <w:t>집에</w:t>
      </w:r>
      <w:r>
        <w:t xml:space="preserve"> </w:t>
      </w:r>
      <w:r>
        <w:t>팩은</w:t>
      </w:r>
      <w:r>
        <w:t xml:space="preserve"> </w:t>
      </w:r>
      <w:r>
        <w:t>쌓여</w:t>
      </w:r>
      <w:r>
        <w:t xml:space="preserve"> </w:t>
      </w:r>
      <w:r>
        <w:t>있으니</w:t>
      </w:r>
      <w:r>
        <w:t xml:space="preserve"> </w:t>
      </w:r>
      <w:r>
        <w:t>ㅋㅋㅋ</w:t>
      </w:r>
    </w:p>
    <w:p w14:paraId="18A74A19" w14:textId="77777777" w:rsidR="003C7133" w:rsidRDefault="003C7133"/>
    <w:p w14:paraId="64D25707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전제</w:t>
      </w:r>
    </w:p>
    <w:p w14:paraId="74619F5A" w14:textId="77777777" w:rsidR="003C7133" w:rsidRDefault="003C7133"/>
    <w:p w14:paraId="602B2A8B" w14:textId="77777777" w:rsidR="003C7133" w:rsidRDefault="00000000">
      <w:pPr>
        <w:ind w:left="360"/>
      </w:pPr>
      <w:r>
        <w:t>선지</w:t>
      </w:r>
      <w:r>
        <w:t>:</w:t>
      </w:r>
    </w:p>
    <w:p w14:paraId="730BF115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피부과에서</w:t>
      </w:r>
      <w:r>
        <w:t xml:space="preserve"> </w:t>
      </w:r>
      <w:r>
        <w:t>일한다</w:t>
      </w:r>
      <w:r>
        <w:t>.</w:t>
      </w:r>
    </w:p>
    <w:p w14:paraId="2C2CA39F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피부</w:t>
      </w:r>
      <w:r>
        <w:t xml:space="preserve"> </w:t>
      </w:r>
      <w:r>
        <w:t>관리를</w:t>
      </w:r>
      <w:r>
        <w:t xml:space="preserve"> </w:t>
      </w:r>
      <w:r>
        <w:t>한다</w:t>
      </w:r>
      <w:r>
        <w:t>.</w:t>
      </w:r>
    </w:p>
    <w:p w14:paraId="478DE14E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피부에</w:t>
      </w:r>
      <w:r>
        <w:t xml:space="preserve"> </w:t>
      </w:r>
      <w:r>
        <w:t>기름이</w:t>
      </w:r>
      <w:r>
        <w:t xml:space="preserve"> </w:t>
      </w:r>
      <w:r>
        <w:t>많다</w:t>
      </w:r>
      <w:r>
        <w:t>.</w:t>
      </w:r>
    </w:p>
    <w:p w14:paraId="29093F4F" w14:textId="77777777" w:rsidR="003C7133" w:rsidRDefault="00000000">
      <w:pPr>
        <w:ind w:left="360"/>
      </w:pPr>
      <w:r>
        <w:t>정답</w:t>
      </w:r>
      <w:r>
        <w:t xml:space="preserve">: ② </w:t>
      </w:r>
      <w:r>
        <w:t>화자</w:t>
      </w:r>
      <w:r>
        <w:t>2</w:t>
      </w:r>
      <w:r>
        <w:t>는</w:t>
      </w:r>
      <w:r>
        <w:t xml:space="preserve"> </w:t>
      </w:r>
      <w:r>
        <w:t>피부</w:t>
      </w:r>
      <w:r>
        <w:t xml:space="preserve"> </w:t>
      </w:r>
      <w:r>
        <w:t>관리를</w:t>
      </w:r>
      <w:r>
        <w:t xml:space="preserve"> </w:t>
      </w:r>
      <w:r>
        <w:t>한다</w:t>
      </w:r>
      <w:r>
        <w:t>.</w:t>
      </w:r>
    </w:p>
    <w:p w14:paraId="62CE8899" w14:textId="77777777" w:rsidR="003C7133" w:rsidRDefault="00000000">
      <w:r>
        <w:br w:type="page"/>
      </w:r>
    </w:p>
    <w:p w14:paraId="285B39B0" w14:textId="77777777" w:rsidR="003C7133" w:rsidRDefault="00000000">
      <w:pPr>
        <w:pStyle w:val="Heading1"/>
      </w:pPr>
      <w:r>
        <w:lastRenderedPageBreak/>
        <w:t>149.</w:t>
      </w:r>
    </w:p>
    <w:p w14:paraId="4EC0E230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버뜨</w:t>
      </w:r>
      <w:r>
        <w:t xml:space="preserve"> </w:t>
      </w:r>
      <w:r>
        <w:t>건성은</w:t>
      </w:r>
      <w:r>
        <w:t xml:space="preserve"> </w:t>
      </w:r>
      <w:r>
        <w:t>겨울에</w:t>
      </w:r>
      <w:r>
        <w:t xml:space="preserve"> </w:t>
      </w:r>
      <w:r>
        <w:t>화장이</w:t>
      </w:r>
      <w:r>
        <w:t xml:space="preserve"> </w:t>
      </w:r>
      <w:r>
        <w:t>굳어서</w:t>
      </w:r>
      <w:r>
        <w:t xml:space="preserve"> </w:t>
      </w:r>
      <w:r>
        <w:t>쩍쩍</w:t>
      </w:r>
      <w:r>
        <w:t xml:space="preserve"> </w:t>
      </w:r>
      <w:r>
        <w:t>갈라진다는</w:t>
      </w:r>
      <w:r>
        <w:t xml:space="preserve"> </w:t>
      </w:r>
      <w:r>
        <w:t>거ㅋㅋㅋㅋ</w:t>
      </w:r>
    </w:p>
    <w:p w14:paraId="58B22FB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수분</w:t>
      </w:r>
      <w:r>
        <w:t xml:space="preserve"> </w:t>
      </w:r>
      <w:r>
        <w:t>부족</w:t>
      </w:r>
      <w:r>
        <w:t xml:space="preserve"> </w:t>
      </w:r>
      <w:r>
        <w:t>지성</w:t>
      </w:r>
      <w:r>
        <w:t xml:space="preserve"> </w:t>
      </w:r>
      <w:r>
        <w:t>증말</w:t>
      </w:r>
      <w:r>
        <w:t xml:space="preserve"> </w:t>
      </w:r>
      <w:r>
        <w:t>할말하않</w:t>
      </w:r>
      <w:r>
        <w:t>...</w:t>
      </w:r>
    </w:p>
    <w:p w14:paraId="46DC747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남들</w:t>
      </w:r>
      <w:r>
        <w:t xml:space="preserve"> </w:t>
      </w:r>
      <w:r>
        <w:t>얼굴에</w:t>
      </w:r>
      <w:r>
        <w:t xml:space="preserve"> </w:t>
      </w:r>
      <w:r>
        <w:t>기름</w:t>
      </w:r>
      <w:r>
        <w:t xml:space="preserve"> </w:t>
      </w:r>
      <w:r>
        <w:t>닦아낼때</w:t>
      </w:r>
      <w:r>
        <w:t xml:space="preserve"> </w:t>
      </w:r>
      <w:r>
        <w:t>난</w:t>
      </w:r>
      <w:r>
        <w:t xml:space="preserve"> </w:t>
      </w:r>
      <w:r>
        <w:t>기름을</w:t>
      </w:r>
      <w:r>
        <w:t xml:space="preserve"> </w:t>
      </w:r>
      <w:r>
        <w:t>바르짘ㅋㅋㅋ</w:t>
      </w:r>
    </w:p>
    <w:p w14:paraId="126DBB6D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다</w:t>
      </w:r>
      <w:r>
        <w:t xml:space="preserve"> </w:t>
      </w:r>
      <w:r>
        <w:t>각자의</w:t>
      </w:r>
      <w:r>
        <w:t xml:space="preserve"> </w:t>
      </w:r>
      <w:r>
        <w:t>고충이ㅜㅜㅋㅋㅋ</w:t>
      </w:r>
    </w:p>
    <w:p w14:paraId="16BBFA2D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돈만</w:t>
      </w:r>
      <w:r>
        <w:t xml:space="preserve"> </w:t>
      </w:r>
      <w:r>
        <w:t>있음</w:t>
      </w:r>
      <w:r>
        <w:t xml:space="preserve"> </w:t>
      </w:r>
      <w:r>
        <w:t>피부과에</w:t>
      </w:r>
      <w:r>
        <w:t xml:space="preserve"> </w:t>
      </w:r>
      <w:r>
        <w:t>출근도장</w:t>
      </w:r>
      <w:r>
        <w:t xml:space="preserve"> </w:t>
      </w:r>
      <w:r>
        <w:t>찍고싶네ㅋㅋ</w:t>
      </w:r>
    </w:p>
    <w:p w14:paraId="44793EF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돈있음</w:t>
      </w:r>
      <w:r>
        <w:t xml:space="preserve"> </w:t>
      </w:r>
      <w:r>
        <w:t>뭔들</w:t>
      </w:r>
      <w:r>
        <w:t xml:space="preserve"> </w:t>
      </w:r>
      <w:r>
        <w:t>ㅋㅋㅋㅋ</w:t>
      </w:r>
    </w:p>
    <w:p w14:paraId="7A70EFB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돈</w:t>
      </w:r>
      <w:r>
        <w:t xml:space="preserve"> </w:t>
      </w:r>
      <w:r>
        <w:t>대신</w:t>
      </w:r>
      <w:r>
        <w:t xml:space="preserve"> </w:t>
      </w:r>
      <w:r>
        <w:t>부지런으로</w:t>
      </w:r>
      <w:r>
        <w:t xml:space="preserve"> </w:t>
      </w:r>
      <w:r>
        <w:t>때워야</w:t>
      </w:r>
      <w:r>
        <w:t xml:space="preserve"> </w:t>
      </w:r>
      <w:r>
        <w:t>ㅋㅋㅋㅋ</w:t>
      </w:r>
    </w:p>
    <w:p w14:paraId="59A9B1A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부지런도</w:t>
      </w:r>
      <w:r>
        <w:t xml:space="preserve"> </w:t>
      </w:r>
      <w:r>
        <w:t>돈이</w:t>
      </w:r>
      <w:r>
        <w:t xml:space="preserve"> </w:t>
      </w:r>
      <w:r>
        <w:t>있어야ㅋㅋㅋ</w:t>
      </w:r>
    </w:p>
    <w:p w14:paraId="5E11098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홈케어로</w:t>
      </w:r>
      <w:r>
        <w:t xml:space="preserve"> </w:t>
      </w:r>
      <w:r>
        <w:t>부지런해야지</w:t>
      </w:r>
    </w:p>
    <w:p w14:paraId="4EA7E3F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난</w:t>
      </w:r>
      <w:r>
        <w:t xml:space="preserve"> </w:t>
      </w:r>
      <w:r>
        <w:t>것도</w:t>
      </w:r>
      <w:r>
        <w:t xml:space="preserve"> </w:t>
      </w:r>
      <w:r>
        <w:t>못함ㅋㅋㅋㅋ</w:t>
      </w:r>
    </w:p>
    <w:p w14:paraId="19E1B66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마스크팩도</w:t>
      </w:r>
      <w:r>
        <w:t xml:space="preserve"> </w:t>
      </w:r>
      <w:r>
        <w:t>자주</w:t>
      </w:r>
      <w:r>
        <w:t xml:space="preserve"> </w:t>
      </w:r>
      <w:r>
        <w:t>하니까</w:t>
      </w:r>
      <w:r>
        <w:t xml:space="preserve"> </w:t>
      </w:r>
      <w:r>
        <w:t>돈이더라ㅋㅋㅋ</w:t>
      </w:r>
    </w:p>
    <w:p w14:paraId="03204DD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마스크팩은</w:t>
      </w:r>
      <w:r>
        <w:t xml:space="preserve"> </w:t>
      </w:r>
      <w:r>
        <w:t>난</w:t>
      </w:r>
      <w:r>
        <w:t xml:space="preserve"> </w:t>
      </w:r>
      <w:r>
        <w:t>돈보다</w:t>
      </w:r>
      <w:r>
        <w:t xml:space="preserve"> </w:t>
      </w:r>
      <w:r>
        <w:t>부지런함이</w:t>
      </w:r>
      <w:r>
        <w:t xml:space="preserve"> </w:t>
      </w:r>
      <w:r>
        <w:t>더</w:t>
      </w:r>
      <w:r>
        <w:t xml:space="preserve"> </w:t>
      </w:r>
      <w:r>
        <w:t>필요한</w:t>
      </w:r>
      <w:r>
        <w:t xml:space="preserve"> </w:t>
      </w:r>
      <w:r>
        <w:t>너낌</w:t>
      </w:r>
      <w:r>
        <w:t xml:space="preserve"> </w:t>
      </w:r>
      <w:r>
        <w:t>ㅋㅋㅋㅋㅋ</w:t>
      </w:r>
    </w:p>
    <w:p w14:paraId="0955F2B7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돈보다</w:t>
      </w:r>
      <w:r>
        <w:t xml:space="preserve"> </w:t>
      </w:r>
      <w:r>
        <w:t>어려운게</w:t>
      </w:r>
      <w:r>
        <w:t xml:space="preserve"> </w:t>
      </w:r>
      <w:r>
        <w:t>부지런함이구나ㅋㅋ</w:t>
      </w:r>
    </w:p>
    <w:p w14:paraId="414D1B4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마스크팩</w:t>
      </w:r>
      <w:r>
        <w:t xml:space="preserve"> </w:t>
      </w:r>
      <w:r>
        <w:t>정도의</w:t>
      </w:r>
      <w:r>
        <w:t xml:space="preserve"> </w:t>
      </w:r>
      <w:r>
        <w:t>투자는</w:t>
      </w:r>
      <w:r>
        <w:t xml:space="preserve"> </w:t>
      </w:r>
      <w:r>
        <w:t>가넝하다는</w:t>
      </w:r>
      <w:r>
        <w:t xml:space="preserve"> </w:t>
      </w:r>
      <w:r>
        <w:t>뭐</w:t>
      </w:r>
      <w:r>
        <w:t xml:space="preserve"> </w:t>
      </w:r>
      <w:r>
        <w:t>그런</w:t>
      </w:r>
      <w:r>
        <w:t xml:space="preserve"> </w:t>
      </w:r>
      <w:r>
        <w:t>소리</w:t>
      </w:r>
      <w:r>
        <w:t xml:space="preserve"> </w:t>
      </w:r>
      <w:r>
        <w:t>ㅋㅋㅋㅋ</w:t>
      </w:r>
    </w:p>
    <w:p w14:paraId="461BE6C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너</w:t>
      </w:r>
      <w:r>
        <w:t xml:space="preserve"> </w:t>
      </w:r>
      <w:r>
        <w:t>투자자였구나ㅎㅎㅎ</w:t>
      </w:r>
    </w:p>
    <w:p w14:paraId="3771E84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일단</w:t>
      </w:r>
      <w:r>
        <w:t xml:space="preserve"> </w:t>
      </w:r>
      <w:r>
        <w:t>집에</w:t>
      </w:r>
      <w:r>
        <w:t xml:space="preserve"> </w:t>
      </w:r>
      <w:r>
        <w:t>팩은</w:t>
      </w:r>
      <w:r>
        <w:t xml:space="preserve"> </w:t>
      </w:r>
      <w:r>
        <w:t>쌓여</w:t>
      </w:r>
      <w:r>
        <w:t xml:space="preserve"> </w:t>
      </w:r>
      <w:r>
        <w:t>있으니</w:t>
      </w:r>
      <w:r>
        <w:t xml:space="preserve"> </w:t>
      </w:r>
      <w:r>
        <w:t>ㅋㅋㅋ</w:t>
      </w:r>
    </w:p>
    <w:p w14:paraId="27E84F79" w14:textId="77777777" w:rsidR="003C7133" w:rsidRDefault="003C7133"/>
    <w:p w14:paraId="163D9579" w14:textId="77777777" w:rsidR="003C7133" w:rsidRDefault="00000000">
      <w:pPr>
        <w:ind w:left="360"/>
      </w:pPr>
      <w:r>
        <w:t>카테고리</w:t>
      </w:r>
      <w:r>
        <w:t xml:space="preserve">: </w:t>
      </w:r>
      <w:r>
        <w:t>반응</w:t>
      </w:r>
    </w:p>
    <w:p w14:paraId="539C057E" w14:textId="77777777" w:rsidR="003C7133" w:rsidRDefault="003C7133"/>
    <w:p w14:paraId="238B9801" w14:textId="77777777" w:rsidR="003C7133" w:rsidRDefault="00000000">
      <w:pPr>
        <w:ind w:left="360"/>
      </w:pPr>
      <w:r>
        <w:t>선지</w:t>
      </w:r>
      <w:r>
        <w:t>:</w:t>
      </w:r>
    </w:p>
    <w:p w14:paraId="3D53210D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자신과</w:t>
      </w:r>
      <w:r>
        <w:t xml:space="preserve"> </w:t>
      </w:r>
      <w:r>
        <w:t>달리</w:t>
      </w:r>
      <w:r>
        <w:t xml:space="preserve"> </w:t>
      </w:r>
      <w:r>
        <w:t>건성</w:t>
      </w:r>
      <w:r>
        <w:t xml:space="preserve"> </w:t>
      </w:r>
      <w:r>
        <w:t>피부에</w:t>
      </w:r>
      <w:r>
        <w:t xml:space="preserve"> </w:t>
      </w:r>
      <w:r>
        <w:t>만족하는</w:t>
      </w:r>
      <w:r>
        <w:t xml:space="preserve"> </w:t>
      </w:r>
      <w:r>
        <w:t>화자</w:t>
      </w:r>
      <w:r>
        <w:t>2</w:t>
      </w:r>
      <w:r>
        <w:t>가</w:t>
      </w:r>
      <w:r>
        <w:t xml:space="preserve"> </w:t>
      </w:r>
      <w:r>
        <w:t>신기하다</w:t>
      </w:r>
      <w:r>
        <w:t>.</w:t>
      </w:r>
    </w:p>
    <w:p w14:paraId="3927BC86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자신처럼</w:t>
      </w:r>
      <w:r>
        <w:t xml:space="preserve"> </w:t>
      </w:r>
      <w:r>
        <w:t>피부가</w:t>
      </w:r>
      <w:r>
        <w:t xml:space="preserve"> </w:t>
      </w:r>
      <w:r>
        <w:t>건조해</w:t>
      </w:r>
      <w:r>
        <w:t xml:space="preserve"> </w:t>
      </w:r>
      <w:r>
        <w:t>괴로워하는</w:t>
      </w:r>
      <w:r>
        <w:t xml:space="preserve"> </w:t>
      </w:r>
      <w:r>
        <w:t>화자</w:t>
      </w:r>
      <w:r>
        <w:t>2</w:t>
      </w:r>
      <w:r>
        <w:t>가</w:t>
      </w:r>
      <w:r>
        <w:t xml:space="preserve"> </w:t>
      </w:r>
      <w:r>
        <w:t>반갑다</w:t>
      </w:r>
      <w:r>
        <w:t>.</w:t>
      </w:r>
    </w:p>
    <w:p w14:paraId="4478417D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자신과</w:t>
      </w:r>
      <w:r>
        <w:t xml:space="preserve"> </w:t>
      </w:r>
      <w:r>
        <w:t>달리</w:t>
      </w:r>
      <w:r>
        <w:t xml:space="preserve"> </w:t>
      </w:r>
      <w:r>
        <w:t>건성</w:t>
      </w:r>
      <w:r>
        <w:t xml:space="preserve"> </w:t>
      </w:r>
      <w:r>
        <w:t>피부로</w:t>
      </w:r>
      <w:r>
        <w:t xml:space="preserve"> </w:t>
      </w:r>
      <w:r>
        <w:t>힘들어하는</w:t>
      </w:r>
      <w:r>
        <w:t xml:space="preserve"> </w:t>
      </w:r>
      <w:r>
        <w:t>화자</w:t>
      </w:r>
      <w:r>
        <w:t>2</w:t>
      </w:r>
      <w:r>
        <w:t>가</w:t>
      </w:r>
      <w:r>
        <w:t xml:space="preserve"> </w:t>
      </w:r>
      <w:r>
        <w:t>신기하다</w:t>
      </w:r>
      <w:r>
        <w:t>.</w:t>
      </w:r>
    </w:p>
    <w:p w14:paraId="547525F6" w14:textId="77777777" w:rsidR="003C7133" w:rsidRDefault="00000000">
      <w:pPr>
        <w:ind w:left="360"/>
      </w:pPr>
      <w:r>
        <w:t>정답</w:t>
      </w:r>
      <w:r>
        <w:t xml:space="preserve">: ③ </w:t>
      </w:r>
      <w:r>
        <w:t>화자</w:t>
      </w:r>
      <w:r>
        <w:t>1</w:t>
      </w:r>
      <w:r>
        <w:t>은</w:t>
      </w:r>
      <w:r>
        <w:t xml:space="preserve"> </w:t>
      </w:r>
      <w:r>
        <w:t>자신과</w:t>
      </w:r>
      <w:r>
        <w:t xml:space="preserve"> </w:t>
      </w:r>
      <w:r>
        <w:t>달리</w:t>
      </w:r>
      <w:r>
        <w:t xml:space="preserve"> </w:t>
      </w:r>
      <w:r>
        <w:t>건성</w:t>
      </w:r>
      <w:r>
        <w:t xml:space="preserve"> </w:t>
      </w:r>
      <w:r>
        <w:t>피부로</w:t>
      </w:r>
      <w:r>
        <w:t xml:space="preserve"> </w:t>
      </w:r>
      <w:r>
        <w:t>힘들어하는</w:t>
      </w:r>
      <w:r>
        <w:t xml:space="preserve"> </w:t>
      </w:r>
      <w:r>
        <w:t>화자</w:t>
      </w:r>
      <w:r>
        <w:t>2</w:t>
      </w:r>
      <w:r>
        <w:t>가</w:t>
      </w:r>
      <w:r>
        <w:t xml:space="preserve"> </w:t>
      </w:r>
      <w:r>
        <w:t>신기하다</w:t>
      </w:r>
      <w:r>
        <w:t>.</w:t>
      </w:r>
    </w:p>
    <w:p w14:paraId="2D3E2822" w14:textId="77777777" w:rsidR="003C7133" w:rsidRDefault="00000000">
      <w:r>
        <w:br w:type="page"/>
      </w:r>
    </w:p>
    <w:p w14:paraId="44966B0E" w14:textId="77777777" w:rsidR="003C7133" w:rsidRDefault="00000000">
      <w:pPr>
        <w:pStyle w:val="Heading1"/>
      </w:pPr>
      <w:r>
        <w:lastRenderedPageBreak/>
        <w:t>150.</w:t>
      </w:r>
    </w:p>
    <w:p w14:paraId="5995D59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버뜨</w:t>
      </w:r>
      <w:r>
        <w:t xml:space="preserve"> </w:t>
      </w:r>
      <w:r>
        <w:t>건성은</w:t>
      </w:r>
      <w:r>
        <w:t xml:space="preserve"> </w:t>
      </w:r>
      <w:r>
        <w:t>겨울에</w:t>
      </w:r>
      <w:r>
        <w:t xml:space="preserve"> </w:t>
      </w:r>
      <w:r>
        <w:t>화장이</w:t>
      </w:r>
      <w:r>
        <w:t xml:space="preserve"> </w:t>
      </w:r>
      <w:r>
        <w:t>굳어서</w:t>
      </w:r>
      <w:r>
        <w:t xml:space="preserve"> </w:t>
      </w:r>
      <w:r>
        <w:t>쩍쩍</w:t>
      </w:r>
      <w:r>
        <w:t xml:space="preserve"> </w:t>
      </w:r>
      <w:r>
        <w:t>갈라진다는</w:t>
      </w:r>
      <w:r>
        <w:t xml:space="preserve"> </w:t>
      </w:r>
      <w:r>
        <w:t>거ㅋㅋㅋㅋ</w:t>
      </w:r>
    </w:p>
    <w:p w14:paraId="64301C6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수분</w:t>
      </w:r>
      <w:r>
        <w:t xml:space="preserve"> </w:t>
      </w:r>
      <w:r>
        <w:t>부족</w:t>
      </w:r>
      <w:r>
        <w:t xml:space="preserve"> </w:t>
      </w:r>
      <w:r>
        <w:t>지성</w:t>
      </w:r>
      <w:r>
        <w:t xml:space="preserve"> </w:t>
      </w:r>
      <w:r>
        <w:t>증말</w:t>
      </w:r>
      <w:r>
        <w:t xml:space="preserve"> </w:t>
      </w:r>
      <w:r>
        <w:t>할말하않</w:t>
      </w:r>
      <w:r>
        <w:t>...</w:t>
      </w:r>
    </w:p>
    <w:p w14:paraId="24BF9D9A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남들</w:t>
      </w:r>
      <w:r>
        <w:t xml:space="preserve"> </w:t>
      </w:r>
      <w:r>
        <w:t>얼굴에</w:t>
      </w:r>
      <w:r>
        <w:t xml:space="preserve"> </w:t>
      </w:r>
      <w:r>
        <w:t>기름</w:t>
      </w:r>
      <w:r>
        <w:t xml:space="preserve"> </w:t>
      </w:r>
      <w:r>
        <w:t>닦아낼때</w:t>
      </w:r>
      <w:r>
        <w:t xml:space="preserve"> </w:t>
      </w:r>
      <w:r>
        <w:t>난</w:t>
      </w:r>
      <w:r>
        <w:t xml:space="preserve"> </w:t>
      </w:r>
      <w:r>
        <w:t>기름을</w:t>
      </w:r>
      <w:r>
        <w:t xml:space="preserve"> </w:t>
      </w:r>
      <w:r>
        <w:t>바르짘ㅋㅋㅋ</w:t>
      </w:r>
    </w:p>
    <w:p w14:paraId="660DD72A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다</w:t>
      </w:r>
      <w:r>
        <w:t xml:space="preserve"> </w:t>
      </w:r>
      <w:r>
        <w:t>각자의</w:t>
      </w:r>
      <w:r>
        <w:t xml:space="preserve"> </w:t>
      </w:r>
      <w:r>
        <w:t>고충이ㅜㅜㅋㅋㅋ</w:t>
      </w:r>
    </w:p>
    <w:p w14:paraId="3C044544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돈만</w:t>
      </w:r>
      <w:r>
        <w:t xml:space="preserve"> </w:t>
      </w:r>
      <w:r>
        <w:t>있음</w:t>
      </w:r>
      <w:r>
        <w:t xml:space="preserve"> </w:t>
      </w:r>
      <w:r>
        <w:t>피부과에</w:t>
      </w:r>
      <w:r>
        <w:t xml:space="preserve"> </w:t>
      </w:r>
      <w:r>
        <w:t>출근도장</w:t>
      </w:r>
      <w:r>
        <w:t xml:space="preserve"> </w:t>
      </w:r>
      <w:r>
        <w:t>찍고싶네ㅋㅋ</w:t>
      </w:r>
    </w:p>
    <w:p w14:paraId="0AE227D5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돈있음</w:t>
      </w:r>
      <w:r>
        <w:t xml:space="preserve"> </w:t>
      </w:r>
      <w:r>
        <w:t>뭔들</w:t>
      </w:r>
      <w:r>
        <w:t xml:space="preserve"> </w:t>
      </w:r>
      <w:r>
        <w:t>ㅋㅋㅋㅋ</w:t>
      </w:r>
    </w:p>
    <w:p w14:paraId="211EDFF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돈</w:t>
      </w:r>
      <w:r>
        <w:t xml:space="preserve"> </w:t>
      </w:r>
      <w:r>
        <w:t>대신</w:t>
      </w:r>
      <w:r>
        <w:t xml:space="preserve"> </w:t>
      </w:r>
      <w:r>
        <w:t>부지런으로</w:t>
      </w:r>
      <w:r>
        <w:t xml:space="preserve"> </w:t>
      </w:r>
      <w:r>
        <w:t>때워야</w:t>
      </w:r>
      <w:r>
        <w:t xml:space="preserve"> </w:t>
      </w:r>
      <w:r>
        <w:t>ㅋㅋㅋㅋ</w:t>
      </w:r>
    </w:p>
    <w:p w14:paraId="3882A21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부지런도</w:t>
      </w:r>
      <w:r>
        <w:t xml:space="preserve"> </w:t>
      </w:r>
      <w:r>
        <w:t>돈이</w:t>
      </w:r>
      <w:r>
        <w:t xml:space="preserve"> </w:t>
      </w:r>
      <w:r>
        <w:t>있어야ㅋㅋㅋ</w:t>
      </w:r>
    </w:p>
    <w:p w14:paraId="0690BE93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홈케어로</w:t>
      </w:r>
      <w:r>
        <w:t xml:space="preserve"> </w:t>
      </w:r>
      <w:r>
        <w:t>부지런해야지</w:t>
      </w:r>
    </w:p>
    <w:p w14:paraId="79EBB0B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난</w:t>
      </w:r>
      <w:r>
        <w:t xml:space="preserve"> </w:t>
      </w:r>
      <w:r>
        <w:t>것도</w:t>
      </w:r>
      <w:r>
        <w:t xml:space="preserve"> </w:t>
      </w:r>
      <w:r>
        <w:t>못함ㅋㅋㅋㅋ</w:t>
      </w:r>
    </w:p>
    <w:p w14:paraId="61E66558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마스크팩도</w:t>
      </w:r>
      <w:r>
        <w:t xml:space="preserve"> </w:t>
      </w:r>
      <w:r>
        <w:t>자주</w:t>
      </w:r>
      <w:r>
        <w:t xml:space="preserve"> </w:t>
      </w:r>
      <w:r>
        <w:t>하니까</w:t>
      </w:r>
      <w:r>
        <w:t xml:space="preserve"> </w:t>
      </w:r>
      <w:r>
        <w:t>돈이더라ㅋㅋㅋ</w:t>
      </w:r>
    </w:p>
    <w:p w14:paraId="5ECAC226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마스크팩은</w:t>
      </w:r>
      <w:r>
        <w:t xml:space="preserve"> </w:t>
      </w:r>
      <w:r>
        <w:t>난</w:t>
      </w:r>
      <w:r>
        <w:t xml:space="preserve"> </w:t>
      </w:r>
      <w:r>
        <w:t>돈보다</w:t>
      </w:r>
      <w:r>
        <w:t xml:space="preserve"> </w:t>
      </w:r>
      <w:r>
        <w:t>부지런함이</w:t>
      </w:r>
      <w:r>
        <w:t xml:space="preserve"> </w:t>
      </w:r>
      <w:r>
        <w:t>더</w:t>
      </w:r>
      <w:r>
        <w:t xml:space="preserve"> </w:t>
      </w:r>
      <w:r>
        <w:t>필요한</w:t>
      </w:r>
      <w:r>
        <w:t xml:space="preserve"> </w:t>
      </w:r>
      <w:r>
        <w:t>너낌</w:t>
      </w:r>
      <w:r>
        <w:t xml:space="preserve"> </w:t>
      </w:r>
      <w:r>
        <w:t>ㅋㅋㅋㅋㅋ</w:t>
      </w:r>
    </w:p>
    <w:p w14:paraId="23871C3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돈보다</w:t>
      </w:r>
      <w:r>
        <w:t xml:space="preserve"> </w:t>
      </w:r>
      <w:r>
        <w:t>어려운게</w:t>
      </w:r>
      <w:r>
        <w:t xml:space="preserve"> </w:t>
      </w:r>
      <w:r>
        <w:t>부지런함이구나ㅋㅋ</w:t>
      </w:r>
    </w:p>
    <w:p w14:paraId="115195B0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마스크팩</w:t>
      </w:r>
      <w:r>
        <w:t xml:space="preserve"> </w:t>
      </w:r>
      <w:r>
        <w:t>정도의</w:t>
      </w:r>
      <w:r>
        <w:t xml:space="preserve"> </w:t>
      </w:r>
      <w:r>
        <w:t>투자는</w:t>
      </w:r>
      <w:r>
        <w:t xml:space="preserve"> </w:t>
      </w:r>
      <w:r>
        <w:t>가넝하다는</w:t>
      </w:r>
      <w:r>
        <w:t xml:space="preserve"> </w:t>
      </w:r>
      <w:r>
        <w:t>뭐</w:t>
      </w:r>
      <w:r>
        <w:t xml:space="preserve"> </w:t>
      </w:r>
      <w:r>
        <w:t>그런</w:t>
      </w:r>
      <w:r>
        <w:t xml:space="preserve"> </w:t>
      </w:r>
      <w:r>
        <w:t>소리</w:t>
      </w:r>
      <w:r>
        <w:t xml:space="preserve"> </w:t>
      </w:r>
      <w:r>
        <w:t>ㅋㅋㅋㅋ</w:t>
      </w:r>
    </w:p>
    <w:p w14:paraId="01E84D85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너</w:t>
      </w:r>
      <w:r>
        <w:t xml:space="preserve"> </w:t>
      </w:r>
      <w:r>
        <w:t>투자자였구나ㅎㅎㅎ</w:t>
      </w:r>
    </w:p>
    <w:p w14:paraId="47F28CDB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일단</w:t>
      </w:r>
      <w:r>
        <w:t xml:space="preserve"> </w:t>
      </w:r>
      <w:r>
        <w:t>집에</w:t>
      </w:r>
      <w:r>
        <w:t xml:space="preserve"> </w:t>
      </w:r>
      <w:r>
        <w:t>팩은</w:t>
      </w:r>
      <w:r>
        <w:t xml:space="preserve"> </w:t>
      </w:r>
      <w:r>
        <w:t>쌓여</w:t>
      </w:r>
      <w:r>
        <w:t xml:space="preserve"> </w:t>
      </w:r>
      <w:r>
        <w:t>있으니</w:t>
      </w:r>
      <w:r>
        <w:t xml:space="preserve"> </w:t>
      </w:r>
      <w:r>
        <w:t>ㅋㅋㅋ</w:t>
      </w:r>
    </w:p>
    <w:p w14:paraId="3F12877A" w14:textId="77777777" w:rsidR="003C7133" w:rsidRDefault="003C7133"/>
    <w:p w14:paraId="44E41C9A" w14:textId="77777777" w:rsidR="003C7133" w:rsidRDefault="00000000">
      <w:pPr>
        <w:ind w:left="360"/>
      </w:pPr>
      <w:r>
        <w:t>카테고리</w:t>
      </w:r>
      <w:r>
        <w:t xml:space="preserve">: </w:t>
      </w:r>
      <w:r>
        <w:t>후행사건</w:t>
      </w:r>
    </w:p>
    <w:p w14:paraId="7E2A0C25" w14:textId="77777777" w:rsidR="003C7133" w:rsidRDefault="003C7133"/>
    <w:p w14:paraId="2E20DD3B" w14:textId="77777777" w:rsidR="003C7133" w:rsidRDefault="00000000">
      <w:pPr>
        <w:ind w:left="360"/>
      </w:pPr>
      <w:r>
        <w:t>선지</w:t>
      </w:r>
      <w:r>
        <w:t>:</w:t>
      </w:r>
    </w:p>
    <w:p w14:paraId="3DD3E897" w14:textId="77777777" w:rsidR="003C7133" w:rsidRDefault="00000000">
      <w:pPr>
        <w:ind w:left="720"/>
      </w:pPr>
      <w:r>
        <w:t xml:space="preserve">① </w:t>
      </w:r>
      <w:r>
        <w:t>화자</w:t>
      </w:r>
      <w:r>
        <w:t>2</w:t>
      </w:r>
      <w:r>
        <w:t>는</w:t>
      </w:r>
      <w:r>
        <w:t xml:space="preserve"> </w:t>
      </w:r>
      <w:r>
        <w:t>건성</w:t>
      </w:r>
      <w:r>
        <w:t xml:space="preserve"> </w:t>
      </w:r>
      <w:r>
        <w:t>피부</w:t>
      </w:r>
      <w:r>
        <w:t xml:space="preserve"> </w:t>
      </w:r>
      <w:r>
        <w:t>유형에</w:t>
      </w:r>
      <w:r>
        <w:t xml:space="preserve"> </w:t>
      </w:r>
      <w:r>
        <w:t>좋은</w:t>
      </w:r>
      <w:r>
        <w:t xml:space="preserve"> </w:t>
      </w:r>
      <w:r>
        <w:t>화장품을</w:t>
      </w:r>
      <w:r>
        <w:t xml:space="preserve"> </w:t>
      </w:r>
      <w:r>
        <w:t>찾아볼</w:t>
      </w:r>
      <w:r>
        <w:t xml:space="preserve"> </w:t>
      </w:r>
      <w:r>
        <w:t>것이다</w:t>
      </w:r>
      <w:r>
        <w:t>.</w:t>
      </w:r>
    </w:p>
    <w:p w14:paraId="058EBFA0" w14:textId="77777777" w:rsidR="003C7133" w:rsidRDefault="00000000">
      <w:pPr>
        <w:ind w:left="720"/>
      </w:pPr>
      <w:r>
        <w:t xml:space="preserve">② </w:t>
      </w:r>
      <w:r>
        <w:t>화자</w:t>
      </w:r>
      <w:r>
        <w:t>2</w:t>
      </w:r>
      <w:r>
        <w:t>는</w:t>
      </w:r>
      <w:r>
        <w:t xml:space="preserve"> </w:t>
      </w:r>
      <w:r>
        <w:t>지성</w:t>
      </w:r>
      <w:r>
        <w:t xml:space="preserve"> </w:t>
      </w:r>
      <w:r>
        <w:t>피부에</w:t>
      </w:r>
      <w:r>
        <w:t xml:space="preserve"> </w:t>
      </w:r>
      <w:r>
        <w:t>좋은</w:t>
      </w:r>
      <w:r>
        <w:t xml:space="preserve"> </w:t>
      </w:r>
      <w:r>
        <w:t>화장품을</w:t>
      </w:r>
      <w:r>
        <w:t xml:space="preserve"> </w:t>
      </w:r>
      <w:r>
        <w:t>알아볼</w:t>
      </w:r>
      <w:r>
        <w:t xml:space="preserve"> </w:t>
      </w:r>
      <w:r>
        <w:t>것이다</w:t>
      </w:r>
      <w:r>
        <w:t>.</w:t>
      </w:r>
    </w:p>
    <w:p w14:paraId="505A1DA3" w14:textId="77777777" w:rsidR="003C7133" w:rsidRDefault="00000000">
      <w:pPr>
        <w:ind w:left="720"/>
      </w:pPr>
      <w:r>
        <w:t xml:space="preserve">③ </w:t>
      </w:r>
      <w:r>
        <w:t>화자</w:t>
      </w:r>
      <w:r>
        <w:t>2</w:t>
      </w:r>
      <w:r>
        <w:t>는</w:t>
      </w:r>
      <w:r>
        <w:t xml:space="preserve"> </w:t>
      </w:r>
      <w:r>
        <w:t>지성</w:t>
      </w:r>
      <w:r>
        <w:t xml:space="preserve"> </w:t>
      </w:r>
      <w:r>
        <w:t>피부를</w:t>
      </w:r>
      <w:r>
        <w:t xml:space="preserve"> </w:t>
      </w:r>
      <w:r>
        <w:t>잘</w:t>
      </w:r>
      <w:r>
        <w:t xml:space="preserve"> </w:t>
      </w:r>
      <w:r>
        <w:t>챙겨준다는</w:t>
      </w:r>
      <w:r>
        <w:t xml:space="preserve"> </w:t>
      </w:r>
      <w:r>
        <w:t>피부과를</w:t>
      </w:r>
      <w:r>
        <w:t xml:space="preserve"> </w:t>
      </w:r>
      <w:r>
        <w:t>알아볼</w:t>
      </w:r>
      <w:r>
        <w:t xml:space="preserve"> </w:t>
      </w:r>
      <w:r>
        <w:t>것이다</w:t>
      </w:r>
      <w:r>
        <w:t>.</w:t>
      </w:r>
    </w:p>
    <w:p w14:paraId="2C2FDF1E" w14:textId="77777777" w:rsidR="003C7133" w:rsidRDefault="00000000">
      <w:pPr>
        <w:ind w:left="360"/>
      </w:pPr>
      <w:r>
        <w:t>정답</w:t>
      </w:r>
      <w:r>
        <w:t xml:space="preserve">: ① </w:t>
      </w:r>
      <w:r>
        <w:t>화자</w:t>
      </w:r>
      <w:r>
        <w:t>2</w:t>
      </w:r>
      <w:r>
        <w:t>는</w:t>
      </w:r>
      <w:r>
        <w:t xml:space="preserve"> </w:t>
      </w:r>
      <w:r>
        <w:t>건성</w:t>
      </w:r>
      <w:r>
        <w:t xml:space="preserve"> </w:t>
      </w:r>
      <w:r>
        <w:t>피부</w:t>
      </w:r>
      <w:r>
        <w:t xml:space="preserve"> </w:t>
      </w:r>
      <w:r>
        <w:t>유형에</w:t>
      </w:r>
      <w:r>
        <w:t xml:space="preserve"> </w:t>
      </w:r>
      <w:r>
        <w:t>좋은</w:t>
      </w:r>
      <w:r>
        <w:t xml:space="preserve"> </w:t>
      </w:r>
      <w:r>
        <w:t>화장품을</w:t>
      </w:r>
      <w:r>
        <w:t xml:space="preserve"> </w:t>
      </w:r>
      <w:r>
        <w:t>찾아볼</w:t>
      </w:r>
      <w:r>
        <w:t xml:space="preserve"> </w:t>
      </w:r>
      <w:r>
        <w:t>것이다</w:t>
      </w:r>
      <w:r>
        <w:t>.</w:t>
      </w:r>
    </w:p>
    <w:p w14:paraId="438F40C3" w14:textId="77777777" w:rsidR="003C7133" w:rsidRDefault="00000000">
      <w:r>
        <w:br w:type="page"/>
      </w:r>
    </w:p>
    <w:p w14:paraId="69B461E3" w14:textId="77777777" w:rsidR="003C7133" w:rsidRDefault="00000000">
      <w:pPr>
        <w:pStyle w:val="Heading1"/>
      </w:pPr>
      <w:r>
        <w:lastRenderedPageBreak/>
        <w:t>151.</w:t>
      </w:r>
    </w:p>
    <w:p w14:paraId="481C34A1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안녕하세요</w:t>
      </w:r>
    </w:p>
    <w:p w14:paraId="7D1BE54B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학생이신가요</w:t>
      </w:r>
      <w:r>
        <w:t>~?</w:t>
      </w:r>
    </w:p>
    <w:p w14:paraId="32386229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직장인</w:t>
      </w:r>
      <w:r>
        <w:t xml:space="preserve"> </w:t>
      </w:r>
      <w:r>
        <w:t>입니다</w:t>
      </w:r>
    </w:p>
    <w:p w14:paraId="381A98B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출근하셨어요</w:t>
      </w:r>
      <w:r>
        <w:t xml:space="preserve">? </w:t>
      </w:r>
      <w:r>
        <w:t>너무</w:t>
      </w:r>
      <w:r>
        <w:t xml:space="preserve"> </w:t>
      </w:r>
      <w:r>
        <w:t>졸리네요</w:t>
      </w:r>
      <w:r>
        <w:t xml:space="preserve"> </w:t>
      </w:r>
      <w:r>
        <w:t>ㅠㅠ</w:t>
      </w:r>
    </w:p>
    <w:p w14:paraId="6F6235F7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네네</w:t>
      </w:r>
      <w:r>
        <w:t xml:space="preserve"> </w:t>
      </w:r>
      <w:r>
        <w:t>피로가</w:t>
      </w:r>
      <w:r>
        <w:t xml:space="preserve"> </w:t>
      </w:r>
      <w:r>
        <w:t>쌓였네요</w:t>
      </w:r>
      <w:r>
        <w:t xml:space="preserve">  </w:t>
      </w:r>
      <w:r>
        <w:t>ㅠ</w:t>
      </w:r>
    </w:p>
    <w:p w14:paraId="25BD447C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오늘</w:t>
      </w:r>
      <w:r>
        <w:t xml:space="preserve"> </w:t>
      </w:r>
      <w:r>
        <w:t>금요일인데</w:t>
      </w:r>
      <w:r>
        <w:t xml:space="preserve"> </w:t>
      </w:r>
      <w:r>
        <w:t>뭐하세요</w:t>
      </w:r>
      <w:r>
        <w:t>~?</w:t>
      </w:r>
    </w:p>
    <w:p w14:paraId="68F91758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내일</w:t>
      </w:r>
      <w:r>
        <w:t xml:space="preserve"> </w:t>
      </w:r>
      <w:r>
        <w:t>시험이</w:t>
      </w:r>
      <w:r>
        <w:t xml:space="preserve"> </w:t>
      </w:r>
      <w:r>
        <w:t>있어서</w:t>
      </w:r>
      <w:r>
        <w:t xml:space="preserve"> </w:t>
      </w:r>
      <w:r>
        <w:t>퇴근하고</w:t>
      </w:r>
      <w:r>
        <w:t xml:space="preserve"> </w:t>
      </w:r>
      <w:r>
        <w:t>책을</w:t>
      </w:r>
      <w:r>
        <w:t xml:space="preserve"> </w:t>
      </w:r>
      <w:r>
        <w:t>좀</w:t>
      </w:r>
      <w:r>
        <w:t xml:space="preserve"> </w:t>
      </w:r>
      <w:r>
        <w:t>봐야될듯요</w:t>
      </w:r>
    </w:p>
    <w:p w14:paraId="3701840E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헉</w:t>
      </w:r>
      <w:r>
        <w:t xml:space="preserve"> </w:t>
      </w:r>
      <w:r>
        <w:t>바쁘게</w:t>
      </w:r>
      <w:r>
        <w:t xml:space="preserve"> </w:t>
      </w:r>
      <w:r>
        <w:t>사시네요</w:t>
      </w:r>
      <w:r>
        <w:t>.</w:t>
      </w:r>
    </w:p>
    <w:p w14:paraId="5033D4F1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무슨</w:t>
      </w:r>
      <w:r>
        <w:t xml:space="preserve"> </w:t>
      </w:r>
      <w:r>
        <w:t>시험</w:t>
      </w:r>
      <w:r>
        <w:t xml:space="preserve"> </w:t>
      </w:r>
      <w:r>
        <w:t>보세요</w:t>
      </w:r>
      <w:r>
        <w:t>?!</w:t>
      </w:r>
    </w:p>
    <w:p w14:paraId="6F7D02CE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자격증</w:t>
      </w:r>
      <w:r>
        <w:t xml:space="preserve"> </w:t>
      </w:r>
      <w:r>
        <w:t>시험인데</w:t>
      </w:r>
      <w:r>
        <w:t xml:space="preserve"> </w:t>
      </w:r>
      <w:r>
        <w:t>그냥</w:t>
      </w:r>
      <w:r>
        <w:t xml:space="preserve"> </w:t>
      </w:r>
      <w:r>
        <w:t>나중에</w:t>
      </w:r>
      <w:r>
        <w:t xml:space="preserve"> </w:t>
      </w:r>
      <w:r>
        <w:t>대비해서</w:t>
      </w:r>
      <w:r>
        <w:t xml:space="preserve"> </w:t>
      </w:r>
      <w:r>
        <w:t>따둘려구요</w:t>
      </w:r>
    </w:p>
    <w:p w14:paraId="29E19033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대단하다</w:t>
      </w:r>
      <w:r>
        <w:t xml:space="preserve">! </w:t>
      </w:r>
      <w:r>
        <w:t>회사</w:t>
      </w:r>
      <w:r>
        <w:t xml:space="preserve"> </w:t>
      </w:r>
      <w:r>
        <w:t>다니면서</w:t>
      </w:r>
      <w:r>
        <w:t xml:space="preserve"> </w:t>
      </w:r>
      <w:r>
        <w:t>공부하기</w:t>
      </w:r>
      <w:r>
        <w:t xml:space="preserve"> </w:t>
      </w:r>
      <w:r>
        <w:t>힘들진</w:t>
      </w:r>
      <w:r>
        <w:t xml:space="preserve"> </w:t>
      </w:r>
      <w:r>
        <w:t>않으세여</w:t>
      </w:r>
      <w:r>
        <w:t>?</w:t>
      </w:r>
    </w:p>
    <w:p w14:paraId="4D65B5A4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솔직히</w:t>
      </w:r>
      <w:r>
        <w:t xml:space="preserve"> </w:t>
      </w:r>
      <w:r>
        <w:t>피곤하네요</w:t>
      </w:r>
    </w:p>
    <w:p w14:paraId="51F6287F" w14:textId="77777777" w:rsidR="003C7133" w:rsidRDefault="00000000">
      <w:pPr>
        <w:spacing w:after="0"/>
        <w:ind w:left="360"/>
      </w:pPr>
      <w:r>
        <w:t>화자</w:t>
      </w:r>
      <w:r>
        <w:t xml:space="preserve">1: </w:t>
      </w:r>
      <w:r>
        <w:t>쉽지</w:t>
      </w:r>
      <w:r>
        <w:t xml:space="preserve"> </w:t>
      </w:r>
      <w:r>
        <w:t>않아요</w:t>
      </w:r>
      <w:r>
        <w:t xml:space="preserve"> </w:t>
      </w:r>
      <w:r>
        <w:t>ㅠ</w:t>
      </w:r>
    </w:p>
    <w:p w14:paraId="6B7C7AC2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공부할</w:t>
      </w:r>
      <w:r>
        <w:t xml:space="preserve"> </w:t>
      </w:r>
      <w:r>
        <w:t>때</w:t>
      </w:r>
      <w:r>
        <w:t xml:space="preserve"> </w:t>
      </w:r>
      <w:r>
        <w:t>밥</w:t>
      </w:r>
      <w:r>
        <w:t xml:space="preserve"> </w:t>
      </w:r>
      <w:r>
        <w:t>든든히</w:t>
      </w:r>
      <w:r>
        <w:t xml:space="preserve"> </w:t>
      </w:r>
      <w:r>
        <w:t>챙겨먹고</w:t>
      </w:r>
      <w:r>
        <w:t xml:space="preserve"> </w:t>
      </w:r>
      <w:r>
        <w:t>하세요</w:t>
      </w:r>
      <w:r>
        <w:t>!</w:t>
      </w:r>
    </w:p>
    <w:p w14:paraId="217E5086" w14:textId="77777777" w:rsidR="003C7133" w:rsidRDefault="00000000">
      <w:pPr>
        <w:spacing w:after="0"/>
        <w:ind w:left="360"/>
      </w:pPr>
      <w:r>
        <w:t>화자</w:t>
      </w:r>
      <w:r>
        <w:t xml:space="preserve">2: </w:t>
      </w:r>
      <w:r>
        <w:t>시험</w:t>
      </w:r>
      <w:r>
        <w:t xml:space="preserve"> </w:t>
      </w:r>
      <w:r>
        <w:t>화이팅</w:t>
      </w:r>
      <w:r>
        <w:t>!!</w:t>
      </w:r>
    </w:p>
    <w:p w14:paraId="05E3FBAD" w14:textId="77777777" w:rsidR="003C7133" w:rsidRDefault="003C7133"/>
    <w:p w14:paraId="163ACAE8" w14:textId="77777777" w:rsidR="003C7133" w:rsidRDefault="00000000">
      <w:pPr>
        <w:ind w:left="360"/>
      </w:pPr>
      <w:r>
        <w:t>카테고리</w:t>
      </w:r>
      <w:r>
        <w:t xml:space="preserve">: </w:t>
      </w:r>
      <w:r>
        <w:t>원인</w:t>
      </w:r>
    </w:p>
    <w:p w14:paraId="6886DC74" w14:textId="77777777" w:rsidR="003C7133" w:rsidRDefault="003C7133"/>
    <w:p w14:paraId="18C4347F" w14:textId="77777777" w:rsidR="003C7133" w:rsidRDefault="00000000">
      <w:pPr>
        <w:ind w:left="360"/>
      </w:pPr>
      <w:r>
        <w:t>선지</w:t>
      </w:r>
      <w:r>
        <w:t>:</w:t>
      </w:r>
    </w:p>
    <w:p w14:paraId="3A1EA442" w14:textId="77777777" w:rsidR="003C7133" w:rsidRDefault="00000000">
      <w:pPr>
        <w:ind w:left="720"/>
      </w:pPr>
      <w:r>
        <w:t xml:space="preserve">① </w:t>
      </w:r>
      <w:r>
        <w:t>화자</w:t>
      </w:r>
      <w:r>
        <w:t>1</w:t>
      </w:r>
      <w:r>
        <w:t>은</w:t>
      </w:r>
      <w:r>
        <w:t xml:space="preserve"> </w:t>
      </w:r>
      <w:r>
        <w:t>자격증</w:t>
      </w:r>
      <w:r>
        <w:t xml:space="preserve"> </w:t>
      </w:r>
      <w:r>
        <w:t>시험을</w:t>
      </w:r>
      <w:r>
        <w:t xml:space="preserve"> </w:t>
      </w:r>
      <w:r>
        <w:t>준비한다</w:t>
      </w:r>
      <w:r>
        <w:t>.</w:t>
      </w:r>
    </w:p>
    <w:p w14:paraId="449053B0" w14:textId="77777777" w:rsidR="003C7133" w:rsidRDefault="00000000">
      <w:pPr>
        <w:ind w:left="720"/>
      </w:pPr>
      <w:r>
        <w:t xml:space="preserve">② </w:t>
      </w:r>
      <w:r>
        <w:t>화자</w:t>
      </w:r>
      <w:r>
        <w:t>1</w:t>
      </w:r>
      <w:r>
        <w:t>은</w:t>
      </w:r>
      <w:r>
        <w:t xml:space="preserve"> </w:t>
      </w:r>
      <w:r>
        <w:t>자격증</w:t>
      </w:r>
      <w:r>
        <w:t xml:space="preserve"> </w:t>
      </w:r>
      <w:r>
        <w:t>시험에</w:t>
      </w:r>
      <w:r>
        <w:t xml:space="preserve"> </w:t>
      </w:r>
      <w:r>
        <w:t>합격했다</w:t>
      </w:r>
      <w:r>
        <w:t>.</w:t>
      </w:r>
    </w:p>
    <w:p w14:paraId="6FE76D5D" w14:textId="77777777" w:rsidR="003C7133" w:rsidRDefault="00000000">
      <w:pPr>
        <w:ind w:left="720"/>
      </w:pPr>
      <w:r>
        <w:t xml:space="preserve">③ </w:t>
      </w:r>
      <w:r>
        <w:t>화자</w:t>
      </w:r>
      <w:r>
        <w:t>1</w:t>
      </w:r>
      <w:r>
        <w:t>은</w:t>
      </w:r>
      <w:r>
        <w:t xml:space="preserve"> </w:t>
      </w:r>
      <w:r>
        <w:t>수능</w:t>
      </w:r>
      <w:r>
        <w:t xml:space="preserve"> </w:t>
      </w:r>
      <w:r>
        <w:t>시험을</w:t>
      </w:r>
      <w:r>
        <w:t xml:space="preserve"> </w:t>
      </w:r>
      <w:r>
        <w:t>준비한다</w:t>
      </w:r>
      <w:r>
        <w:t>.</w:t>
      </w:r>
    </w:p>
    <w:p w14:paraId="1C5B6E3E" w14:textId="77777777" w:rsidR="003C7133" w:rsidRDefault="00000000">
      <w:pPr>
        <w:ind w:left="360"/>
      </w:pPr>
      <w:r>
        <w:t>정답</w:t>
      </w:r>
      <w:r>
        <w:t xml:space="preserve">: ① </w:t>
      </w:r>
      <w:r>
        <w:t>화자</w:t>
      </w:r>
      <w:r>
        <w:t>1</w:t>
      </w:r>
      <w:r>
        <w:t>은</w:t>
      </w:r>
      <w:r>
        <w:t xml:space="preserve"> </w:t>
      </w:r>
      <w:r>
        <w:t>자격증</w:t>
      </w:r>
      <w:r>
        <w:t xml:space="preserve"> </w:t>
      </w:r>
      <w:r>
        <w:t>시험을</w:t>
      </w:r>
      <w:r>
        <w:t xml:space="preserve"> </w:t>
      </w:r>
      <w:r>
        <w:t>준비한다</w:t>
      </w:r>
      <w:r>
        <w:t>.</w:t>
      </w:r>
    </w:p>
    <w:sectPr w:rsidR="003C71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9173091">
    <w:abstractNumId w:val="8"/>
  </w:num>
  <w:num w:numId="2" w16cid:durableId="1327780936">
    <w:abstractNumId w:val="6"/>
  </w:num>
  <w:num w:numId="3" w16cid:durableId="814563148">
    <w:abstractNumId w:val="5"/>
  </w:num>
  <w:num w:numId="4" w16cid:durableId="1490169271">
    <w:abstractNumId w:val="4"/>
  </w:num>
  <w:num w:numId="5" w16cid:durableId="1254052389">
    <w:abstractNumId w:val="7"/>
  </w:num>
  <w:num w:numId="6" w16cid:durableId="1897741462">
    <w:abstractNumId w:val="3"/>
  </w:num>
  <w:num w:numId="7" w16cid:durableId="1350522906">
    <w:abstractNumId w:val="2"/>
  </w:num>
  <w:num w:numId="8" w16cid:durableId="1293513923">
    <w:abstractNumId w:val="1"/>
  </w:num>
  <w:num w:numId="9" w16cid:durableId="629552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7133"/>
    <w:rsid w:val="007848D6"/>
    <w:rsid w:val="00AA1D8D"/>
    <w:rsid w:val="00B47730"/>
    <w:rsid w:val="00CB0664"/>
    <w:rsid w:val="00D773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009985"/>
  <w14:defaultImageDpi w14:val="300"/>
  <w15:docId w15:val="{2ADF11C9-1B24-3C47-B280-2C60D526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265</Pages>
  <Words>16260</Words>
  <Characters>92684</Characters>
  <Application>Microsoft Office Word</Application>
  <DocSecurity>0</DocSecurity>
  <Lines>772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곽태윤</cp:lastModifiedBy>
  <cp:revision>2</cp:revision>
  <dcterms:created xsi:type="dcterms:W3CDTF">2013-12-23T23:15:00Z</dcterms:created>
  <dcterms:modified xsi:type="dcterms:W3CDTF">2025-07-22T08:31:00Z</dcterms:modified>
  <cp:category/>
</cp:coreProperties>
</file>